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19DA" w14:textId="3E016E16" w:rsidR="00C310C2" w:rsidRDefault="00C310C2" w:rsidP="00C310C2">
      <w:pPr>
        <w:pStyle w:val="Overskrift1"/>
      </w:pPr>
      <w:proofErr w:type="spellStart"/>
      <w:r>
        <w:t>Appendix</w:t>
      </w:r>
      <w:proofErr w:type="spellEnd"/>
    </w:p>
    <w:p w14:paraId="57E90FFE" w14:textId="2317607C" w:rsidR="00C310C2" w:rsidRDefault="00C310C2" w:rsidP="00C310C2"/>
    <w:tbl>
      <w:tblPr>
        <w:tblW w:w="9472" w:type="dxa"/>
        <w:tblLook w:val="04A0" w:firstRow="1" w:lastRow="0" w:firstColumn="1" w:lastColumn="0" w:noHBand="0" w:noVBand="1"/>
      </w:tblPr>
      <w:tblGrid>
        <w:gridCol w:w="1560"/>
        <w:gridCol w:w="1559"/>
        <w:gridCol w:w="1052"/>
        <w:gridCol w:w="1694"/>
        <w:gridCol w:w="7"/>
        <w:gridCol w:w="1126"/>
        <w:gridCol w:w="7"/>
        <w:gridCol w:w="1784"/>
        <w:gridCol w:w="683"/>
      </w:tblGrid>
      <w:tr w:rsidR="00C310C2" w:rsidRPr="00C310C2" w14:paraId="3349D617" w14:textId="77777777" w:rsidTr="00C310C2">
        <w:tc>
          <w:tcPr>
            <w:tcW w:w="1560" w:type="dxa"/>
            <w:shd w:val="clear" w:color="auto" w:fill="D3D3D3"/>
          </w:tcPr>
          <w:p w14:paraId="23AE92E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595D332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677F297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1466A81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784" w:type="dxa"/>
            <w:shd w:val="clear" w:color="auto" w:fill="D3D3D3"/>
          </w:tcPr>
          <w:p w14:paraId="414AC5A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D3D3D3"/>
          </w:tcPr>
          <w:p w14:paraId="6C8E89D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17:1</w:t>
            </w:r>
          </w:p>
        </w:tc>
      </w:tr>
      <w:tr w:rsidR="00C310C2" w:rsidRPr="00C310C2" w14:paraId="6CB4AC95" w14:textId="77777777" w:rsidTr="00C310C2">
        <w:tc>
          <w:tcPr>
            <w:tcW w:w="1560" w:type="dxa"/>
            <w:shd w:val="clear" w:color="auto" w:fill="D3D3D3"/>
          </w:tcPr>
          <w:p w14:paraId="32A70EF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146AF12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מֹש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ֶׁה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65B18B8D" w14:textId="2630D2F0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67439722" w14:textId="453BCCC8" w:rsidR="00C310C2" w:rsidRPr="00C310C2" w:rsidRDefault="00121BB7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121BB7">
              <w:rPr>
                <w:rFonts w:ascii="SBL Hebrew" w:eastAsia="MS Mincho" w:hAnsi="SBL Hebrew" w:cs="Arial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784" w:type="dxa"/>
            <w:shd w:val="clear" w:color="auto" w:fill="D3D3D3"/>
          </w:tcPr>
          <w:p w14:paraId="2709D74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F95B10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310C2" w:rsidRPr="00C310C2" w14:paraId="30AEA6EB" w14:textId="77777777" w:rsidTr="00C310C2">
        <w:tc>
          <w:tcPr>
            <w:tcW w:w="1560" w:type="dxa"/>
            <w:shd w:val="clear" w:color="auto" w:fill="D3D3D3"/>
          </w:tcPr>
          <w:p w14:paraId="6A4DD0E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4A5D0F9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6F2CA0C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1E20A24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D3D3D3"/>
          </w:tcPr>
          <w:p w14:paraId="64FD2E5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FE6B4B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37BE6" w:rsidRPr="00C310C2" w14:paraId="0FE032EB" w14:textId="77777777" w:rsidTr="00C310C2">
        <w:tc>
          <w:tcPr>
            <w:tcW w:w="1560" w:type="dxa"/>
            <w:shd w:val="clear" w:color="auto" w:fill="D3D3D3"/>
          </w:tcPr>
          <w:p w14:paraId="361A86D2" w14:textId="77777777" w:rsidR="00E37BE6" w:rsidRPr="00C310C2" w:rsidRDefault="00E37BE6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32B2F57D" w14:textId="2C5BB577" w:rsidR="00E37BE6" w:rsidRPr="00C310C2" w:rsidRDefault="00C9608E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16809607" w14:textId="6DDBB1A8" w:rsidR="00E37BE6" w:rsidRPr="00C310C2" w:rsidRDefault="00C9608E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5E08474F" w14:textId="14824439" w:rsidR="00E37BE6" w:rsidRPr="00C310C2" w:rsidRDefault="00C9608E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7EA48773" w14:textId="6480031D" w:rsidR="00E37BE6" w:rsidRPr="00C310C2" w:rsidRDefault="00C9608E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8ED3A3F" w14:textId="77777777" w:rsidR="00E37BE6" w:rsidRPr="00C310C2" w:rsidRDefault="00E37BE6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310C2" w:rsidRPr="00C310C2" w14:paraId="707349C8" w14:textId="77777777" w:rsidTr="00C310C2">
        <w:tc>
          <w:tcPr>
            <w:tcW w:w="1560" w:type="dxa"/>
            <w:shd w:val="clear" w:color="auto" w:fill="D3D3D3"/>
          </w:tcPr>
          <w:p w14:paraId="37465D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263D013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0D64D22F" w14:textId="532DE65C" w:rsidR="00C310C2" w:rsidRPr="00C310C2" w:rsidRDefault="00FE682A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6FE00CD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0158B38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2EBF06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310C2" w:rsidRPr="00C310C2" w14:paraId="0EB8B7D6" w14:textId="77777777" w:rsidTr="00C310C2">
        <w:tc>
          <w:tcPr>
            <w:tcW w:w="1560" w:type="dxa"/>
          </w:tcPr>
          <w:p w14:paraId="11E26E3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6AA6DC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434217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5980EA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1A95F9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</w:tcPr>
          <w:p w14:paraId="19C518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683" w:type="dxa"/>
          </w:tcPr>
          <w:p w14:paraId="395BB84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310C2" w:rsidRPr="00C310C2" w14:paraId="0B3E2D49" w14:textId="77777777" w:rsidTr="00C310C2">
        <w:tc>
          <w:tcPr>
            <w:tcW w:w="1560" w:type="dxa"/>
          </w:tcPr>
          <w:p w14:paraId="5F7149E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82C455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756CACB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652BA6D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56ACCB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</w:tcPr>
          <w:p w14:paraId="3DF81FA6" w14:textId="0AD96AC5" w:rsidR="00C310C2" w:rsidRPr="00C310C2" w:rsidRDefault="00121BB7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121BB7">
              <w:rPr>
                <w:rFonts w:ascii="SBL Hebrew" w:eastAsia="MS Mincho" w:hAnsi="SBL Hebrew" w:cs="Arial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</w:tcPr>
          <w:p w14:paraId="72E30B8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310C2" w:rsidRPr="00C310C2" w14:paraId="125E22AF" w14:textId="77777777" w:rsidTr="00C310C2">
        <w:tc>
          <w:tcPr>
            <w:tcW w:w="1560" w:type="dxa"/>
          </w:tcPr>
          <w:p w14:paraId="6B5C0B1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521FBF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43CD37A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32DE0A7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B43710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</w:tcPr>
          <w:p w14:paraId="355433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</w:tcPr>
          <w:p w14:paraId="7A57B8E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B7BE2C1" w14:textId="77777777" w:rsidTr="00C310C2">
        <w:tc>
          <w:tcPr>
            <w:tcW w:w="1560" w:type="dxa"/>
          </w:tcPr>
          <w:p w14:paraId="00582A27" w14:textId="77777777" w:rsidR="00FC4697" w:rsidRPr="00C310C2" w:rsidRDefault="00FC4697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5155C52D" w14:textId="77777777" w:rsidR="00FC4697" w:rsidRPr="00C310C2" w:rsidRDefault="00FC4697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627A333A" w14:textId="77777777" w:rsidR="00FC4697" w:rsidRPr="00C310C2" w:rsidRDefault="00FC4697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050C252B" w14:textId="77777777" w:rsidR="00FC4697" w:rsidRPr="00C310C2" w:rsidRDefault="00FC4697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3DFAA814" w14:textId="77777777" w:rsidR="00FC4697" w:rsidRPr="00C310C2" w:rsidRDefault="00FC4697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</w:tcPr>
          <w:p w14:paraId="540EEFB7" w14:textId="6410C8A0" w:rsidR="00FC4697" w:rsidRPr="00C310C2" w:rsidRDefault="00FC4697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683" w:type="dxa"/>
          </w:tcPr>
          <w:p w14:paraId="5C0F2143" w14:textId="77777777" w:rsidR="00FC4697" w:rsidRPr="00C310C2" w:rsidRDefault="00FC4697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86782" w:rsidRPr="00C310C2" w14:paraId="4980EACD" w14:textId="77777777" w:rsidTr="00D73DD6">
        <w:tc>
          <w:tcPr>
            <w:tcW w:w="1560" w:type="dxa"/>
            <w:shd w:val="clear" w:color="auto" w:fill="D3D3D3"/>
          </w:tcPr>
          <w:p w14:paraId="40654B3F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438" w:type="dxa"/>
            <w:gridSpan w:val="5"/>
            <w:shd w:val="clear" w:color="auto" w:fill="D3D3D3"/>
          </w:tcPr>
          <w:p w14:paraId="0DE818F6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ל־אַהֲר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ֹ֜ן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וְאֶל־ב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ָּנָ֗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 כָּ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1C125236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דַּבֵּ֨ר</w:t>
            </w:r>
          </w:p>
        </w:tc>
        <w:tc>
          <w:tcPr>
            <w:tcW w:w="683" w:type="dxa"/>
            <w:shd w:val="clear" w:color="auto" w:fill="D3D3D3"/>
          </w:tcPr>
          <w:p w14:paraId="05E8A7FB" w14:textId="77777777" w:rsidR="00C86782" w:rsidRPr="00C310C2" w:rsidRDefault="00C8678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17:2</w:t>
            </w:r>
          </w:p>
        </w:tc>
      </w:tr>
      <w:tr w:rsidR="00C86782" w:rsidRPr="00C310C2" w14:paraId="637AC8BC" w14:textId="77777777" w:rsidTr="007D7E7E">
        <w:tc>
          <w:tcPr>
            <w:tcW w:w="1560" w:type="dxa"/>
            <w:shd w:val="clear" w:color="auto" w:fill="D3D3D3"/>
          </w:tcPr>
          <w:p w14:paraId="71BC9129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438" w:type="dxa"/>
            <w:gridSpan w:val="5"/>
            <w:shd w:val="clear" w:color="auto" w:fill="D3D3D3"/>
          </w:tcPr>
          <w:p w14:paraId="7C86B046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אַהֲרֹן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בֵּ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ן-אַהֲרֹן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כֹּל 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791" w:type="dxa"/>
            <w:gridSpan w:val="2"/>
            <w:shd w:val="clear" w:color="auto" w:fill="D3D3D3"/>
          </w:tcPr>
          <w:p w14:paraId="562578A5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מֹש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ֶׁה</w:t>
            </w:r>
          </w:p>
        </w:tc>
        <w:tc>
          <w:tcPr>
            <w:tcW w:w="683" w:type="dxa"/>
            <w:shd w:val="clear" w:color="auto" w:fill="D3D3D3"/>
          </w:tcPr>
          <w:p w14:paraId="76923EA9" w14:textId="77777777" w:rsidR="00C86782" w:rsidRPr="00C310C2" w:rsidRDefault="00C8678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86782" w:rsidRPr="00C310C2" w14:paraId="1643DBA8" w14:textId="77777777" w:rsidTr="000578D4">
        <w:tc>
          <w:tcPr>
            <w:tcW w:w="1560" w:type="dxa"/>
            <w:shd w:val="clear" w:color="auto" w:fill="D3D3D3"/>
          </w:tcPr>
          <w:p w14:paraId="7873D180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438" w:type="dxa"/>
            <w:gridSpan w:val="5"/>
            <w:shd w:val="clear" w:color="auto" w:fill="D3D3D3"/>
          </w:tcPr>
          <w:p w14:paraId="3D2859E6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500D99BB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D3D3D3"/>
          </w:tcPr>
          <w:p w14:paraId="34CF7838" w14:textId="77777777" w:rsidR="00C86782" w:rsidRPr="00C310C2" w:rsidRDefault="00C8678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86782" w:rsidRPr="00C310C2" w14:paraId="5D8E0D7B" w14:textId="77777777" w:rsidTr="00C16EB1">
        <w:tc>
          <w:tcPr>
            <w:tcW w:w="1560" w:type="dxa"/>
            <w:shd w:val="clear" w:color="auto" w:fill="D3D3D3"/>
          </w:tcPr>
          <w:p w14:paraId="7A114414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438" w:type="dxa"/>
            <w:gridSpan w:val="5"/>
            <w:shd w:val="clear" w:color="auto" w:fill="D3D3D3"/>
          </w:tcPr>
          <w:p w14:paraId="1FAAF573" w14:textId="07B6EF6F" w:rsidR="00C86782" w:rsidRPr="00C310C2" w:rsidRDefault="00C8678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7C9709F3" w14:textId="567F42C1" w:rsidR="00C86782" w:rsidRPr="00C310C2" w:rsidRDefault="00C8678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683" w:type="dxa"/>
            <w:shd w:val="clear" w:color="auto" w:fill="D3D3D3"/>
          </w:tcPr>
          <w:p w14:paraId="4965B2ED" w14:textId="77777777" w:rsidR="00C86782" w:rsidRPr="00C310C2" w:rsidRDefault="00C8678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86782" w:rsidRPr="00C310C2" w14:paraId="49CEEE1C" w14:textId="77777777" w:rsidTr="001862AD">
        <w:tc>
          <w:tcPr>
            <w:tcW w:w="1560" w:type="dxa"/>
            <w:shd w:val="clear" w:color="auto" w:fill="D3D3D3"/>
          </w:tcPr>
          <w:p w14:paraId="444E714E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438" w:type="dxa"/>
            <w:gridSpan w:val="5"/>
            <w:shd w:val="clear" w:color="auto" w:fill="D3D3D3"/>
          </w:tcPr>
          <w:p w14:paraId="72550151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</w:t>
            </w: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, Israelites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42207E01" w14:textId="77777777" w:rsidR="00C86782" w:rsidRPr="00C310C2" w:rsidRDefault="00C8678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683" w:type="dxa"/>
            <w:shd w:val="clear" w:color="auto" w:fill="D3D3D3"/>
          </w:tcPr>
          <w:p w14:paraId="738ED6AF" w14:textId="77777777" w:rsidR="00C86782" w:rsidRPr="00C310C2" w:rsidRDefault="00C8678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310C2" w:rsidRPr="00C310C2" w14:paraId="2C2446F6" w14:textId="77777777" w:rsidTr="00C310C2">
        <w:tc>
          <w:tcPr>
            <w:tcW w:w="1560" w:type="dxa"/>
          </w:tcPr>
          <w:p w14:paraId="22918FC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54666F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</w:tcPr>
          <w:p w14:paraId="38E8F41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אֲלֵיה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0" w:type="auto"/>
            <w:gridSpan w:val="2"/>
          </w:tcPr>
          <w:p w14:paraId="5BE9C2F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אָמַרְת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</w:t>
            </w:r>
          </w:p>
        </w:tc>
        <w:tc>
          <w:tcPr>
            <w:tcW w:w="1791" w:type="dxa"/>
            <w:gridSpan w:val="2"/>
          </w:tcPr>
          <w:p w14:paraId="31E9740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64159C9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310C2" w:rsidRPr="00C310C2" w14:paraId="345CB583" w14:textId="77777777" w:rsidTr="00C310C2">
        <w:tc>
          <w:tcPr>
            <w:tcW w:w="1560" w:type="dxa"/>
          </w:tcPr>
          <w:p w14:paraId="06C30E8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04103B1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</w:tcPr>
          <w:p w14:paraId="7DB88F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אַהֲרֹן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בֵּ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ן-אַהֲרֹן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כֹּל 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0" w:type="auto"/>
            <w:gridSpan w:val="2"/>
          </w:tcPr>
          <w:p w14:paraId="2C6A70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מֹש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ֶׁה</w:t>
            </w:r>
          </w:p>
        </w:tc>
        <w:tc>
          <w:tcPr>
            <w:tcW w:w="1791" w:type="dxa"/>
            <w:gridSpan w:val="2"/>
          </w:tcPr>
          <w:p w14:paraId="0A5F193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</w:tcPr>
          <w:p w14:paraId="7D58024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310C2" w:rsidRPr="00C310C2" w14:paraId="6FA22A88" w14:textId="77777777" w:rsidTr="00C310C2">
        <w:tc>
          <w:tcPr>
            <w:tcW w:w="1560" w:type="dxa"/>
          </w:tcPr>
          <w:p w14:paraId="63AC3A5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61469D4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</w:tcPr>
          <w:p w14:paraId="6D0BA0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</w:tcPr>
          <w:p w14:paraId="7211941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91" w:type="dxa"/>
            <w:gridSpan w:val="2"/>
          </w:tcPr>
          <w:p w14:paraId="276A582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5C55D8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4C0FF2E" w14:textId="77777777" w:rsidTr="00C310C2">
        <w:tc>
          <w:tcPr>
            <w:tcW w:w="1560" w:type="dxa"/>
          </w:tcPr>
          <w:p w14:paraId="0CAD92B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9E2EE0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</w:tcPr>
          <w:p w14:paraId="11D2FB3C" w14:textId="5D7C0471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0" w:type="auto"/>
            <w:gridSpan w:val="2"/>
          </w:tcPr>
          <w:p w14:paraId="65FCDB2D" w14:textId="79C35CCE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91" w:type="dxa"/>
            <w:gridSpan w:val="2"/>
          </w:tcPr>
          <w:p w14:paraId="307137E6" w14:textId="1B73C2BE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27A314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4BA662F" w14:textId="77777777" w:rsidTr="00C310C2">
        <w:tc>
          <w:tcPr>
            <w:tcW w:w="1560" w:type="dxa"/>
          </w:tcPr>
          <w:p w14:paraId="3B46947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DBAC38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</w:tcPr>
          <w:p w14:paraId="20EC805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</w:t>
            </w: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, Israelites</w:t>
            </w:r>
          </w:p>
        </w:tc>
        <w:tc>
          <w:tcPr>
            <w:tcW w:w="0" w:type="auto"/>
            <w:gridSpan w:val="2"/>
          </w:tcPr>
          <w:p w14:paraId="2C036E9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791" w:type="dxa"/>
            <w:gridSpan w:val="2"/>
          </w:tcPr>
          <w:p w14:paraId="1AB604B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3E008B2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E1877FE" w14:textId="77777777" w:rsidTr="00C310C2">
        <w:tc>
          <w:tcPr>
            <w:tcW w:w="1560" w:type="dxa"/>
            <w:shd w:val="clear" w:color="auto" w:fill="D3D3D3"/>
          </w:tcPr>
          <w:p w14:paraId="0DEF0AE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681A34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5662659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17E10B0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2F71FBD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ָּבָ֔ר</w:t>
            </w:r>
          </w:p>
        </w:tc>
        <w:tc>
          <w:tcPr>
            <w:tcW w:w="1784" w:type="dxa"/>
            <w:shd w:val="clear" w:color="auto" w:fill="D3D3D3"/>
          </w:tcPr>
          <w:p w14:paraId="42D651B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זֶ֣ה</w:t>
            </w:r>
          </w:p>
        </w:tc>
        <w:tc>
          <w:tcPr>
            <w:tcW w:w="683" w:type="dxa"/>
            <w:shd w:val="clear" w:color="auto" w:fill="D3D3D3"/>
          </w:tcPr>
          <w:p w14:paraId="3309128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2E63FA4" w14:textId="77777777" w:rsidTr="00C310C2">
        <w:tc>
          <w:tcPr>
            <w:tcW w:w="1560" w:type="dxa"/>
            <w:shd w:val="clear" w:color="auto" w:fill="D3D3D3"/>
          </w:tcPr>
          <w:p w14:paraId="0BC038E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853792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655B2C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75CCBC9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4A6BAFF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בָר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204B738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בָר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099BA3C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B2C308E" w14:textId="77777777" w:rsidTr="00C310C2">
        <w:tc>
          <w:tcPr>
            <w:tcW w:w="1560" w:type="dxa"/>
          </w:tcPr>
          <w:p w14:paraId="46243B3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7006F2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66B4A0D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3A8ABC7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0" w:type="auto"/>
            <w:gridSpan w:val="2"/>
          </w:tcPr>
          <w:p w14:paraId="776CAD5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צִו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ָּ֥ה</w:t>
            </w:r>
          </w:p>
        </w:tc>
        <w:tc>
          <w:tcPr>
            <w:tcW w:w="1784" w:type="dxa"/>
          </w:tcPr>
          <w:p w14:paraId="1F43D95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683" w:type="dxa"/>
          </w:tcPr>
          <w:p w14:paraId="08F50778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4A750CA" w14:textId="77777777" w:rsidTr="00C310C2">
        <w:tc>
          <w:tcPr>
            <w:tcW w:w="1560" w:type="dxa"/>
          </w:tcPr>
          <w:p w14:paraId="294F86A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6AECE6E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1D62A43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6C421D9A" w14:textId="5AA953FD" w:rsidR="00FC4697" w:rsidRPr="00C310C2" w:rsidRDefault="00121BB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121BB7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0" w:type="auto"/>
            <w:gridSpan w:val="2"/>
          </w:tcPr>
          <w:p w14:paraId="3F769E6C" w14:textId="241335EF" w:rsidR="00FC4697" w:rsidRPr="00C310C2" w:rsidRDefault="00121BB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121BB7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784" w:type="dxa"/>
          </w:tcPr>
          <w:p w14:paraId="44A86A4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</w:tcPr>
          <w:p w14:paraId="0C0205D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FDB50FA" w14:textId="77777777" w:rsidTr="00C310C2">
        <w:tc>
          <w:tcPr>
            <w:tcW w:w="1560" w:type="dxa"/>
          </w:tcPr>
          <w:p w14:paraId="61D331F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E31CA9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5736039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4E34475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</w:tcPr>
          <w:p w14:paraId="46A2ABA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784" w:type="dxa"/>
          </w:tcPr>
          <w:p w14:paraId="699F081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5065AEF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D1736D2" w14:textId="77777777" w:rsidTr="00C310C2">
        <w:tc>
          <w:tcPr>
            <w:tcW w:w="1560" w:type="dxa"/>
          </w:tcPr>
          <w:p w14:paraId="7BD8023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28D9F7B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4D01B59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55A0814D" w14:textId="3994303F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0" w:type="auto"/>
            <w:gridSpan w:val="2"/>
          </w:tcPr>
          <w:p w14:paraId="098D5532" w14:textId="050BBB8E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0E0A1A10" w14:textId="6431D79B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683" w:type="dxa"/>
          </w:tcPr>
          <w:p w14:paraId="3496827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4F9C315" w14:textId="77777777" w:rsidTr="00C310C2">
        <w:tc>
          <w:tcPr>
            <w:tcW w:w="1560" w:type="dxa"/>
            <w:shd w:val="clear" w:color="auto" w:fill="D3D3D3"/>
          </w:tcPr>
          <w:p w14:paraId="0BBE4B9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E67496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B77FB4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44F01DE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4AB8D10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shd w:val="clear" w:color="auto" w:fill="D3D3D3"/>
          </w:tcPr>
          <w:p w14:paraId="2F38FCA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683" w:type="dxa"/>
            <w:shd w:val="clear" w:color="auto" w:fill="D3D3D3"/>
          </w:tcPr>
          <w:p w14:paraId="3840473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D150323" w14:textId="77777777" w:rsidTr="00C310C2">
        <w:tc>
          <w:tcPr>
            <w:tcW w:w="1560" w:type="dxa"/>
            <w:shd w:val="clear" w:color="auto" w:fill="D3D3D3"/>
          </w:tcPr>
          <w:p w14:paraId="4CBDC0E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69DB08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0A89689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547DF18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7EA8646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shd w:val="clear" w:color="auto" w:fill="D3D3D3"/>
          </w:tcPr>
          <w:p w14:paraId="1D205D0C" w14:textId="3C0746D3" w:rsidR="00FC4697" w:rsidRPr="00C310C2" w:rsidRDefault="00121BB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121BB7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7D9E4DA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46B6D70" w14:textId="77777777" w:rsidTr="00C310C2">
        <w:tc>
          <w:tcPr>
            <w:tcW w:w="1560" w:type="dxa"/>
            <w:shd w:val="clear" w:color="auto" w:fill="D3D3D3"/>
          </w:tcPr>
          <w:p w14:paraId="6A26340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6A7A47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85E8AC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5DFFE58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3D15BDC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shd w:val="clear" w:color="auto" w:fill="D3D3D3"/>
          </w:tcPr>
          <w:p w14:paraId="061DF1D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D3D3D3"/>
          </w:tcPr>
          <w:p w14:paraId="45D4166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DD456B5" w14:textId="77777777" w:rsidTr="00C310C2">
        <w:tc>
          <w:tcPr>
            <w:tcW w:w="1560" w:type="dxa"/>
            <w:shd w:val="clear" w:color="auto" w:fill="D3D3D3"/>
          </w:tcPr>
          <w:p w14:paraId="460AD0A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7F383E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44187B6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7A42FE9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772F22A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shd w:val="clear" w:color="auto" w:fill="D3D3D3"/>
          </w:tcPr>
          <w:p w14:paraId="66515B79" w14:textId="71AB092D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683" w:type="dxa"/>
            <w:shd w:val="clear" w:color="auto" w:fill="D3D3D3"/>
          </w:tcPr>
          <w:p w14:paraId="5A2F2612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1350743" w14:textId="77777777" w:rsidTr="00C310C2">
        <w:tc>
          <w:tcPr>
            <w:tcW w:w="1560" w:type="dxa"/>
          </w:tcPr>
          <w:p w14:paraId="5852589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6A1DC99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13CC525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</w:tcPr>
          <w:p w14:paraId="207ED5C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1784" w:type="dxa"/>
          </w:tcPr>
          <w:p w14:paraId="3CDCF44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683" w:type="dxa"/>
          </w:tcPr>
          <w:p w14:paraId="0394740F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17:3</w:t>
            </w:r>
          </w:p>
        </w:tc>
      </w:tr>
      <w:tr w:rsidR="00FC4697" w:rsidRPr="00C310C2" w14:paraId="717E0790" w14:textId="77777777" w:rsidTr="00C310C2">
        <w:tc>
          <w:tcPr>
            <w:tcW w:w="1560" w:type="dxa"/>
          </w:tcPr>
          <w:p w14:paraId="1A648EC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EC712E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562C3BB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</w:tcPr>
          <w:p w14:paraId="79FBF6F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בַּ</w:t>
            </w:r>
            <w:proofErr w:type="spellStart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יִת</w:t>
            </w:r>
            <w:proofErr w:type="spellEnd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784" w:type="dxa"/>
          </w:tcPr>
          <w:p w14:paraId="523DEB2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ׁ</w:t>
            </w:r>
          </w:p>
        </w:tc>
        <w:tc>
          <w:tcPr>
            <w:tcW w:w="683" w:type="dxa"/>
          </w:tcPr>
          <w:p w14:paraId="2C73CCA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5821F5A" w14:textId="77777777" w:rsidTr="00C310C2">
        <w:tc>
          <w:tcPr>
            <w:tcW w:w="1560" w:type="dxa"/>
            <w:shd w:val="clear" w:color="auto" w:fill="D3D3D3"/>
          </w:tcPr>
          <w:p w14:paraId="0AF51FA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8CC9C7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בַּֽמַּ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ֶ֑ה</w:t>
            </w:r>
          </w:p>
        </w:tc>
        <w:tc>
          <w:tcPr>
            <w:tcW w:w="2746" w:type="dxa"/>
            <w:gridSpan w:val="2"/>
            <w:shd w:val="clear" w:color="auto" w:fill="D3D3D3"/>
          </w:tcPr>
          <w:p w14:paraId="5C9A732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שֹׁ֥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אֹו־כ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ֶ֛שֶׂב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אֹו־ע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ֵ֖ז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2C41037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ְׁחַ֜ט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552F246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  <w:shd w:val="clear" w:color="auto" w:fill="D3D3D3"/>
          </w:tcPr>
          <w:p w14:paraId="0C946F6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7CC5601" w14:textId="77777777" w:rsidTr="00C310C2">
        <w:tc>
          <w:tcPr>
            <w:tcW w:w="1560" w:type="dxa"/>
            <w:shd w:val="clear" w:color="auto" w:fill="D3D3D3"/>
          </w:tcPr>
          <w:p w14:paraId="5BF9993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1786EF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מַחֲנֶה</w:t>
            </w:r>
            <w:proofErr w:type="spellEnd"/>
          </w:p>
        </w:tc>
        <w:tc>
          <w:tcPr>
            <w:tcW w:w="2746" w:type="dxa"/>
            <w:gridSpan w:val="2"/>
            <w:shd w:val="clear" w:color="auto" w:fill="D3D3D3"/>
          </w:tcPr>
          <w:p w14:paraId="544596E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שֹׁ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ור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כֶּשֶׂב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עֵז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0CBA027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56FD691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2B4A93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9B9C3CC" w14:textId="77777777" w:rsidTr="00C310C2">
        <w:tc>
          <w:tcPr>
            <w:tcW w:w="1560" w:type="dxa"/>
            <w:shd w:val="clear" w:color="auto" w:fill="D3D3D3"/>
          </w:tcPr>
          <w:p w14:paraId="750C58F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5BD546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46" w:type="dxa"/>
            <w:gridSpan w:val="2"/>
            <w:shd w:val="clear" w:color="auto" w:fill="D3D3D3"/>
          </w:tcPr>
          <w:p w14:paraId="7B5B72B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7E4DCAF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91" w:type="dxa"/>
            <w:gridSpan w:val="2"/>
            <w:shd w:val="clear" w:color="auto" w:fill="D3D3D3"/>
          </w:tcPr>
          <w:p w14:paraId="096FA3B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AE8A2C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4C06D6C" w14:textId="77777777" w:rsidTr="00C310C2">
        <w:tc>
          <w:tcPr>
            <w:tcW w:w="1560" w:type="dxa"/>
            <w:shd w:val="clear" w:color="auto" w:fill="D3D3D3"/>
          </w:tcPr>
          <w:p w14:paraId="40F5229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73E13BE" w14:textId="54F67F9E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46" w:type="dxa"/>
            <w:gridSpan w:val="2"/>
            <w:shd w:val="clear" w:color="auto" w:fill="D3D3D3"/>
          </w:tcPr>
          <w:p w14:paraId="43881BAB" w14:textId="333E3D75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579A3913" w14:textId="2E39E9FF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528C727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683" w:type="dxa"/>
            <w:shd w:val="clear" w:color="auto" w:fill="D3D3D3"/>
          </w:tcPr>
          <w:p w14:paraId="710FC33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75D936D" w14:textId="77777777" w:rsidTr="00C310C2">
        <w:tc>
          <w:tcPr>
            <w:tcW w:w="1560" w:type="dxa"/>
          </w:tcPr>
          <w:p w14:paraId="16994D9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242639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לַֽמַּ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ֶֽה׃</w:t>
            </w:r>
          </w:p>
        </w:tc>
        <w:tc>
          <w:tcPr>
            <w:tcW w:w="1052" w:type="dxa"/>
          </w:tcPr>
          <w:p w14:paraId="17F3412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מִח֖וּץ</w:t>
            </w:r>
            <w:proofErr w:type="spellEnd"/>
          </w:p>
        </w:tc>
        <w:tc>
          <w:tcPr>
            <w:tcW w:w="1701" w:type="dxa"/>
            <w:gridSpan w:val="2"/>
          </w:tcPr>
          <w:p w14:paraId="6A16DF2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ְׁחַ֔ט</w:t>
            </w:r>
          </w:p>
        </w:tc>
        <w:tc>
          <w:tcPr>
            <w:tcW w:w="0" w:type="auto"/>
            <w:gridSpan w:val="2"/>
          </w:tcPr>
          <w:p w14:paraId="0A7B327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1784" w:type="dxa"/>
          </w:tcPr>
          <w:p w14:paraId="334C80A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אֹ֚ו</w:t>
            </w:r>
          </w:p>
        </w:tc>
        <w:tc>
          <w:tcPr>
            <w:tcW w:w="683" w:type="dxa"/>
          </w:tcPr>
          <w:p w14:paraId="18F197E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07295DA" w14:textId="77777777" w:rsidTr="00C310C2">
        <w:tc>
          <w:tcPr>
            <w:tcW w:w="1560" w:type="dxa"/>
          </w:tcPr>
          <w:p w14:paraId="2BED5E8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C50B8D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מַחֲנֶה</w:t>
            </w:r>
            <w:proofErr w:type="spellEnd"/>
          </w:p>
        </w:tc>
        <w:tc>
          <w:tcPr>
            <w:tcW w:w="1052" w:type="dxa"/>
          </w:tcPr>
          <w:p w14:paraId="4FCFC86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gridSpan w:val="2"/>
          </w:tcPr>
          <w:p w14:paraId="7146F48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0" w:type="auto"/>
            <w:gridSpan w:val="2"/>
          </w:tcPr>
          <w:p w14:paraId="4A1F96D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784" w:type="dxa"/>
          </w:tcPr>
          <w:p w14:paraId="38EB829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</w:tcPr>
          <w:p w14:paraId="3DFCA5D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4A2D4FC" w14:textId="77777777" w:rsidTr="00C310C2">
        <w:tc>
          <w:tcPr>
            <w:tcW w:w="1560" w:type="dxa"/>
          </w:tcPr>
          <w:p w14:paraId="66EB8BE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562461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</w:tcPr>
          <w:p w14:paraId="5627331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gridSpan w:val="2"/>
          </w:tcPr>
          <w:p w14:paraId="38E02B0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  <w:gridSpan w:val="2"/>
          </w:tcPr>
          <w:p w14:paraId="0ADEDF4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232810F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3209938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F6AD95F" w14:textId="77777777" w:rsidTr="00C310C2">
        <w:tc>
          <w:tcPr>
            <w:tcW w:w="1560" w:type="dxa"/>
          </w:tcPr>
          <w:p w14:paraId="2788631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64EEE8E" w14:textId="0552E378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</w:tcPr>
          <w:p w14:paraId="0D229F12" w14:textId="57ED3102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gridSpan w:val="2"/>
          </w:tcPr>
          <w:p w14:paraId="043D3515" w14:textId="07BD542C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0" w:type="auto"/>
            <w:gridSpan w:val="2"/>
          </w:tcPr>
          <w:p w14:paraId="3B2A1B4E" w14:textId="417DFF54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59664D69" w14:textId="19B91F0C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4B4995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26F376A" w14:textId="77777777" w:rsidTr="00C310C2">
        <w:tc>
          <w:tcPr>
            <w:tcW w:w="1560" w:type="dxa"/>
            <w:shd w:val="clear" w:color="auto" w:fill="D3D3D3"/>
          </w:tcPr>
          <w:p w14:paraId="15D180A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140FD2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הֱבִיאֹו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1052" w:type="dxa"/>
            <w:shd w:val="clear" w:color="auto" w:fill="D3D3D3"/>
          </w:tcPr>
          <w:p w14:paraId="553C986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10AED1E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אֶל־פ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ֶּ֜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מֹועֵד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1784" w:type="dxa"/>
            <w:shd w:val="clear" w:color="auto" w:fill="D3D3D3"/>
          </w:tcPr>
          <w:p w14:paraId="1DB8414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40ACDB8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17:4</w:t>
            </w:r>
          </w:p>
        </w:tc>
      </w:tr>
      <w:tr w:rsidR="00FC4697" w:rsidRPr="00C310C2" w14:paraId="682A4267" w14:textId="77777777" w:rsidTr="00C310C2">
        <w:tc>
          <w:tcPr>
            <w:tcW w:w="1560" w:type="dxa"/>
            <w:shd w:val="clear" w:color="auto" w:fill="D3D3D3"/>
          </w:tcPr>
          <w:p w14:paraId="3FADC82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8E3860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052" w:type="dxa"/>
            <w:shd w:val="clear" w:color="auto" w:fill="D3D3D3"/>
          </w:tcPr>
          <w:p w14:paraId="1B99DE4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78F085C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פֶּ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תַח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אֹהֶל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מֹועֵד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3E48400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4CC998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D796465" w14:textId="77777777" w:rsidTr="00C310C2">
        <w:tc>
          <w:tcPr>
            <w:tcW w:w="1560" w:type="dxa"/>
            <w:shd w:val="clear" w:color="auto" w:fill="D3D3D3"/>
          </w:tcPr>
          <w:p w14:paraId="3842678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68A4E0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052" w:type="dxa"/>
            <w:shd w:val="clear" w:color="auto" w:fill="D3D3D3"/>
          </w:tcPr>
          <w:p w14:paraId="62E148C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77B1BE0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78D3F42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64B2FE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29A1A8D" w14:textId="77777777" w:rsidTr="00C310C2">
        <w:tc>
          <w:tcPr>
            <w:tcW w:w="1560" w:type="dxa"/>
            <w:shd w:val="clear" w:color="auto" w:fill="D3D3D3"/>
          </w:tcPr>
          <w:p w14:paraId="17C6103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46A0406" w14:textId="55BCBE89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052" w:type="dxa"/>
            <w:shd w:val="clear" w:color="auto" w:fill="D3D3D3"/>
          </w:tcPr>
          <w:p w14:paraId="12292A6E" w14:textId="44E682A8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504D860B" w14:textId="4E6E5D44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491C23CB" w14:textId="7AFCC9A6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7960DBE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2B70395" w14:textId="77777777" w:rsidTr="009E7256">
        <w:tc>
          <w:tcPr>
            <w:tcW w:w="1560" w:type="dxa"/>
          </w:tcPr>
          <w:p w14:paraId="750D486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</w:tcPr>
          <w:p w14:paraId="19A0D10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ֵ֖י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ְׁכַּ֣ן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1694" w:type="dxa"/>
          </w:tcPr>
          <w:p w14:paraId="4980839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140" w:type="dxa"/>
            <w:gridSpan w:val="3"/>
          </w:tcPr>
          <w:p w14:paraId="6245F81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קָרְב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ָּן֙</w:t>
            </w:r>
          </w:p>
        </w:tc>
        <w:tc>
          <w:tcPr>
            <w:tcW w:w="1784" w:type="dxa"/>
          </w:tcPr>
          <w:p w14:paraId="314BBDA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לְהַקְר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683" w:type="dxa"/>
          </w:tcPr>
          <w:p w14:paraId="41B7C96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00A1F2E" w14:textId="77777777" w:rsidTr="009E7256">
        <w:tc>
          <w:tcPr>
            <w:tcW w:w="1560" w:type="dxa"/>
          </w:tcPr>
          <w:p w14:paraId="021152A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</w:tcPr>
          <w:p w14:paraId="6D9DB819" w14:textId="355DC01F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פָּ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ְׁכָּן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יהוה</w:t>
            </w:r>
            <w:proofErr w:type="spellEnd"/>
          </w:p>
        </w:tc>
        <w:tc>
          <w:tcPr>
            <w:tcW w:w="1694" w:type="dxa"/>
          </w:tcPr>
          <w:p w14:paraId="56AC7D96" w14:textId="642EF64F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40" w:type="dxa"/>
            <w:gridSpan w:val="3"/>
          </w:tcPr>
          <w:p w14:paraId="325AC0A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קָרְב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ָּן</w:t>
            </w:r>
          </w:p>
        </w:tc>
        <w:tc>
          <w:tcPr>
            <w:tcW w:w="1784" w:type="dxa"/>
          </w:tcPr>
          <w:p w14:paraId="5E9CB1D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683" w:type="dxa"/>
          </w:tcPr>
          <w:p w14:paraId="3C6028C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9E7256" w:rsidRPr="00C310C2" w14:paraId="5004E956" w14:textId="77777777" w:rsidTr="004C1B0C">
        <w:tc>
          <w:tcPr>
            <w:tcW w:w="1560" w:type="dxa"/>
          </w:tcPr>
          <w:p w14:paraId="2F5B1854" w14:textId="77777777" w:rsidR="009E7256" w:rsidRPr="00C310C2" w:rsidRDefault="009E7256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</w:tcPr>
          <w:p w14:paraId="113E9C58" w14:textId="77777777" w:rsidR="009E7256" w:rsidRPr="00C310C2" w:rsidRDefault="009E7256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2A00A8FF" w14:textId="77777777" w:rsidR="009E7256" w:rsidRPr="00C310C2" w:rsidRDefault="009E7256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</w:tcPr>
          <w:p w14:paraId="76600DFC" w14:textId="77777777" w:rsidR="009E7256" w:rsidRPr="00C310C2" w:rsidRDefault="009E7256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5E056419" w14:textId="77777777" w:rsidR="009E7256" w:rsidRPr="00C310C2" w:rsidRDefault="009E7256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683" w:type="dxa"/>
          </w:tcPr>
          <w:p w14:paraId="0FDDEE20" w14:textId="77777777" w:rsidR="009E7256" w:rsidRPr="00C310C2" w:rsidRDefault="009E7256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9E7256" w:rsidRPr="00C310C2" w14:paraId="3E8D7F40" w14:textId="77777777" w:rsidTr="00D92E68">
        <w:tc>
          <w:tcPr>
            <w:tcW w:w="1560" w:type="dxa"/>
          </w:tcPr>
          <w:p w14:paraId="1B579475" w14:textId="77777777" w:rsidR="009E7256" w:rsidRPr="00C310C2" w:rsidRDefault="009E7256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</w:tcPr>
          <w:p w14:paraId="001099AD" w14:textId="2F453D34" w:rsidR="009E7256" w:rsidRPr="00C310C2" w:rsidRDefault="009E725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694" w:type="dxa"/>
          </w:tcPr>
          <w:p w14:paraId="17E43181" w14:textId="3BC54060" w:rsidR="009E7256" w:rsidRPr="00C310C2" w:rsidRDefault="0082029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</w:tcPr>
          <w:p w14:paraId="284BE96C" w14:textId="2477CFA3" w:rsidR="009E7256" w:rsidRPr="00C310C2" w:rsidRDefault="009E725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784" w:type="dxa"/>
          </w:tcPr>
          <w:p w14:paraId="0346A747" w14:textId="1DA2B715" w:rsidR="009E7256" w:rsidRPr="00C310C2" w:rsidRDefault="0082029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683" w:type="dxa"/>
          </w:tcPr>
          <w:p w14:paraId="488C044B" w14:textId="77777777" w:rsidR="009E7256" w:rsidRPr="00C310C2" w:rsidRDefault="009E7256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5130438" w14:textId="77777777" w:rsidTr="009E7256">
        <w:tc>
          <w:tcPr>
            <w:tcW w:w="1560" w:type="dxa"/>
            <w:shd w:val="clear" w:color="auto" w:fill="D3D3D3"/>
          </w:tcPr>
          <w:p w14:paraId="67786C6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1E43F7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C63254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  <w:shd w:val="clear" w:color="auto" w:fill="D3D3D3"/>
          </w:tcPr>
          <w:p w14:paraId="0299C9F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הַהוּא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60E6EDE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יֵחָש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ֵׁ֞ב</w:t>
            </w:r>
          </w:p>
        </w:tc>
        <w:tc>
          <w:tcPr>
            <w:tcW w:w="1784" w:type="dxa"/>
            <w:shd w:val="clear" w:color="auto" w:fill="D3D3D3"/>
          </w:tcPr>
          <w:p w14:paraId="1641FF4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דָּ֣ם</w:t>
            </w:r>
          </w:p>
        </w:tc>
        <w:tc>
          <w:tcPr>
            <w:tcW w:w="683" w:type="dxa"/>
            <w:shd w:val="clear" w:color="auto" w:fill="D3D3D3"/>
          </w:tcPr>
          <w:p w14:paraId="7CEB2C6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A433E95" w14:textId="77777777" w:rsidTr="009E7256">
        <w:tc>
          <w:tcPr>
            <w:tcW w:w="1560" w:type="dxa"/>
            <w:shd w:val="clear" w:color="auto" w:fill="D3D3D3"/>
          </w:tcPr>
          <w:p w14:paraId="2595B6F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B997E7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4A959FC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  <w:shd w:val="clear" w:color="auto" w:fill="D3D3D3"/>
          </w:tcPr>
          <w:p w14:paraId="691F7B9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77D4678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</w:t>
            </w:r>
          </w:p>
        </w:tc>
        <w:tc>
          <w:tcPr>
            <w:tcW w:w="1784" w:type="dxa"/>
            <w:shd w:val="clear" w:color="auto" w:fill="D3D3D3"/>
          </w:tcPr>
          <w:p w14:paraId="2A95926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</w:t>
            </w:r>
          </w:p>
        </w:tc>
        <w:tc>
          <w:tcPr>
            <w:tcW w:w="683" w:type="dxa"/>
            <w:shd w:val="clear" w:color="auto" w:fill="D3D3D3"/>
          </w:tcPr>
          <w:p w14:paraId="471EF90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7E4F782" w14:textId="77777777" w:rsidTr="009E7256">
        <w:tc>
          <w:tcPr>
            <w:tcW w:w="1560" w:type="dxa"/>
            <w:shd w:val="clear" w:color="auto" w:fill="D3D3D3"/>
          </w:tcPr>
          <w:p w14:paraId="50C49BD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19B6C6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629AC1C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  <w:shd w:val="clear" w:color="auto" w:fill="D3D3D3"/>
          </w:tcPr>
          <w:p w14:paraId="66099E2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1A051F5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D3D3D3"/>
          </w:tcPr>
          <w:p w14:paraId="519089B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10069B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D7325" w:rsidRPr="00C310C2" w14:paraId="427A21B9" w14:textId="77777777" w:rsidTr="009E7256">
        <w:tc>
          <w:tcPr>
            <w:tcW w:w="1560" w:type="dxa"/>
            <w:shd w:val="clear" w:color="auto" w:fill="D3D3D3"/>
          </w:tcPr>
          <w:p w14:paraId="3DE75020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DF9C1D3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218DB291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  <w:shd w:val="clear" w:color="auto" w:fill="D3D3D3"/>
          </w:tcPr>
          <w:p w14:paraId="54082257" w14:textId="56086307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571A5040" w14:textId="1ACBD5AB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27858FA0" w14:textId="695FD2B2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49E3C7F0" w14:textId="77777777" w:rsidR="005D7325" w:rsidRPr="00C310C2" w:rsidRDefault="005D7325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6C9B2E3" w14:textId="77777777" w:rsidTr="009E7256">
        <w:tc>
          <w:tcPr>
            <w:tcW w:w="1560" w:type="dxa"/>
          </w:tcPr>
          <w:p w14:paraId="25F8287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C3643C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08D26F7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</w:tcPr>
          <w:p w14:paraId="0C0A5FE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40" w:type="dxa"/>
            <w:gridSpan w:val="3"/>
          </w:tcPr>
          <w:p w14:paraId="050ED61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שָׁפָ֔ךְ</w:t>
            </w:r>
          </w:p>
        </w:tc>
        <w:tc>
          <w:tcPr>
            <w:tcW w:w="1784" w:type="dxa"/>
          </w:tcPr>
          <w:p w14:paraId="25375B9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דָּ֣ם</w:t>
            </w:r>
          </w:p>
        </w:tc>
        <w:tc>
          <w:tcPr>
            <w:tcW w:w="683" w:type="dxa"/>
          </w:tcPr>
          <w:p w14:paraId="57C25F2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4A4D709" w14:textId="77777777" w:rsidTr="009E7256">
        <w:tc>
          <w:tcPr>
            <w:tcW w:w="1560" w:type="dxa"/>
          </w:tcPr>
          <w:p w14:paraId="12E0862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A868DC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26F9294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</w:tcPr>
          <w:p w14:paraId="3FB1BF3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40" w:type="dxa"/>
            <w:gridSpan w:val="3"/>
          </w:tcPr>
          <w:p w14:paraId="210292A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</w:tcPr>
          <w:p w14:paraId="7AC1D8E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</w:t>
            </w:r>
          </w:p>
        </w:tc>
        <w:tc>
          <w:tcPr>
            <w:tcW w:w="683" w:type="dxa"/>
          </w:tcPr>
          <w:p w14:paraId="79ABF36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AD8DEA0" w14:textId="77777777" w:rsidTr="009E7256">
        <w:tc>
          <w:tcPr>
            <w:tcW w:w="1560" w:type="dxa"/>
          </w:tcPr>
          <w:p w14:paraId="52DA456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AA5E8D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69E2918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</w:tcPr>
          <w:p w14:paraId="33F64AA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40" w:type="dxa"/>
            <w:gridSpan w:val="3"/>
          </w:tcPr>
          <w:p w14:paraId="0A99C0C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</w:tcPr>
          <w:p w14:paraId="478483C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1C0571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D7325" w:rsidRPr="00C310C2" w14:paraId="0F35D9C2" w14:textId="77777777" w:rsidTr="009E7256">
        <w:tc>
          <w:tcPr>
            <w:tcW w:w="1560" w:type="dxa"/>
          </w:tcPr>
          <w:p w14:paraId="12C36D28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6E3F6215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10A2B592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</w:tcPr>
          <w:p w14:paraId="4D1C51EB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40" w:type="dxa"/>
            <w:gridSpan w:val="3"/>
          </w:tcPr>
          <w:p w14:paraId="527F80D5" w14:textId="740F3A12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</w:tcPr>
          <w:p w14:paraId="007E4AC4" w14:textId="387F9CED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683" w:type="dxa"/>
          </w:tcPr>
          <w:p w14:paraId="0806FD73" w14:textId="77777777" w:rsidR="005D7325" w:rsidRPr="00C310C2" w:rsidRDefault="005D7325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5F552E6" w14:textId="77777777" w:rsidTr="009E7256">
        <w:tc>
          <w:tcPr>
            <w:tcW w:w="1560" w:type="dxa"/>
            <w:shd w:val="clear" w:color="auto" w:fill="D3D3D3"/>
          </w:tcPr>
          <w:p w14:paraId="3CE1637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2DB2713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ֹּֽו׃</w:t>
            </w:r>
          </w:p>
        </w:tc>
        <w:tc>
          <w:tcPr>
            <w:tcW w:w="1694" w:type="dxa"/>
            <w:shd w:val="clear" w:color="auto" w:fill="D3D3D3"/>
          </w:tcPr>
          <w:p w14:paraId="31AD939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הַה֖וּא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6B04989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נִכְר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ַ֛ת</w:t>
            </w:r>
          </w:p>
        </w:tc>
        <w:tc>
          <w:tcPr>
            <w:tcW w:w="1784" w:type="dxa"/>
            <w:shd w:val="clear" w:color="auto" w:fill="D3D3D3"/>
          </w:tcPr>
          <w:p w14:paraId="2A5EDFA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14B6DAD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DAC3C6A" w14:textId="77777777" w:rsidTr="009E7256">
        <w:tc>
          <w:tcPr>
            <w:tcW w:w="1560" w:type="dxa"/>
            <w:shd w:val="clear" w:color="auto" w:fill="D3D3D3"/>
          </w:tcPr>
          <w:p w14:paraId="6F7A2CA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3D0EE59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קֶרֶב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עַם-אִיש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694" w:type="dxa"/>
            <w:shd w:val="clear" w:color="auto" w:fill="D3D3D3"/>
          </w:tcPr>
          <w:p w14:paraId="7F8BC30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2FC5BB3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D3D3D3"/>
          </w:tcPr>
          <w:p w14:paraId="4FABCE2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D1159B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E9881CD" w14:textId="77777777" w:rsidTr="009E7256">
        <w:tc>
          <w:tcPr>
            <w:tcW w:w="1560" w:type="dxa"/>
            <w:shd w:val="clear" w:color="auto" w:fill="D3D3D3"/>
          </w:tcPr>
          <w:p w14:paraId="0396946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42C85B2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  <w:shd w:val="clear" w:color="auto" w:fill="D3D3D3"/>
          </w:tcPr>
          <w:p w14:paraId="1B5EE82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22FCDDF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59DCE0C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9A79F5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D7325" w:rsidRPr="00C310C2" w14:paraId="4193C118" w14:textId="77777777" w:rsidTr="009E7256">
        <w:tc>
          <w:tcPr>
            <w:tcW w:w="1560" w:type="dxa"/>
            <w:shd w:val="clear" w:color="auto" w:fill="D3D3D3"/>
          </w:tcPr>
          <w:p w14:paraId="0D3B098C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2CE9E88C" w14:textId="74643148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694" w:type="dxa"/>
            <w:shd w:val="clear" w:color="auto" w:fill="D3D3D3"/>
          </w:tcPr>
          <w:p w14:paraId="248B0E8A" w14:textId="06273AC8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05B98925" w14:textId="2A06CCBF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39CF0F15" w14:textId="61E976CE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7826CC6" w14:textId="77777777" w:rsidR="005D7325" w:rsidRPr="00C310C2" w:rsidRDefault="005D7325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A47F658" w14:textId="77777777" w:rsidTr="009E7256">
        <w:tc>
          <w:tcPr>
            <w:tcW w:w="1560" w:type="dxa"/>
            <w:shd w:val="clear" w:color="auto" w:fill="D3D3D3"/>
          </w:tcPr>
          <w:p w14:paraId="3BB8945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331F21E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1694" w:type="dxa"/>
            <w:shd w:val="clear" w:color="auto" w:fill="D3D3D3"/>
          </w:tcPr>
          <w:p w14:paraId="4C65388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6237163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765C477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D2FB538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57EBFB4" w14:textId="77777777" w:rsidTr="009E7256">
        <w:tc>
          <w:tcPr>
            <w:tcW w:w="1560" w:type="dxa"/>
          </w:tcPr>
          <w:p w14:paraId="75C24F0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</w:tcPr>
          <w:p w14:paraId="3A5DCCA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ת־זִבְחֵיהֶם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1694" w:type="dxa"/>
          </w:tcPr>
          <w:p w14:paraId="3B81F7A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בְּנֵ֣י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ֵ֗ל</w:t>
            </w:r>
          </w:p>
        </w:tc>
        <w:tc>
          <w:tcPr>
            <w:tcW w:w="1140" w:type="dxa"/>
            <w:gridSpan w:val="3"/>
          </w:tcPr>
          <w:p w14:paraId="0407276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ִ֜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784" w:type="dxa"/>
          </w:tcPr>
          <w:p w14:paraId="217F4A7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לְמַעַן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֩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</w:tcPr>
          <w:p w14:paraId="2B57E1D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17:5</w:t>
            </w:r>
          </w:p>
        </w:tc>
      </w:tr>
      <w:tr w:rsidR="00FC4697" w:rsidRPr="00C310C2" w14:paraId="5DE60183" w14:textId="77777777" w:rsidTr="009E7256">
        <w:tc>
          <w:tcPr>
            <w:tcW w:w="1560" w:type="dxa"/>
          </w:tcPr>
          <w:p w14:paraId="4A8D3FB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</w:tcPr>
          <w:p w14:paraId="27D356A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זֶבַח-ב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694" w:type="dxa"/>
          </w:tcPr>
          <w:p w14:paraId="71B1384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140" w:type="dxa"/>
            <w:gridSpan w:val="3"/>
          </w:tcPr>
          <w:p w14:paraId="36CA2C8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784" w:type="dxa"/>
          </w:tcPr>
          <w:p w14:paraId="051A29C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7C28E9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7AE78DC" w14:textId="77777777" w:rsidTr="009E7256">
        <w:tc>
          <w:tcPr>
            <w:tcW w:w="1560" w:type="dxa"/>
          </w:tcPr>
          <w:p w14:paraId="5BD4EEA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</w:tcPr>
          <w:p w14:paraId="12D57F3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237E8AC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</w:tcPr>
          <w:p w14:paraId="489E71F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784" w:type="dxa"/>
          </w:tcPr>
          <w:p w14:paraId="01871F1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7C0BA0E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D7325" w:rsidRPr="00C310C2" w14:paraId="32FCBC07" w14:textId="77777777" w:rsidTr="009E7256">
        <w:tc>
          <w:tcPr>
            <w:tcW w:w="1560" w:type="dxa"/>
          </w:tcPr>
          <w:p w14:paraId="534A1262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</w:tcPr>
          <w:p w14:paraId="5BB01BFB" w14:textId="2B77B84D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694" w:type="dxa"/>
          </w:tcPr>
          <w:p w14:paraId="0E2E58FC" w14:textId="4AA25486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agnent</w:t>
            </w:r>
            <w:proofErr w:type="spellEnd"/>
          </w:p>
        </w:tc>
        <w:tc>
          <w:tcPr>
            <w:tcW w:w="1140" w:type="dxa"/>
            <w:gridSpan w:val="3"/>
          </w:tcPr>
          <w:p w14:paraId="23186522" w14:textId="5091845A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79EC9BEB" w14:textId="798F4B35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5268D05" w14:textId="77777777" w:rsidR="005D7325" w:rsidRPr="00C310C2" w:rsidRDefault="005D7325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3BEAC0A" w14:textId="77777777" w:rsidTr="009E7256">
        <w:tc>
          <w:tcPr>
            <w:tcW w:w="1560" w:type="dxa"/>
            <w:shd w:val="clear" w:color="auto" w:fill="D3D3D3"/>
          </w:tcPr>
          <w:p w14:paraId="7B5F8A0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1B4017E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עַל־פ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1694" w:type="dxa"/>
            <w:shd w:val="clear" w:color="auto" w:fill="D3D3D3"/>
          </w:tcPr>
          <w:p w14:paraId="04E294A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זֹבְחִים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036E5F7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הֵ֣ם</w:t>
            </w:r>
          </w:p>
        </w:tc>
        <w:tc>
          <w:tcPr>
            <w:tcW w:w="1784" w:type="dxa"/>
            <w:shd w:val="clear" w:color="auto" w:fill="D3D3D3"/>
          </w:tcPr>
          <w:p w14:paraId="3C50BE3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683" w:type="dxa"/>
            <w:shd w:val="clear" w:color="auto" w:fill="D3D3D3"/>
          </w:tcPr>
          <w:p w14:paraId="009EB62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8CDF8FB" w14:textId="77777777" w:rsidTr="009E7256">
        <w:tc>
          <w:tcPr>
            <w:tcW w:w="1560" w:type="dxa"/>
            <w:shd w:val="clear" w:color="auto" w:fill="D3D3D3"/>
          </w:tcPr>
          <w:p w14:paraId="24DAEC7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7DAED86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694" w:type="dxa"/>
            <w:shd w:val="clear" w:color="auto" w:fill="D3D3D3"/>
          </w:tcPr>
          <w:p w14:paraId="37B0468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008E669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72015AA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8FFCFA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22FC64B" w14:textId="77777777" w:rsidTr="009E7256">
        <w:tc>
          <w:tcPr>
            <w:tcW w:w="1560" w:type="dxa"/>
            <w:shd w:val="clear" w:color="auto" w:fill="D3D3D3"/>
          </w:tcPr>
          <w:p w14:paraId="20D5A1A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3EA86A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  <w:shd w:val="clear" w:color="auto" w:fill="D3D3D3"/>
          </w:tcPr>
          <w:p w14:paraId="5E10455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3141B93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416AF77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FA4D94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D7325" w:rsidRPr="00C310C2" w14:paraId="37542B93" w14:textId="77777777" w:rsidTr="009E7256">
        <w:tc>
          <w:tcPr>
            <w:tcW w:w="1560" w:type="dxa"/>
            <w:shd w:val="clear" w:color="auto" w:fill="D3D3D3"/>
          </w:tcPr>
          <w:p w14:paraId="2C24E8DC" w14:textId="77777777" w:rsidR="005D7325" w:rsidRPr="00C310C2" w:rsidRDefault="005D7325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1F0610EC" w14:textId="33186A10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  <w:shd w:val="clear" w:color="auto" w:fill="D3D3D3"/>
          </w:tcPr>
          <w:p w14:paraId="46C3EEC6" w14:textId="4AA9C27A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65ABEEE1" w14:textId="49A1C0BB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D3D3D3"/>
          </w:tcPr>
          <w:p w14:paraId="0FF81C7C" w14:textId="3380C939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683" w:type="dxa"/>
            <w:shd w:val="clear" w:color="auto" w:fill="D3D3D3"/>
          </w:tcPr>
          <w:p w14:paraId="3C69865B" w14:textId="77777777" w:rsidR="005D7325" w:rsidRPr="00C310C2" w:rsidRDefault="005D7325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6B6C5B8" w14:textId="77777777" w:rsidTr="009E7256">
        <w:tc>
          <w:tcPr>
            <w:tcW w:w="1560" w:type="dxa"/>
          </w:tcPr>
          <w:p w14:paraId="6DD6F4C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אֶל־הַכ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ֹּהֵ֑ן</w:t>
            </w:r>
          </w:p>
        </w:tc>
        <w:tc>
          <w:tcPr>
            <w:tcW w:w="2611" w:type="dxa"/>
            <w:gridSpan w:val="2"/>
          </w:tcPr>
          <w:p w14:paraId="6A784AD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אֶל־פ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ֶּ֛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ֵ֖ד</w:t>
            </w:r>
          </w:p>
        </w:tc>
        <w:tc>
          <w:tcPr>
            <w:tcW w:w="1694" w:type="dxa"/>
          </w:tcPr>
          <w:p w14:paraId="23DC9CF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ָ֗ה</w:t>
            </w:r>
          </w:p>
        </w:tc>
        <w:tc>
          <w:tcPr>
            <w:tcW w:w="1140" w:type="dxa"/>
            <w:gridSpan w:val="3"/>
          </w:tcPr>
          <w:p w14:paraId="617F38D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הֱבִיא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ֻ֣ם</w:t>
            </w:r>
          </w:p>
        </w:tc>
        <w:tc>
          <w:tcPr>
            <w:tcW w:w="1784" w:type="dxa"/>
          </w:tcPr>
          <w:p w14:paraId="68B3E93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וֶֽ</w:t>
            </w:r>
          </w:p>
        </w:tc>
        <w:tc>
          <w:tcPr>
            <w:tcW w:w="683" w:type="dxa"/>
          </w:tcPr>
          <w:p w14:paraId="5906D8C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DC20CE6" w14:textId="77777777" w:rsidTr="009E7256">
        <w:tc>
          <w:tcPr>
            <w:tcW w:w="1560" w:type="dxa"/>
          </w:tcPr>
          <w:p w14:paraId="5CCC20F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כֹּ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הֵן</w:t>
            </w:r>
            <w:proofErr w:type="spellEnd"/>
          </w:p>
        </w:tc>
        <w:tc>
          <w:tcPr>
            <w:tcW w:w="2611" w:type="dxa"/>
            <w:gridSpan w:val="2"/>
          </w:tcPr>
          <w:p w14:paraId="1E19D77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פֶּ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תַח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אֹהֶל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מֹועֵד</w:t>
            </w:r>
            <w:proofErr w:type="spellEnd"/>
          </w:p>
        </w:tc>
        <w:tc>
          <w:tcPr>
            <w:tcW w:w="1694" w:type="dxa"/>
          </w:tcPr>
          <w:p w14:paraId="606C8085" w14:textId="7E0C7AE7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40" w:type="dxa"/>
            <w:gridSpan w:val="3"/>
          </w:tcPr>
          <w:p w14:paraId="3D8B4B4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784" w:type="dxa"/>
          </w:tcPr>
          <w:p w14:paraId="23D4B2C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1DB1BB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E6E7581" w14:textId="77777777" w:rsidTr="009E7256">
        <w:tc>
          <w:tcPr>
            <w:tcW w:w="1560" w:type="dxa"/>
          </w:tcPr>
          <w:p w14:paraId="5875A4D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11" w:type="dxa"/>
            <w:gridSpan w:val="2"/>
          </w:tcPr>
          <w:p w14:paraId="34421C1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673D1AA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</w:tcPr>
          <w:p w14:paraId="2E33CF7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784" w:type="dxa"/>
          </w:tcPr>
          <w:p w14:paraId="14AA991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FBFDC2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D7325" w:rsidRPr="00C310C2" w14:paraId="1411D1E9" w14:textId="77777777" w:rsidTr="009E7256">
        <w:tc>
          <w:tcPr>
            <w:tcW w:w="1560" w:type="dxa"/>
          </w:tcPr>
          <w:p w14:paraId="4B189BC1" w14:textId="4209D5D5" w:rsidR="005D7325" w:rsidRPr="00C310C2" w:rsidRDefault="005D7325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2611" w:type="dxa"/>
            <w:gridSpan w:val="2"/>
          </w:tcPr>
          <w:p w14:paraId="0A1C140F" w14:textId="6F0656C3" w:rsidR="005D7325" w:rsidRPr="00C310C2" w:rsidRDefault="0000350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694" w:type="dxa"/>
          </w:tcPr>
          <w:p w14:paraId="723A27DD" w14:textId="1D36E943" w:rsidR="005D7325" w:rsidRPr="00C310C2" w:rsidRDefault="0000350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140" w:type="dxa"/>
            <w:gridSpan w:val="3"/>
          </w:tcPr>
          <w:p w14:paraId="3C182DC4" w14:textId="74267764" w:rsidR="005D7325" w:rsidRPr="00C310C2" w:rsidRDefault="0000350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</w:tcPr>
          <w:p w14:paraId="06A08203" w14:textId="02BF215B" w:rsidR="005D7325" w:rsidRPr="00C310C2" w:rsidRDefault="0000350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6A85D58" w14:textId="77777777" w:rsidR="005D7325" w:rsidRPr="00C310C2" w:rsidRDefault="005D7325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EE03093" w14:textId="77777777" w:rsidTr="009E7256">
        <w:tc>
          <w:tcPr>
            <w:tcW w:w="1560" w:type="dxa"/>
          </w:tcPr>
          <w:p w14:paraId="5E9E908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2611" w:type="dxa"/>
            <w:gridSpan w:val="2"/>
          </w:tcPr>
          <w:p w14:paraId="041B93D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310452B0" w14:textId="35BEF2A4" w:rsidR="00FC4697" w:rsidRPr="00C310C2" w:rsidRDefault="00FE682A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40" w:type="dxa"/>
            <w:gridSpan w:val="3"/>
          </w:tcPr>
          <w:p w14:paraId="0DE4F5C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784" w:type="dxa"/>
          </w:tcPr>
          <w:p w14:paraId="23B5332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978159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0343AB6" w14:textId="77777777" w:rsidTr="009E7256">
        <w:tc>
          <w:tcPr>
            <w:tcW w:w="1560" w:type="dxa"/>
            <w:shd w:val="clear" w:color="auto" w:fill="D3D3D3"/>
          </w:tcPr>
          <w:p w14:paraId="49B4233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EB8989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ָֽם׃</w:t>
            </w:r>
          </w:p>
        </w:tc>
        <w:tc>
          <w:tcPr>
            <w:tcW w:w="1052" w:type="dxa"/>
            <w:shd w:val="clear" w:color="auto" w:fill="D3D3D3"/>
          </w:tcPr>
          <w:p w14:paraId="2AC323B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694" w:type="dxa"/>
            <w:shd w:val="clear" w:color="auto" w:fill="D3D3D3"/>
          </w:tcPr>
          <w:p w14:paraId="1B3CE55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זִבְח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ֵ֧י שְׁ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0A3607C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זָ֨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בְח֜ו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784" w:type="dxa"/>
            <w:shd w:val="clear" w:color="auto" w:fill="D3D3D3"/>
          </w:tcPr>
          <w:p w14:paraId="55D43AD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49E2787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0E84157" w14:textId="77777777" w:rsidTr="009E7256">
        <w:tc>
          <w:tcPr>
            <w:tcW w:w="1560" w:type="dxa"/>
            <w:shd w:val="clear" w:color="auto" w:fill="D3D3D3"/>
          </w:tcPr>
          <w:p w14:paraId="3EBD048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464640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זֶבַח-ב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052" w:type="dxa"/>
            <w:shd w:val="clear" w:color="auto" w:fill="D3D3D3"/>
          </w:tcPr>
          <w:p w14:paraId="4A5EFD7F" w14:textId="3EAA3E4A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694" w:type="dxa"/>
            <w:shd w:val="clear" w:color="auto" w:fill="D3D3D3"/>
          </w:tcPr>
          <w:p w14:paraId="392FC29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זֶבַח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שֶׁ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לֶם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7848B8F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18ED296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D5A6BD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A4706BB" w14:textId="77777777" w:rsidTr="009E7256">
        <w:tc>
          <w:tcPr>
            <w:tcW w:w="1560" w:type="dxa"/>
            <w:shd w:val="clear" w:color="auto" w:fill="D3D3D3"/>
          </w:tcPr>
          <w:p w14:paraId="191F9AD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C8339A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  <w:shd w:val="clear" w:color="auto" w:fill="D3D3D3"/>
          </w:tcPr>
          <w:p w14:paraId="014709C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  <w:shd w:val="clear" w:color="auto" w:fill="D3D3D3"/>
          </w:tcPr>
          <w:p w14:paraId="1D4E7F3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67743B9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711F4C4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8BD893E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03506" w:rsidRPr="00C310C2" w14:paraId="29A3ABC7" w14:textId="77777777" w:rsidTr="009E7256">
        <w:tc>
          <w:tcPr>
            <w:tcW w:w="1560" w:type="dxa"/>
            <w:shd w:val="clear" w:color="auto" w:fill="D3D3D3"/>
          </w:tcPr>
          <w:p w14:paraId="001DE8FC" w14:textId="77777777" w:rsidR="00003506" w:rsidRPr="00C310C2" w:rsidRDefault="00003506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67FBA9B" w14:textId="079B3D49" w:rsidR="00003506" w:rsidRPr="00C310C2" w:rsidRDefault="0000350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052" w:type="dxa"/>
            <w:shd w:val="clear" w:color="auto" w:fill="D3D3D3"/>
          </w:tcPr>
          <w:p w14:paraId="3D26827C" w14:textId="1BF4F09F" w:rsidR="00003506" w:rsidRPr="00C310C2" w:rsidRDefault="0000350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  <w:shd w:val="clear" w:color="auto" w:fill="D3D3D3"/>
          </w:tcPr>
          <w:p w14:paraId="09689D68" w14:textId="6E9037FB" w:rsidR="00003506" w:rsidRPr="00C310C2" w:rsidRDefault="0000350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0D6B59FA" w14:textId="1EB89563" w:rsidR="00003506" w:rsidRPr="00C310C2" w:rsidRDefault="00003506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D3D3D3"/>
          </w:tcPr>
          <w:p w14:paraId="6A679253" w14:textId="6F5C92E7" w:rsidR="00003506" w:rsidRPr="00C310C2" w:rsidRDefault="00FF449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265776F" w14:textId="77777777" w:rsidR="00003506" w:rsidRPr="00C310C2" w:rsidRDefault="00003506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F8A0FB5" w14:textId="77777777" w:rsidTr="009E7256">
        <w:tc>
          <w:tcPr>
            <w:tcW w:w="1560" w:type="dxa"/>
          </w:tcPr>
          <w:p w14:paraId="11DA33C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פֶּ֖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ֵ֑ד</w:t>
            </w:r>
          </w:p>
        </w:tc>
        <w:tc>
          <w:tcPr>
            <w:tcW w:w="1559" w:type="dxa"/>
          </w:tcPr>
          <w:p w14:paraId="7B00952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עַל־מִזְב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ַּ֣ח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052" w:type="dxa"/>
          </w:tcPr>
          <w:p w14:paraId="606801A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ָּם֙</w:t>
            </w:r>
          </w:p>
        </w:tc>
        <w:tc>
          <w:tcPr>
            <w:tcW w:w="1694" w:type="dxa"/>
          </w:tcPr>
          <w:p w14:paraId="1113DB3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ֹּהֵ֤ן</w:t>
            </w:r>
          </w:p>
        </w:tc>
        <w:tc>
          <w:tcPr>
            <w:tcW w:w="1140" w:type="dxa"/>
            <w:gridSpan w:val="3"/>
          </w:tcPr>
          <w:p w14:paraId="41CD1F9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זָר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ַ֨ק</w:t>
            </w:r>
          </w:p>
        </w:tc>
        <w:tc>
          <w:tcPr>
            <w:tcW w:w="1784" w:type="dxa"/>
          </w:tcPr>
          <w:p w14:paraId="7541216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5EAAF51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17:6</w:t>
            </w:r>
          </w:p>
        </w:tc>
      </w:tr>
      <w:tr w:rsidR="00FC4697" w:rsidRPr="00C310C2" w14:paraId="4EF5ABE7" w14:textId="77777777" w:rsidTr="009E7256">
        <w:tc>
          <w:tcPr>
            <w:tcW w:w="1560" w:type="dxa"/>
          </w:tcPr>
          <w:p w14:paraId="4E89791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פֶּ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תַח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אֹהֶל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מֹועֵד</w:t>
            </w:r>
            <w:proofErr w:type="spellEnd"/>
          </w:p>
        </w:tc>
        <w:tc>
          <w:tcPr>
            <w:tcW w:w="1559" w:type="dxa"/>
          </w:tcPr>
          <w:p w14:paraId="0AF7DF4C" w14:textId="546AF4F6" w:rsidR="00FC4697" w:rsidRPr="00640F2C" w:rsidRDefault="00FC4697" w:rsidP="00FC4697">
            <w:pPr>
              <w:spacing w:line="240" w:lineRule="auto"/>
              <w:jc w:val="center"/>
              <w:rPr>
                <w:rFonts w:asciiTheme="minorHAnsi" w:eastAsia="MS Mincho" w:hAnsiTheme="minorHAnsi" w:cs="Arial" w:hint="cs"/>
                <w:sz w:val="20"/>
                <w:szCs w:val="20"/>
                <w:lang w:bidi="he-IL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מִזְב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ֵּחַ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יהוה</w:t>
            </w:r>
            <w:proofErr w:type="spellEnd"/>
          </w:p>
        </w:tc>
        <w:tc>
          <w:tcPr>
            <w:tcW w:w="1052" w:type="dxa"/>
          </w:tcPr>
          <w:p w14:paraId="623E1BF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</w:t>
            </w:r>
          </w:p>
        </w:tc>
        <w:tc>
          <w:tcPr>
            <w:tcW w:w="1694" w:type="dxa"/>
          </w:tcPr>
          <w:p w14:paraId="03C36C6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כֹּ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הֵן</w:t>
            </w:r>
            <w:proofErr w:type="spellEnd"/>
          </w:p>
        </w:tc>
        <w:tc>
          <w:tcPr>
            <w:tcW w:w="1140" w:type="dxa"/>
            <w:gridSpan w:val="3"/>
          </w:tcPr>
          <w:p w14:paraId="7B239D6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כֹּ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הֵן</w:t>
            </w:r>
            <w:proofErr w:type="spellEnd"/>
          </w:p>
        </w:tc>
        <w:tc>
          <w:tcPr>
            <w:tcW w:w="1784" w:type="dxa"/>
          </w:tcPr>
          <w:p w14:paraId="205AC31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</w:tcPr>
          <w:p w14:paraId="54FB7CF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981ED01" w14:textId="77777777" w:rsidTr="009E7256">
        <w:tc>
          <w:tcPr>
            <w:tcW w:w="1560" w:type="dxa"/>
          </w:tcPr>
          <w:p w14:paraId="41D0A22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7BE94E7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</w:tcPr>
          <w:p w14:paraId="4075049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643D5C4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</w:tcPr>
          <w:p w14:paraId="210A310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784" w:type="dxa"/>
          </w:tcPr>
          <w:p w14:paraId="1F08224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617C8E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D24FD" w:rsidRPr="00C310C2" w14:paraId="2A4715E0" w14:textId="77777777" w:rsidTr="009E7256">
        <w:tc>
          <w:tcPr>
            <w:tcW w:w="1560" w:type="dxa"/>
          </w:tcPr>
          <w:p w14:paraId="479F91A1" w14:textId="529F19E8" w:rsidR="001D24FD" w:rsidRPr="00C310C2" w:rsidRDefault="001D24F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lastRenderedPageBreak/>
              <w:t>neut</w:t>
            </w:r>
            <w:proofErr w:type="spellEnd"/>
          </w:p>
        </w:tc>
        <w:tc>
          <w:tcPr>
            <w:tcW w:w="1559" w:type="dxa"/>
          </w:tcPr>
          <w:p w14:paraId="4FA2A2AE" w14:textId="5B6268C1" w:rsidR="001D24FD" w:rsidRPr="00C310C2" w:rsidRDefault="001D24F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052" w:type="dxa"/>
          </w:tcPr>
          <w:p w14:paraId="2D47DB35" w14:textId="77C070A8" w:rsidR="001D24FD" w:rsidRPr="00C310C2" w:rsidRDefault="001D24F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694" w:type="dxa"/>
          </w:tcPr>
          <w:p w14:paraId="38B14C9B" w14:textId="69F4169D" w:rsidR="001D24FD" w:rsidRPr="00C310C2" w:rsidRDefault="001D24F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140" w:type="dxa"/>
            <w:gridSpan w:val="3"/>
          </w:tcPr>
          <w:p w14:paraId="04D4B3AC" w14:textId="541467DD" w:rsidR="001D24FD" w:rsidRPr="00C310C2" w:rsidRDefault="001D24F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6EFD8D65" w14:textId="2DE17987" w:rsidR="001D24FD" w:rsidRPr="00C310C2" w:rsidRDefault="001D24F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0265993" w14:textId="77777777" w:rsidR="001D24FD" w:rsidRPr="00C310C2" w:rsidRDefault="001D24FD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D701281" w14:textId="77777777" w:rsidTr="009E7256">
        <w:tc>
          <w:tcPr>
            <w:tcW w:w="1560" w:type="dxa"/>
            <w:shd w:val="clear" w:color="auto" w:fill="D3D3D3"/>
          </w:tcPr>
          <w:p w14:paraId="786DF89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2611" w:type="dxa"/>
            <w:gridSpan w:val="2"/>
            <w:shd w:val="clear" w:color="auto" w:fill="D3D3D3"/>
          </w:tcPr>
          <w:p w14:paraId="2DE749D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נִיח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ֹ֖חַ</w:t>
            </w:r>
          </w:p>
        </w:tc>
        <w:tc>
          <w:tcPr>
            <w:tcW w:w="1694" w:type="dxa"/>
            <w:shd w:val="clear" w:color="auto" w:fill="D3D3D3"/>
          </w:tcPr>
          <w:p w14:paraId="1D07CC5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לֶב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4F36F14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הִקְט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09D3428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08AC1A0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772906F" w14:textId="77777777" w:rsidTr="009E7256">
        <w:tc>
          <w:tcPr>
            <w:tcW w:w="1560" w:type="dxa"/>
            <w:shd w:val="clear" w:color="auto" w:fill="D3D3D3"/>
          </w:tcPr>
          <w:p w14:paraId="5F82B807" w14:textId="06A76BED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11" w:type="dxa"/>
            <w:gridSpan w:val="2"/>
            <w:shd w:val="clear" w:color="auto" w:fill="D3D3D3"/>
          </w:tcPr>
          <w:p w14:paraId="34DAC43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רֵיח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ַ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נִיחֹח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ַ</w:t>
            </w:r>
          </w:p>
        </w:tc>
        <w:tc>
          <w:tcPr>
            <w:tcW w:w="1694" w:type="dxa"/>
            <w:shd w:val="clear" w:color="auto" w:fill="D3D3D3"/>
          </w:tcPr>
          <w:p w14:paraId="47A6BD3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חֵלֶב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62B4A54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כֹּ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הֵן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4735F35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BC4C97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E3767EF" w14:textId="77777777" w:rsidTr="009E7256">
        <w:tc>
          <w:tcPr>
            <w:tcW w:w="1560" w:type="dxa"/>
            <w:shd w:val="clear" w:color="auto" w:fill="D3D3D3"/>
          </w:tcPr>
          <w:p w14:paraId="111BCBD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11" w:type="dxa"/>
            <w:gridSpan w:val="2"/>
            <w:shd w:val="clear" w:color="auto" w:fill="D3D3D3"/>
          </w:tcPr>
          <w:p w14:paraId="7268B97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  <w:shd w:val="clear" w:color="auto" w:fill="D3D3D3"/>
          </w:tcPr>
          <w:p w14:paraId="369F344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14A5C7B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36EA656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9402E2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67612" w:rsidRPr="00C310C2" w14:paraId="27EA5500" w14:textId="77777777" w:rsidTr="009E7256">
        <w:tc>
          <w:tcPr>
            <w:tcW w:w="1560" w:type="dxa"/>
            <w:shd w:val="clear" w:color="auto" w:fill="D3D3D3"/>
          </w:tcPr>
          <w:p w14:paraId="37475B44" w14:textId="6D8C21BE" w:rsidR="00867612" w:rsidRPr="00C310C2" w:rsidRDefault="0086761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11" w:type="dxa"/>
            <w:gridSpan w:val="2"/>
            <w:shd w:val="clear" w:color="auto" w:fill="D3D3D3"/>
          </w:tcPr>
          <w:p w14:paraId="47850BAE" w14:textId="551598A2" w:rsidR="00867612" w:rsidRPr="00C310C2" w:rsidRDefault="0086761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694" w:type="dxa"/>
            <w:shd w:val="clear" w:color="auto" w:fill="D3D3D3"/>
          </w:tcPr>
          <w:p w14:paraId="561DF318" w14:textId="18CE0687" w:rsidR="00867612" w:rsidRPr="00C310C2" w:rsidRDefault="0086761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5603B43D" w14:textId="3B5E98E7" w:rsidR="00867612" w:rsidRPr="00C310C2" w:rsidRDefault="0086761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D3D3D3"/>
          </w:tcPr>
          <w:p w14:paraId="67265DCD" w14:textId="371CADA9" w:rsidR="00867612" w:rsidRPr="00C310C2" w:rsidRDefault="0086761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5E972EA" w14:textId="77777777" w:rsidR="00867612" w:rsidRPr="00C310C2" w:rsidRDefault="00867612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CF9F7E2" w14:textId="77777777" w:rsidTr="009E7256">
        <w:tc>
          <w:tcPr>
            <w:tcW w:w="1560" w:type="dxa"/>
          </w:tcPr>
          <w:p w14:paraId="7E9B068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עִיר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ִ֕ם</w:t>
            </w:r>
          </w:p>
        </w:tc>
        <w:tc>
          <w:tcPr>
            <w:tcW w:w="1559" w:type="dxa"/>
          </w:tcPr>
          <w:p w14:paraId="1C56468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אֶת־זִבְחֵיה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052" w:type="dxa"/>
          </w:tcPr>
          <w:p w14:paraId="34DD837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694" w:type="dxa"/>
          </w:tcPr>
          <w:p w14:paraId="31082EF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יִזְב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ח֥ו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40" w:type="dxa"/>
            <w:gridSpan w:val="3"/>
          </w:tcPr>
          <w:p w14:paraId="21FE73F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784" w:type="dxa"/>
          </w:tcPr>
          <w:p w14:paraId="39B3104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2584A6A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17:7</w:t>
            </w:r>
          </w:p>
        </w:tc>
      </w:tr>
      <w:tr w:rsidR="00FC4697" w:rsidRPr="00C310C2" w14:paraId="15AE21AB" w14:textId="77777777" w:rsidTr="009E7256">
        <w:tc>
          <w:tcPr>
            <w:tcW w:w="1560" w:type="dxa"/>
          </w:tcPr>
          <w:p w14:paraId="4CA7812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שָׂ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עִיר</w:t>
            </w:r>
            <w:proofErr w:type="spellEnd"/>
          </w:p>
        </w:tc>
        <w:tc>
          <w:tcPr>
            <w:tcW w:w="1559" w:type="dxa"/>
          </w:tcPr>
          <w:p w14:paraId="511380B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זֶבַח-ב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052" w:type="dxa"/>
          </w:tcPr>
          <w:p w14:paraId="743E303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694" w:type="dxa"/>
          </w:tcPr>
          <w:p w14:paraId="10CBB2B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140" w:type="dxa"/>
            <w:gridSpan w:val="3"/>
          </w:tcPr>
          <w:p w14:paraId="719444D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784" w:type="dxa"/>
          </w:tcPr>
          <w:p w14:paraId="6021B99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</w:tcPr>
          <w:p w14:paraId="08D95C1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0FAB5CB" w14:textId="77777777" w:rsidTr="009E7256">
        <w:tc>
          <w:tcPr>
            <w:tcW w:w="1560" w:type="dxa"/>
          </w:tcPr>
          <w:p w14:paraId="544E4BA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5AB917C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</w:tcPr>
          <w:p w14:paraId="09D27D3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6B1AA93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40" w:type="dxa"/>
            <w:gridSpan w:val="3"/>
          </w:tcPr>
          <w:p w14:paraId="78DA244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63ADAEE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91B8CF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98791E" w:rsidRPr="00C310C2" w14:paraId="4521F501" w14:textId="77777777" w:rsidTr="009E7256">
        <w:tc>
          <w:tcPr>
            <w:tcW w:w="1560" w:type="dxa"/>
          </w:tcPr>
          <w:p w14:paraId="731A018E" w14:textId="58BB0AE9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559" w:type="dxa"/>
          </w:tcPr>
          <w:p w14:paraId="47BA9F78" w14:textId="7EA682E2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052" w:type="dxa"/>
          </w:tcPr>
          <w:p w14:paraId="5D84943C" w14:textId="4D2B9EFC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4237B33D" w14:textId="3DF3C308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140" w:type="dxa"/>
            <w:gridSpan w:val="3"/>
          </w:tcPr>
          <w:p w14:paraId="6DE40526" w14:textId="4B8DD715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5FA66269" w14:textId="1B811DEB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D1A4DA9" w14:textId="77777777" w:rsidR="0098791E" w:rsidRPr="00C310C2" w:rsidRDefault="0098791E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ED9EE36" w14:textId="77777777" w:rsidTr="009E7256">
        <w:tc>
          <w:tcPr>
            <w:tcW w:w="1560" w:type="dxa"/>
          </w:tcPr>
          <w:p w14:paraId="3D1D081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1559" w:type="dxa"/>
          </w:tcPr>
          <w:p w14:paraId="1DCBF79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</w:tcPr>
          <w:p w14:paraId="34E5BC7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6C7BD09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40" w:type="dxa"/>
            <w:gridSpan w:val="3"/>
          </w:tcPr>
          <w:p w14:paraId="64FDDC8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7A02701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A926FD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A53BEC1" w14:textId="77777777" w:rsidTr="009E7256">
        <w:tc>
          <w:tcPr>
            <w:tcW w:w="1560" w:type="dxa"/>
            <w:shd w:val="clear" w:color="auto" w:fill="D3D3D3"/>
          </w:tcPr>
          <w:p w14:paraId="39947CA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07F40B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CE2F78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אַחֲרֵיה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694" w:type="dxa"/>
            <w:shd w:val="clear" w:color="auto" w:fill="D3D3D3"/>
          </w:tcPr>
          <w:p w14:paraId="2A3F260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זֹנ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53A38E1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הֵ֥ם</w:t>
            </w:r>
          </w:p>
        </w:tc>
        <w:tc>
          <w:tcPr>
            <w:tcW w:w="1784" w:type="dxa"/>
            <w:shd w:val="clear" w:color="auto" w:fill="D3D3D3"/>
          </w:tcPr>
          <w:p w14:paraId="44902D7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ֶׁ֛ר</w:t>
            </w:r>
          </w:p>
        </w:tc>
        <w:tc>
          <w:tcPr>
            <w:tcW w:w="683" w:type="dxa"/>
            <w:shd w:val="clear" w:color="auto" w:fill="D3D3D3"/>
          </w:tcPr>
          <w:p w14:paraId="6A2C8E1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FD77BCD" w14:textId="77777777" w:rsidTr="009E7256">
        <w:tc>
          <w:tcPr>
            <w:tcW w:w="1560" w:type="dxa"/>
            <w:shd w:val="clear" w:color="auto" w:fill="D3D3D3"/>
          </w:tcPr>
          <w:p w14:paraId="09C9C70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CE469D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01BD86A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</w:p>
        </w:tc>
        <w:tc>
          <w:tcPr>
            <w:tcW w:w="1694" w:type="dxa"/>
            <w:shd w:val="clear" w:color="auto" w:fill="D3D3D3"/>
          </w:tcPr>
          <w:p w14:paraId="5EE429F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140" w:type="dxa"/>
            <w:gridSpan w:val="3"/>
            <w:shd w:val="clear" w:color="auto" w:fill="D3D3D3"/>
          </w:tcPr>
          <w:p w14:paraId="722B768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086FCD1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41B214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2D1ADE4" w14:textId="77777777" w:rsidTr="009E7256">
        <w:tc>
          <w:tcPr>
            <w:tcW w:w="1560" w:type="dxa"/>
            <w:shd w:val="clear" w:color="auto" w:fill="D3D3D3"/>
          </w:tcPr>
          <w:p w14:paraId="68B5425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CBFA9E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2FE6AF2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  <w:shd w:val="clear" w:color="auto" w:fill="D3D3D3"/>
          </w:tcPr>
          <w:p w14:paraId="3FDA650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3861982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1317D4C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449EB3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98791E" w:rsidRPr="00C310C2" w14:paraId="3BD73E71" w14:textId="77777777" w:rsidTr="009E7256">
        <w:tc>
          <w:tcPr>
            <w:tcW w:w="1560" w:type="dxa"/>
            <w:shd w:val="clear" w:color="auto" w:fill="D3D3D3"/>
          </w:tcPr>
          <w:p w14:paraId="486D6CE4" w14:textId="77777777" w:rsidR="0098791E" w:rsidRPr="00C310C2" w:rsidRDefault="0098791E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8F73B93" w14:textId="77777777" w:rsidR="0098791E" w:rsidRPr="00C310C2" w:rsidRDefault="0098791E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2FB53A97" w14:textId="0B976DD5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694" w:type="dxa"/>
            <w:shd w:val="clear" w:color="auto" w:fill="D3D3D3"/>
          </w:tcPr>
          <w:p w14:paraId="56957192" w14:textId="4B5D2D70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3E32C927" w14:textId="5A012AC1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D3D3D3"/>
          </w:tcPr>
          <w:p w14:paraId="3D5BB236" w14:textId="29AFDBEA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1D0A1AE" w14:textId="77777777" w:rsidR="0098791E" w:rsidRPr="00C310C2" w:rsidRDefault="0098791E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D299E9B" w14:textId="77777777" w:rsidTr="009E7256">
        <w:tc>
          <w:tcPr>
            <w:tcW w:w="1560" w:type="dxa"/>
            <w:shd w:val="clear" w:color="auto" w:fill="D3D3D3"/>
          </w:tcPr>
          <w:p w14:paraId="7108E8E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DDBE77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84BC2A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1694" w:type="dxa"/>
            <w:shd w:val="clear" w:color="auto" w:fill="D3D3D3"/>
          </w:tcPr>
          <w:p w14:paraId="0D78703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6074DFB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784" w:type="dxa"/>
            <w:shd w:val="clear" w:color="auto" w:fill="D3D3D3"/>
          </w:tcPr>
          <w:p w14:paraId="7EB6659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665097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834CFE2" w14:textId="77777777" w:rsidTr="009E7256">
        <w:tc>
          <w:tcPr>
            <w:tcW w:w="1560" w:type="dxa"/>
          </w:tcPr>
          <w:p w14:paraId="20B681D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4A0E82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לְדֹרֹת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ָֽם׃</w:t>
            </w:r>
          </w:p>
        </w:tc>
        <w:tc>
          <w:tcPr>
            <w:tcW w:w="1052" w:type="dxa"/>
          </w:tcPr>
          <w:p w14:paraId="7BF71D7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694" w:type="dxa"/>
          </w:tcPr>
          <w:p w14:paraId="5231933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זֹּ֥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</w:p>
        </w:tc>
        <w:tc>
          <w:tcPr>
            <w:tcW w:w="1140" w:type="dxa"/>
            <w:gridSpan w:val="3"/>
          </w:tcPr>
          <w:p w14:paraId="52E9F8C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הְיֶה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784" w:type="dxa"/>
          </w:tcPr>
          <w:p w14:paraId="74FABD6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ַּ֥ת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ָ֛ם</w:t>
            </w:r>
          </w:p>
        </w:tc>
        <w:tc>
          <w:tcPr>
            <w:tcW w:w="683" w:type="dxa"/>
          </w:tcPr>
          <w:p w14:paraId="52418FC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BADA2F4" w14:textId="77777777" w:rsidTr="009E7256">
        <w:tc>
          <w:tcPr>
            <w:tcW w:w="1560" w:type="dxa"/>
          </w:tcPr>
          <w:p w14:paraId="5D17D2B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5FC7AF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052" w:type="dxa"/>
          </w:tcPr>
          <w:p w14:paraId="7207566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694" w:type="dxa"/>
          </w:tcPr>
          <w:p w14:paraId="1E8AE8F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עֹולָם</w:t>
            </w:r>
            <w:proofErr w:type="spellEnd"/>
          </w:p>
        </w:tc>
        <w:tc>
          <w:tcPr>
            <w:tcW w:w="1140" w:type="dxa"/>
            <w:gridSpan w:val="3"/>
          </w:tcPr>
          <w:p w14:paraId="5218181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עֹולָם</w:t>
            </w:r>
            <w:proofErr w:type="spellEnd"/>
          </w:p>
        </w:tc>
        <w:tc>
          <w:tcPr>
            <w:tcW w:w="1784" w:type="dxa"/>
          </w:tcPr>
          <w:p w14:paraId="0160BAF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עֹולָם</w:t>
            </w:r>
            <w:proofErr w:type="spellEnd"/>
          </w:p>
        </w:tc>
        <w:tc>
          <w:tcPr>
            <w:tcW w:w="683" w:type="dxa"/>
          </w:tcPr>
          <w:p w14:paraId="76F2622F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32970E8" w14:textId="77777777" w:rsidTr="009E7256">
        <w:tc>
          <w:tcPr>
            <w:tcW w:w="1560" w:type="dxa"/>
          </w:tcPr>
          <w:p w14:paraId="5F51560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E5D961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</w:tcPr>
          <w:p w14:paraId="7753EAD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6965F97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40" w:type="dxa"/>
            <w:gridSpan w:val="3"/>
          </w:tcPr>
          <w:p w14:paraId="081F909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784" w:type="dxa"/>
          </w:tcPr>
          <w:p w14:paraId="3DFB96B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7D2202E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98791E" w:rsidRPr="00C310C2" w14:paraId="7D2D45D6" w14:textId="77777777" w:rsidTr="009E7256">
        <w:tc>
          <w:tcPr>
            <w:tcW w:w="1560" w:type="dxa"/>
          </w:tcPr>
          <w:p w14:paraId="317CB3AF" w14:textId="77777777" w:rsidR="0098791E" w:rsidRPr="00C310C2" w:rsidRDefault="0098791E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805FFD1" w14:textId="4CDD2245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</w:tcPr>
          <w:p w14:paraId="3933B417" w14:textId="5A7890E6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4" w:type="dxa"/>
          </w:tcPr>
          <w:p w14:paraId="0F90B4EB" w14:textId="1FE45BA0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140" w:type="dxa"/>
            <w:gridSpan w:val="3"/>
          </w:tcPr>
          <w:p w14:paraId="3D7957B0" w14:textId="169BD64E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7325DD3E" w14:textId="73792541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EA5795B" w14:textId="77777777" w:rsidR="0098791E" w:rsidRPr="00C310C2" w:rsidRDefault="0098791E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E6023D5" w14:textId="77777777" w:rsidTr="009E7256">
        <w:tc>
          <w:tcPr>
            <w:tcW w:w="1560" w:type="dxa"/>
            <w:shd w:val="clear" w:color="auto" w:fill="D3D3D3"/>
          </w:tcPr>
          <w:p w14:paraId="77DD593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1B439C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A19FE2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  <w:shd w:val="clear" w:color="auto" w:fill="D3D3D3"/>
          </w:tcPr>
          <w:p w14:paraId="523917F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ַ֔ר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7358FC7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ֶ֣ם</w:t>
            </w:r>
          </w:p>
        </w:tc>
        <w:tc>
          <w:tcPr>
            <w:tcW w:w="1784" w:type="dxa"/>
            <w:shd w:val="clear" w:color="auto" w:fill="D3D3D3"/>
          </w:tcPr>
          <w:p w14:paraId="37DAB26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D3D3D3"/>
          </w:tcPr>
          <w:p w14:paraId="5BFC0532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17:8</w:t>
            </w:r>
          </w:p>
        </w:tc>
      </w:tr>
      <w:tr w:rsidR="00FC4697" w:rsidRPr="00C310C2" w14:paraId="0DE77911" w14:textId="77777777" w:rsidTr="009E7256">
        <w:tc>
          <w:tcPr>
            <w:tcW w:w="1560" w:type="dxa"/>
            <w:shd w:val="clear" w:color="auto" w:fill="D3D3D3"/>
          </w:tcPr>
          <w:p w14:paraId="794B85F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15EF14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125B129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1694" w:type="dxa"/>
            <w:shd w:val="clear" w:color="auto" w:fill="D3D3D3"/>
          </w:tcPr>
          <w:p w14:paraId="4AE46CD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מֹש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ֶׁה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382F587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0B62364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1C85812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A4451F4" w14:textId="77777777" w:rsidTr="009E7256">
        <w:tc>
          <w:tcPr>
            <w:tcW w:w="1560" w:type="dxa"/>
            <w:shd w:val="clear" w:color="auto" w:fill="D3D3D3"/>
          </w:tcPr>
          <w:p w14:paraId="041C427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4B2DA48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310E4AE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  <w:shd w:val="clear" w:color="auto" w:fill="D3D3D3"/>
          </w:tcPr>
          <w:p w14:paraId="0C5B602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288547E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1C256E6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308F8F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98791E" w:rsidRPr="00C310C2" w14:paraId="56B29F40" w14:textId="77777777" w:rsidTr="009E7256">
        <w:tc>
          <w:tcPr>
            <w:tcW w:w="1560" w:type="dxa"/>
            <w:shd w:val="clear" w:color="auto" w:fill="D3D3D3"/>
          </w:tcPr>
          <w:p w14:paraId="05548D09" w14:textId="77777777" w:rsidR="0098791E" w:rsidRPr="00C310C2" w:rsidRDefault="0098791E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7B33CAF" w14:textId="77777777" w:rsidR="0098791E" w:rsidRPr="00C310C2" w:rsidRDefault="0098791E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522BB1B5" w14:textId="77777777" w:rsidR="0098791E" w:rsidRPr="00C310C2" w:rsidRDefault="0098791E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  <w:shd w:val="clear" w:color="auto" w:fill="D3D3D3"/>
          </w:tcPr>
          <w:p w14:paraId="714D4611" w14:textId="1625A84E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3C85E7CC" w14:textId="789B5A84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784" w:type="dxa"/>
            <w:shd w:val="clear" w:color="auto" w:fill="D3D3D3"/>
          </w:tcPr>
          <w:p w14:paraId="781A4D0E" w14:textId="7AEC7D39" w:rsidR="0098791E" w:rsidRPr="00C310C2" w:rsidRDefault="0098791E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40B0B06" w14:textId="77777777" w:rsidR="0098791E" w:rsidRPr="00C310C2" w:rsidRDefault="0098791E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F2C320A" w14:textId="77777777" w:rsidTr="009E7256">
        <w:tc>
          <w:tcPr>
            <w:tcW w:w="1560" w:type="dxa"/>
            <w:shd w:val="clear" w:color="auto" w:fill="D3D3D3"/>
          </w:tcPr>
          <w:p w14:paraId="5A08F44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48F29B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233F617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4" w:type="dxa"/>
            <w:shd w:val="clear" w:color="auto" w:fill="D3D3D3"/>
          </w:tcPr>
          <w:p w14:paraId="518AD6D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140" w:type="dxa"/>
            <w:gridSpan w:val="3"/>
            <w:shd w:val="clear" w:color="auto" w:fill="D3D3D3"/>
          </w:tcPr>
          <w:p w14:paraId="5661C4C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784" w:type="dxa"/>
            <w:shd w:val="clear" w:color="auto" w:fill="D3D3D3"/>
          </w:tcPr>
          <w:p w14:paraId="7FC821F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BCB3E92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BF73016" w14:textId="77777777" w:rsidTr="00C310C2">
        <w:tc>
          <w:tcPr>
            <w:tcW w:w="1560" w:type="dxa"/>
          </w:tcPr>
          <w:p w14:paraId="5D88A30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5DE2B42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5D273FD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</w:tcPr>
          <w:p w14:paraId="45C93A5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ֵ֔ל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וּמִן־הַג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ֵּ֖ר</w:t>
            </w:r>
          </w:p>
        </w:tc>
        <w:tc>
          <w:tcPr>
            <w:tcW w:w="1784" w:type="dxa"/>
          </w:tcPr>
          <w:p w14:paraId="53CF81D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683" w:type="dxa"/>
          </w:tcPr>
          <w:p w14:paraId="5AB48FA2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5FD6BC7" w14:textId="77777777" w:rsidTr="00C310C2">
        <w:tc>
          <w:tcPr>
            <w:tcW w:w="1560" w:type="dxa"/>
          </w:tcPr>
          <w:p w14:paraId="34FCADF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5CAA746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1240A2E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</w:tcPr>
          <w:p w14:paraId="54B6720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בַּ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יִת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גֵּר</w:t>
            </w:r>
          </w:p>
        </w:tc>
        <w:tc>
          <w:tcPr>
            <w:tcW w:w="1784" w:type="dxa"/>
          </w:tcPr>
          <w:p w14:paraId="76423968" w14:textId="77777777" w:rsidR="00FC4697" w:rsidRPr="00C310C2" w:rsidRDefault="00FC4697" w:rsidP="00FC4697">
            <w:pPr>
              <w:spacing w:line="240" w:lineRule="auto"/>
              <w:jc w:val="center"/>
              <w:rPr>
                <w:rFonts w:eastAsia="MS Mincho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683" w:type="dxa"/>
          </w:tcPr>
          <w:p w14:paraId="65A13F1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47558F0" w14:textId="77777777" w:rsidTr="00C310C2">
        <w:tc>
          <w:tcPr>
            <w:tcW w:w="1560" w:type="dxa"/>
            <w:shd w:val="clear" w:color="auto" w:fill="D3D3D3"/>
          </w:tcPr>
          <w:p w14:paraId="161CB41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636C26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5DCDE68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ָ֑ם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3F10B5F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יָג֣וּר</w:t>
            </w:r>
            <w:proofErr w:type="spellEnd"/>
          </w:p>
        </w:tc>
        <w:tc>
          <w:tcPr>
            <w:tcW w:w="1791" w:type="dxa"/>
            <w:gridSpan w:val="2"/>
            <w:shd w:val="clear" w:color="auto" w:fill="D3D3D3"/>
          </w:tcPr>
          <w:p w14:paraId="7F2162B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683" w:type="dxa"/>
            <w:shd w:val="clear" w:color="auto" w:fill="D3D3D3"/>
          </w:tcPr>
          <w:p w14:paraId="3ED4600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EE71540" w14:textId="77777777" w:rsidTr="00C310C2">
        <w:tc>
          <w:tcPr>
            <w:tcW w:w="1560" w:type="dxa"/>
            <w:shd w:val="clear" w:color="auto" w:fill="D3D3D3"/>
          </w:tcPr>
          <w:p w14:paraId="54E1F25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B19BC1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255237D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תָּ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וֶך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ְ-בַּ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יִת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5E36146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גֵּר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5BB92AE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9AEB87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5466E7D" w14:textId="77777777" w:rsidTr="00C310C2">
        <w:tc>
          <w:tcPr>
            <w:tcW w:w="1560" w:type="dxa"/>
            <w:shd w:val="clear" w:color="auto" w:fill="D3D3D3"/>
          </w:tcPr>
          <w:p w14:paraId="322733A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4F5942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7C41EAD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07DA52C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791" w:type="dxa"/>
            <w:gridSpan w:val="2"/>
            <w:shd w:val="clear" w:color="auto" w:fill="D3D3D3"/>
          </w:tcPr>
          <w:p w14:paraId="5DA68A1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90B659F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E3792" w:rsidRPr="00C310C2" w14:paraId="30D980E2" w14:textId="77777777" w:rsidTr="00C310C2">
        <w:tc>
          <w:tcPr>
            <w:tcW w:w="1560" w:type="dxa"/>
            <w:shd w:val="clear" w:color="auto" w:fill="D3D3D3"/>
          </w:tcPr>
          <w:p w14:paraId="6C3F05B0" w14:textId="77777777" w:rsidR="006E3792" w:rsidRPr="00C310C2" w:rsidRDefault="006E3792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48CA25FA" w14:textId="77777777" w:rsidR="006E3792" w:rsidRPr="00C310C2" w:rsidRDefault="006E3792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0E1FB72C" w14:textId="5BC3BEEB" w:rsidR="006E3792" w:rsidRPr="00C310C2" w:rsidRDefault="006E379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71C2D42B" w14:textId="0B843752" w:rsidR="006E3792" w:rsidRPr="00C310C2" w:rsidRDefault="00F947B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5A5276DF" w14:textId="6B891596" w:rsidR="006E3792" w:rsidRPr="00C310C2" w:rsidRDefault="006E379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8A72F97" w14:textId="77777777" w:rsidR="006E3792" w:rsidRPr="00C310C2" w:rsidRDefault="006E3792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7293A82" w14:textId="77777777" w:rsidTr="00C310C2">
        <w:tc>
          <w:tcPr>
            <w:tcW w:w="1560" w:type="dxa"/>
          </w:tcPr>
          <w:p w14:paraId="1A09703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722369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7695CF9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6C49DA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ָ֖ה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אֹו־ז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0" w:type="auto"/>
            <w:gridSpan w:val="2"/>
          </w:tcPr>
          <w:p w14:paraId="685609D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יַעֲל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1784" w:type="dxa"/>
          </w:tcPr>
          <w:p w14:paraId="47C365F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683" w:type="dxa"/>
          </w:tcPr>
          <w:p w14:paraId="2E2BF38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0963514" w14:textId="77777777" w:rsidTr="00C310C2">
        <w:tc>
          <w:tcPr>
            <w:tcW w:w="1560" w:type="dxa"/>
          </w:tcPr>
          <w:p w14:paraId="33B6723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949159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03CDA7E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03B0354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עֹלָה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זֶבַח</w:t>
            </w:r>
            <w:proofErr w:type="spellEnd"/>
          </w:p>
        </w:tc>
        <w:tc>
          <w:tcPr>
            <w:tcW w:w="0" w:type="auto"/>
            <w:gridSpan w:val="2"/>
          </w:tcPr>
          <w:p w14:paraId="19F9644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784" w:type="dxa"/>
          </w:tcPr>
          <w:p w14:paraId="0F89A09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</w:tcPr>
          <w:p w14:paraId="2DE2605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9529A28" w14:textId="77777777" w:rsidTr="00C310C2">
        <w:tc>
          <w:tcPr>
            <w:tcW w:w="1560" w:type="dxa"/>
          </w:tcPr>
          <w:p w14:paraId="7D7F33C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3F3432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7662DBA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49912B8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</w:tcPr>
          <w:p w14:paraId="6140753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</w:tcPr>
          <w:p w14:paraId="00DCE91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5E7D13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E3792" w:rsidRPr="00C310C2" w14:paraId="2F74C0BA" w14:textId="77777777" w:rsidTr="00C310C2">
        <w:tc>
          <w:tcPr>
            <w:tcW w:w="1560" w:type="dxa"/>
          </w:tcPr>
          <w:p w14:paraId="2689194F" w14:textId="77777777" w:rsidR="006E3792" w:rsidRPr="00C310C2" w:rsidRDefault="006E3792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49CA1F2" w14:textId="77777777" w:rsidR="006E3792" w:rsidRPr="00C310C2" w:rsidRDefault="006E3792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37FDAE3C" w14:textId="77777777" w:rsidR="006E3792" w:rsidRPr="00C310C2" w:rsidRDefault="006E3792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1A120E3D" w14:textId="4996FF9A" w:rsidR="006E3792" w:rsidRPr="00C310C2" w:rsidRDefault="006E379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</w:tcPr>
          <w:p w14:paraId="41B8F6DA" w14:textId="18C5DFED" w:rsidR="006E3792" w:rsidRPr="00C310C2" w:rsidRDefault="006E379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</w:tcPr>
          <w:p w14:paraId="6FE2E7FA" w14:textId="7A2C523F" w:rsidR="006E3792" w:rsidRPr="00C310C2" w:rsidRDefault="006E3792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EEA5967" w14:textId="77777777" w:rsidR="006E3792" w:rsidRPr="00C310C2" w:rsidRDefault="006E3792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B30146A" w14:textId="77777777" w:rsidTr="00C310C2">
        <w:tc>
          <w:tcPr>
            <w:tcW w:w="1560" w:type="dxa"/>
            <w:shd w:val="clear" w:color="auto" w:fill="D3D3D3"/>
          </w:tcPr>
          <w:p w14:paraId="10F0A7A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B5D8C0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יְבִיא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052" w:type="dxa"/>
            <w:shd w:val="clear" w:color="auto" w:fill="D3D3D3"/>
          </w:tcPr>
          <w:p w14:paraId="4ED3111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124359B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אֶל־פ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ֶּ֜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אֹ֤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מֹועֵד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784" w:type="dxa"/>
            <w:shd w:val="clear" w:color="auto" w:fill="D3D3D3"/>
          </w:tcPr>
          <w:p w14:paraId="3CD5FB2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7810E50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17:9</w:t>
            </w:r>
          </w:p>
        </w:tc>
      </w:tr>
      <w:tr w:rsidR="00FC4697" w:rsidRPr="00C310C2" w14:paraId="49CC6FC4" w14:textId="77777777" w:rsidTr="00C310C2">
        <w:tc>
          <w:tcPr>
            <w:tcW w:w="1560" w:type="dxa"/>
            <w:shd w:val="clear" w:color="auto" w:fill="D3D3D3"/>
          </w:tcPr>
          <w:p w14:paraId="3E8C078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D0A1B9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052" w:type="dxa"/>
            <w:shd w:val="clear" w:color="auto" w:fill="D3D3D3"/>
          </w:tcPr>
          <w:p w14:paraId="27D13D4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2127D8C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פֶּ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תַח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אֹהֶל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מֹועֵד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10B529C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110BA6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D4DB58F" w14:textId="77777777" w:rsidTr="00C310C2">
        <w:tc>
          <w:tcPr>
            <w:tcW w:w="1560" w:type="dxa"/>
            <w:shd w:val="clear" w:color="auto" w:fill="D3D3D3"/>
          </w:tcPr>
          <w:p w14:paraId="42E8845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D2940F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052" w:type="dxa"/>
            <w:shd w:val="clear" w:color="auto" w:fill="D3D3D3"/>
          </w:tcPr>
          <w:p w14:paraId="62AF05C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6F7D4B1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34B6296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B5F97C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E18F7" w:rsidRPr="00C310C2" w14:paraId="356BFFBA" w14:textId="77777777" w:rsidTr="00C310C2">
        <w:tc>
          <w:tcPr>
            <w:tcW w:w="1560" w:type="dxa"/>
            <w:shd w:val="clear" w:color="auto" w:fill="D3D3D3"/>
          </w:tcPr>
          <w:p w14:paraId="689CD42C" w14:textId="77777777" w:rsidR="002E18F7" w:rsidRPr="00C310C2" w:rsidRDefault="002E18F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38484BB" w14:textId="2D06D758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052" w:type="dxa"/>
            <w:shd w:val="clear" w:color="auto" w:fill="D3D3D3"/>
          </w:tcPr>
          <w:p w14:paraId="6DE4F796" w14:textId="7A801DC3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03FB26CA" w14:textId="028B319E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550BB912" w14:textId="2BEC7822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DC7CF64" w14:textId="77777777" w:rsidR="002E18F7" w:rsidRPr="00C310C2" w:rsidRDefault="002E18F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6BD94A9" w14:textId="77777777" w:rsidTr="00C310C2">
        <w:tc>
          <w:tcPr>
            <w:tcW w:w="1560" w:type="dxa"/>
          </w:tcPr>
          <w:p w14:paraId="193AFEC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074BD06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0286282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6FBE3C5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0" w:type="auto"/>
            <w:gridSpan w:val="2"/>
          </w:tcPr>
          <w:p w14:paraId="701F062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784" w:type="dxa"/>
          </w:tcPr>
          <w:p w14:paraId="713C818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ֹׂ֥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</w:tcPr>
          <w:p w14:paraId="3942E7A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3AE5D2B" w14:textId="77777777" w:rsidTr="00C310C2">
        <w:tc>
          <w:tcPr>
            <w:tcW w:w="1560" w:type="dxa"/>
          </w:tcPr>
          <w:p w14:paraId="41FCEA9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EBF87F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34D070B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3B80EFBA" w14:textId="4B62A129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0" w:type="auto"/>
            <w:gridSpan w:val="2"/>
          </w:tcPr>
          <w:p w14:paraId="5C7984D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784" w:type="dxa"/>
          </w:tcPr>
          <w:p w14:paraId="3CEA16E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683" w:type="dxa"/>
          </w:tcPr>
          <w:p w14:paraId="7B7C895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64FB7D7" w14:textId="77777777" w:rsidTr="00C310C2">
        <w:tc>
          <w:tcPr>
            <w:tcW w:w="1560" w:type="dxa"/>
          </w:tcPr>
          <w:p w14:paraId="0339373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508889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736D88A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4C20B0E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</w:tcPr>
          <w:p w14:paraId="1D2EA0C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20D9A6A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</w:tcPr>
          <w:p w14:paraId="58DAA09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E18F7" w:rsidRPr="00C310C2" w14:paraId="35A7CDFF" w14:textId="77777777" w:rsidTr="00C310C2">
        <w:tc>
          <w:tcPr>
            <w:tcW w:w="1560" w:type="dxa"/>
          </w:tcPr>
          <w:p w14:paraId="7092EA92" w14:textId="77777777" w:rsidR="002E18F7" w:rsidRPr="00C310C2" w:rsidRDefault="002E18F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F3DDC59" w14:textId="77777777" w:rsidR="002E18F7" w:rsidRPr="00C310C2" w:rsidRDefault="002E18F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133B1F2C" w14:textId="77777777" w:rsidR="002E18F7" w:rsidRPr="00C310C2" w:rsidRDefault="002E18F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5E27907B" w14:textId="09D4B83D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0" w:type="auto"/>
            <w:gridSpan w:val="2"/>
          </w:tcPr>
          <w:p w14:paraId="2EDEB30C" w14:textId="52CC36CA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784" w:type="dxa"/>
          </w:tcPr>
          <w:p w14:paraId="3087B092" w14:textId="082ED9E0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683" w:type="dxa"/>
          </w:tcPr>
          <w:p w14:paraId="608DA961" w14:textId="77777777" w:rsidR="002E18F7" w:rsidRPr="00C310C2" w:rsidRDefault="002E18F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BAC6DBA" w14:textId="77777777" w:rsidTr="00C310C2">
        <w:tc>
          <w:tcPr>
            <w:tcW w:w="1560" w:type="dxa"/>
          </w:tcPr>
          <w:p w14:paraId="4B4C9E0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5557541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</w:tcPr>
          <w:p w14:paraId="12422FF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10367A90" w14:textId="6E21D440" w:rsidR="00FC4697" w:rsidRPr="00C310C2" w:rsidRDefault="00FE682A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Yhwh</w:t>
            </w:r>
          </w:p>
        </w:tc>
        <w:tc>
          <w:tcPr>
            <w:tcW w:w="0" w:type="auto"/>
            <w:gridSpan w:val="2"/>
          </w:tcPr>
          <w:p w14:paraId="15088E6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</w:tcPr>
          <w:p w14:paraId="044BBFB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683" w:type="dxa"/>
          </w:tcPr>
          <w:p w14:paraId="69068F18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C0C7B21" w14:textId="77777777" w:rsidTr="00C310C2">
        <w:tc>
          <w:tcPr>
            <w:tcW w:w="1560" w:type="dxa"/>
            <w:shd w:val="clear" w:color="auto" w:fill="D3D3D3"/>
          </w:tcPr>
          <w:p w14:paraId="60FA428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7BD6F33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מֵעַמ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003E158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הַה֖וּא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68CB74B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נִכְר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ַ֛ת</w:t>
            </w:r>
          </w:p>
        </w:tc>
        <w:tc>
          <w:tcPr>
            <w:tcW w:w="1784" w:type="dxa"/>
            <w:shd w:val="clear" w:color="auto" w:fill="D3D3D3"/>
          </w:tcPr>
          <w:p w14:paraId="604A5B1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1F946C5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D6F9B65" w14:textId="77777777" w:rsidTr="00C310C2">
        <w:tc>
          <w:tcPr>
            <w:tcW w:w="1560" w:type="dxa"/>
            <w:shd w:val="clear" w:color="auto" w:fill="D3D3D3"/>
          </w:tcPr>
          <w:p w14:paraId="25DC65B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13364D2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עַם-אִיש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253ADC2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5E1CE88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784" w:type="dxa"/>
            <w:shd w:val="clear" w:color="auto" w:fill="D3D3D3"/>
          </w:tcPr>
          <w:p w14:paraId="1612A3B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41FA7A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C24B082" w14:textId="77777777" w:rsidTr="00C310C2">
        <w:tc>
          <w:tcPr>
            <w:tcW w:w="1560" w:type="dxa"/>
            <w:shd w:val="clear" w:color="auto" w:fill="D3D3D3"/>
          </w:tcPr>
          <w:p w14:paraId="2DA9307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4EB5C0C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2DB0F02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77F8DC0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211EFC8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CCA68D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E18F7" w:rsidRPr="00C310C2" w14:paraId="01985FAD" w14:textId="77777777" w:rsidTr="00C310C2">
        <w:tc>
          <w:tcPr>
            <w:tcW w:w="1560" w:type="dxa"/>
            <w:shd w:val="clear" w:color="auto" w:fill="D3D3D3"/>
          </w:tcPr>
          <w:p w14:paraId="300E9534" w14:textId="77777777" w:rsidR="002E18F7" w:rsidRPr="00C310C2" w:rsidRDefault="002E18F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3A7ECAE6" w14:textId="1DAAD201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701" w:type="dxa"/>
            <w:gridSpan w:val="2"/>
            <w:shd w:val="clear" w:color="auto" w:fill="D3D3D3"/>
          </w:tcPr>
          <w:p w14:paraId="2D3ABFAF" w14:textId="43F799BE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41D86627" w14:textId="0CD1F5CD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25D3CE3F" w14:textId="6DCF82E6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99C05D4" w14:textId="77777777" w:rsidR="002E18F7" w:rsidRPr="00C310C2" w:rsidRDefault="002E18F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E5B31C8" w14:textId="77777777" w:rsidTr="00C310C2">
        <w:tc>
          <w:tcPr>
            <w:tcW w:w="1560" w:type="dxa"/>
            <w:shd w:val="clear" w:color="auto" w:fill="D3D3D3"/>
          </w:tcPr>
          <w:p w14:paraId="6694521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631E985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27C74D3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23E9603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4B1CEAC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F67DB7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48ECB4F" w14:textId="77777777" w:rsidTr="00C310C2">
        <w:tc>
          <w:tcPr>
            <w:tcW w:w="1560" w:type="dxa"/>
            <w:shd w:val="clear" w:color="auto" w:fill="FFFFFF"/>
          </w:tcPr>
          <w:p w14:paraId="4B919F6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FFFFFF"/>
          </w:tcPr>
          <w:p w14:paraId="2C9DBCF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ֵ֗ל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וּמִן־הַג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ֵּר֙</w:t>
            </w:r>
          </w:p>
        </w:tc>
        <w:tc>
          <w:tcPr>
            <w:tcW w:w="1701" w:type="dxa"/>
            <w:gridSpan w:val="2"/>
            <w:shd w:val="clear" w:color="auto" w:fill="FFFFFF"/>
          </w:tcPr>
          <w:p w14:paraId="3A6620B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אִ֜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7B0140E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FFFFFF"/>
          </w:tcPr>
          <w:p w14:paraId="7A22C70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FFFFFF"/>
          </w:tcPr>
          <w:p w14:paraId="23399ED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17:10</w:t>
            </w:r>
          </w:p>
        </w:tc>
      </w:tr>
      <w:tr w:rsidR="00FC4697" w:rsidRPr="00C310C2" w14:paraId="6E70E93D" w14:textId="77777777" w:rsidTr="00C310C2">
        <w:tc>
          <w:tcPr>
            <w:tcW w:w="1560" w:type="dxa"/>
            <w:shd w:val="clear" w:color="auto" w:fill="FFFFFF"/>
          </w:tcPr>
          <w:p w14:paraId="251A7A8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FFFFFF"/>
          </w:tcPr>
          <w:p w14:paraId="03DC5FF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בַּ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יִת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גֵּר</w:t>
            </w:r>
          </w:p>
        </w:tc>
        <w:tc>
          <w:tcPr>
            <w:tcW w:w="1701" w:type="dxa"/>
            <w:gridSpan w:val="2"/>
            <w:shd w:val="clear" w:color="auto" w:fill="FFFFFF"/>
          </w:tcPr>
          <w:p w14:paraId="38598FE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5EF21AE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FFFFFF"/>
          </w:tcPr>
          <w:p w14:paraId="08FE300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1A84A9C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DCDB423" w14:textId="77777777" w:rsidTr="00C310C2">
        <w:tc>
          <w:tcPr>
            <w:tcW w:w="1560" w:type="dxa"/>
            <w:shd w:val="clear" w:color="auto" w:fill="D3D3D3"/>
          </w:tcPr>
          <w:p w14:paraId="7CB0B5B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238A86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72A1D07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44C8070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גָּ֣ר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48C36E0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683" w:type="dxa"/>
            <w:shd w:val="clear" w:color="auto" w:fill="D3D3D3"/>
          </w:tcPr>
          <w:p w14:paraId="0C615A3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641349D" w14:textId="77777777" w:rsidTr="00C310C2">
        <w:tc>
          <w:tcPr>
            <w:tcW w:w="1560" w:type="dxa"/>
            <w:shd w:val="clear" w:color="auto" w:fill="D3D3D3"/>
          </w:tcPr>
          <w:p w14:paraId="27846E3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E861DF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1A382D4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תָּ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וֶך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ְ-בַּ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יִת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782CC3A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גֵּר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685A712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0B3A15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1A94BC9" w14:textId="77777777" w:rsidTr="00C310C2">
        <w:tc>
          <w:tcPr>
            <w:tcW w:w="1560" w:type="dxa"/>
            <w:shd w:val="clear" w:color="auto" w:fill="D3D3D3"/>
          </w:tcPr>
          <w:p w14:paraId="7E8C32E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389361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21ECBB2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11D4230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791" w:type="dxa"/>
            <w:gridSpan w:val="2"/>
            <w:shd w:val="clear" w:color="auto" w:fill="D3D3D3"/>
          </w:tcPr>
          <w:p w14:paraId="125194C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EC61F3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E18F7" w:rsidRPr="00C310C2" w14:paraId="2BE86667" w14:textId="77777777" w:rsidTr="00C310C2">
        <w:tc>
          <w:tcPr>
            <w:tcW w:w="1560" w:type="dxa"/>
            <w:shd w:val="clear" w:color="auto" w:fill="D3D3D3"/>
          </w:tcPr>
          <w:p w14:paraId="69495229" w14:textId="77777777" w:rsidR="002E18F7" w:rsidRPr="00C310C2" w:rsidRDefault="002E18F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3CE1D2ED" w14:textId="77777777" w:rsidR="002E18F7" w:rsidRPr="00C310C2" w:rsidRDefault="002E18F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3E659461" w14:textId="14067080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59FA359D" w14:textId="0B44BA98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791" w:type="dxa"/>
            <w:gridSpan w:val="2"/>
            <w:shd w:val="clear" w:color="auto" w:fill="D3D3D3"/>
          </w:tcPr>
          <w:p w14:paraId="6EE7A2D9" w14:textId="66B70653" w:rsidR="002E18F7" w:rsidRPr="00C310C2" w:rsidRDefault="002E18F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75F3E5E" w14:textId="77777777" w:rsidR="002E18F7" w:rsidRPr="00C310C2" w:rsidRDefault="002E18F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BBF689E" w14:textId="77777777" w:rsidTr="00C310C2">
        <w:tc>
          <w:tcPr>
            <w:tcW w:w="1560" w:type="dxa"/>
            <w:shd w:val="clear" w:color="auto" w:fill="FFFFFF"/>
          </w:tcPr>
          <w:p w14:paraId="06CD5C0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0F51264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37365D8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3BAF589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ָּ֑ם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50E764F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יֹאכ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ַ֖ל</w:t>
            </w:r>
          </w:p>
        </w:tc>
        <w:tc>
          <w:tcPr>
            <w:tcW w:w="1784" w:type="dxa"/>
            <w:shd w:val="clear" w:color="auto" w:fill="FFFFFF"/>
          </w:tcPr>
          <w:p w14:paraId="5818263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683" w:type="dxa"/>
            <w:shd w:val="clear" w:color="auto" w:fill="FFFFFF"/>
          </w:tcPr>
          <w:p w14:paraId="317F4D2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914CA15" w14:textId="77777777" w:rsidTr="00C310C2">
        <w:tc>
          <w:tcPr>
            <w:tcW w:w="1560" w:type="dxa"/>
            <w:shd w:val="clear" w:color="auto" w:fill="FFFFFF"/>
          </w:tcPr>
          <w:p w14:paraId="791D6FF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795DD05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1F0D8F1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6636385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כֹּל דָּם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491C788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784" w:type="dxa"/>
            <w:shd w:val="clear" w:color="auto" w:fill="FFFFFF"/>
          </w:tcPr>
          <w:p w14:paraId="64480CA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3B1B804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D9F2E9D" w14:textId="77777777" w:rsidTr="00C310C2">
        <w:tc>
          <w:tcPr>
            <w:tcW w:w="1560" w:type="dxa"/>
            <w:shd w:val="clear" w:color="auto" w:fill="FFFFFF"/>
          </w:tcPr>
          <w:p w14:paraId="1D995A8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1F31B64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512B344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0180C01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4355EC5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FFFFFF"/>
          </w:tcPr>
          <w:p w14:paraId="525902C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3BCD4A1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A0DB9" w:rsidRPr="00C310C2" w14:paraId="6F31E211" w14:textId="77777777" w:rsidTr="00C310C2">
        <w:tc>
          <w:tcPr>
            <w:tcW w:w="1560" w:type="dxa"/>
            <w:shd w:val="clear" w:color="auto" w:fill="FFFFFF"/>
          </w:tcPr>
          <w:p w14:paraId="3AC42BCA" w14:textId="77777777" w:rsidR="000A0DB9" w:rsidRPr="00C310C2" w:rsidRDefault="000A0DB9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12D0AE57" w14:textId="77777777" w:rsidR="000A0DB9" w:rsidRPr="00C310C2" w:rsidRDefault="000A0DB9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6ABCFDCB" w14:textId="77777777" w:rsidR="000A0DB9" w:rsidRPr="00C310C2" w:rsidRDefault="000A0DB9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6F614BCE" w14:textId="30B4F579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02A60FBB" w14:textId="353D6F0E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1784" w:type="dxa"/>
            <w:shd w:val="clear" w:color="auto" w:fill="FFFFFF"/>
          </w:tcPr>
          <w:p w14:paraId="37B63002" w14:textId="10DA49E6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635C839C" w14:textId="77777777" w:rsidR="000A0DB9" w:rsidRPr="00C310C2" w:rsidRDefault="000A0DB9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946D753" w14:textId="77777777" w:rsidTr="00C310C2">
        <w:tc>
          <w:tcPr>
            <w:tcW w:w="1560" w:type="dxa"/>
            <w:shd w:val="clear" w:color="auto" w:fill="D3D3D3"/>
          </w:tcPr>
          <w:p w14:paraId="6ECC1EF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27CCD31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בַּנֶּ֨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77CA8F1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פָנ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ַ֗י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30E0439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נָתַת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ִּ֣י</w:t>
            </w:r>
          </w:p>
        </w:tc>
        <w:tc>
          <w:tcPr>
            <w:tcW w:w="1784" w:type="dxa"/>
            <w:shd w:val="clear" w:color="auto" w:fill="D3D3D3"/>
          </w:tcPr>
          <w:p w14:paraId="268ECB5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4F1C3C6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F7A7FE5" w14:textId="77777777" w:rsidTr="00C310C2">
        <w:tc>
          <w:tcPr>
            <w:tcW w:w="1560" w:type="dxa"/>
            <w:shd w:val="clear" w:color="auto" w:fill="D3D3D3"/>
          </w:tcPr>
          <w:p w14:paraId="7DBF47B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2E2E488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40A0A321" w14:textId="28EA20BA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פָּ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נֶה-יהוה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6D9F0526" w14:textId="3D40F7A7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784" w:type="dxa"/>
            <w:shd w:val="clear" w:color="auto" w:fill="D3D3D3"/>
          </w:tcPr>
          <w:p w14:paraId="08956CA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7771C0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1410B84" w14:textId="77777777" w:rsidTr="00C310C2">
        <w:tc>
          <w:tcPr>
            <w:tcW w:w="1560" w:type="dxa"/>
            <w:shd w:val="clear" w:color="auto" w:fill="D3D3D3"/>
          </w:tcPr>
          <w:p w14:paraId="7989681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276BAD9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68EEAB4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272CC81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7C03D36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9D2A642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C2CF0DC" w14:textId="77777777" w:rsidTr="00C310C2">
        <w:tc>
          <w:tcPr>
            <w:tcW w:w="1560" w:type="dxa"/>
            <w:shd w:val="clear" w:color="auto" w:fill="D3D3D3"/>
          </w:tcPr>
          <w:p w14:paraId="1763A31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6475796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09BF7DE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124CADDB" w14:textId="6AF30155" w:rsidR="00FC4697" w:rsidRPr="00C310C2" w:rsidRDefault="00FE682A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784" w:type="dxa"/>
            <w:shd w:val="clear" w:color="auto" w:fill="D3D3D3"/>
          </w:tcPr>
          <w:p w14:paraId="22B655D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808FF0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A0DB9" w:rsidRPr="00C310C2" w14:paraId="4998720B" w14:textId="77777777" w:rsidTr="00C310C2">
        <w:tc>
          <w:tcPr>
            <w:tcW w:w="1560" w:type="dxa"/>
            <w:shd w:val="clear" w:color="auto" w:fill="D3D3D3"/>
          </w:tcPr>
          <w:p w14:paraId="0D2AE790" w14:textId="77777777" w:rsidR="000A0DB9" w:rsidRPr="00C310C2" w:rsidRDefault="000A0DB9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420231F7" w14:textId="233A09C3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6943A27A" w14:textId="7BAC5180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62BD02AD" w14:textId="5B834D7F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D3D3D3"/>
          </w:tcPr>
          <w:p w14:paraId="081C9752" w14:textId="5740D654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BE5CA8D" w14:textId="77777777" w:rsidR="000A0DB9" w:rsidRPr="00C310C2" w:rsidRDefault="000A0DB9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B12A803" w14:textId="77777777" w:rsidTr="00C310C2">
        <w:tc>
          <w:tcPr>
            <w:tcW w:w="1560" w:type="dxa"/>
            <w:shd w:val="clear" w:color="auto" w:fill="FFFFFF"/>
          </w:tcPr>
          <w:p w14:paraId="0320F3A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2230FFD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4CD3228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5AE0CD4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ָּ֔ם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7D3082D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לֶת</w:t>
            </w:r>
            <w:proofErr w:type="spellEnd"/>
          </w:p>
        </w:tc>
        <w:tc>
          <w:tcPr>
            <w:tcW w:w="1784" w:type="dxa"/>
            <w:shd w:val="clear" w:color="auto" w:fill="FFFFFF"/>
          </w:tcPr>
          <w:p w14:paraId="4917A48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</w:t>
            </w:r>
          </w:p>
        </w:tc>
        <w:tc>
          <w:tcPr>
            <w:tcW w:w="683" w:type="dxa"/>
            <w:shd w:val="clear" w:color="auto" w:fill="FFFFFF"/>
          </w:tcPr>
          <w:p w14:paraId="2B10B59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B263BDA" w14:textId="77777777" w:rsidTr="00C310C2">
        <w:tc>
          <w:tcPr>
            <w:tcW w:w="1560" w:type="dxa"/>
            <w:shd w:val="clear" w:color="auto" w:fill="FFFFFF"/>
          </w:tcPr>
          <w:p w14:paraId="55C44C3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66AD8F2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2B58F66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0EF27CB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דָּם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07A7D03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FFFFFF"/>
          </w:tcPr>
          <w:p w14:paraId="4BEB0C3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133FA19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5F4BE1A" w14:textId="77777777" w:rsidTr="00C310C2">
        <w:tc>
          <w:tcPr>
            <w:tcW w:w="1560" w:type="dxa"/>
            <w:shd w:val="clear" w:color="auto" w:fill="FFFFFF"/>
          </w:tcPr>
          <w:p w14:paraId="54D2DD8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388A75B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32D3B5B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7EF00AF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59E0C65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FFFFFF"/>
          </w:tcPr>
          <w:p w14:paraId="1F26157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1312DEA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A0DB9" w:rsidRPr="00C310C2" w14:paraId="69E155D4" w14:textId="77777777" w:rsidTr="00C310C2">
        <w:tc>
          <w:tcPr>
            <w:tcW w:w="1560" w:type="dxa"/>
            <w:shd w:val="clear" w:color="auto" w:fill="FFFFFF"/>
          </w:tcPr>
          <w:p w14:paraId="4F680717" w14:textId="77777777" w:rsidR="000A0DB9" w:rsidRPr="00C310C2" w:rsidRDefault="000A0DB9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64E4EB6C" w14:textId="77777777" w:rsidR="000A0DB9" w:rsidRPr="00C310C2" w:rsidRDefault="000A0DB9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3D2887EB" w14:textId="77777777" w:rsidR="000A0DB9" w:rsidRPr="00C310C2" w:rsidRDefault="000A0DB9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56F31B9C" w14:textId="2491FE9F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47771653" w14:textId="3C4615F6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1784" w:type="dxa"/>
            <w:shd w:val="clear" w:color="auto" w:fill="FFFFFF"/>
          </w:tcPr>
          <w:p w14:paraId="3EA04226" w14:textId="67C5561B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25167709" w14:textId="77777777" w:rsidR="000A0DB9" w:rsidRPr="00C310C2" w:rsidRDefault="000A0DB9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EF08902" w14:textId="77777777" w:rsidTr="00C310C2">
        <w:tc>
          <w:tcPr>
            <w:tcW w:w="1560" w:type="dxa"/>
            <w:shd w:val="clear" w:color="auto" w:fill="D3D3D3"/>
          </w:tcPr>
          <w:p w14:paraId="292DDAF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5F350DD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ָּֽהּ׃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115FE29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ָ֖הּ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2684A8A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הִכְרַת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ִּ֥י</w:t>
            </w:r>
          </w:p>
        </w:tc>
        <w:tc>
          <w:tcPr>
            <w:tcW w:w="1784" w:type="dxa"/>
            <w:shd w:val="clear" w:color="auto" w:fill="D3D3D3"/>
          </w:tcPr>
          <w:p w14:paraId="4A45DFE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75ACBD8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C8C3B3C" w14:textId="77777777" w:rsidTr="00C310C2">
        <w:tc>
          <w:tcPr>
            <w:tcW w:w="1560" w:type="dxa"/>
            <w:shd w:val="clear" w:color="auto" w:fill="D3D3D3"/>
          </w:tcPr>
          <w:p w14:paraId="6CC51A5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608F9AB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קֶרֶב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עַם-נֶפֶש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002F8A7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3ADEE5B8" w14:textId="6BB3DC19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784" w:type="dxa"/>
            <w:shd w:val="clear" w:color="auto" w:fill="D3D3D3"/>
          </w:tcPr>
          <w:p w14:paraId="141FA76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D66D1D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9DE4FDE" w14:textId="77777777" w:rsidTr="00C310C2">
        <w:tc>
          <w:tcPr>
            <w:tcW w:w="1560" w:type="dxa"/>
            <w:shd w:val="clear" w:color="auto" w:fill="D3D3D3"/>
          </w:tcPr>
          <w:p w14:paraId="7AC92D6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12DEF87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0EEEF4C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0031405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7C7D754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40A4AA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A0DB9" w:rsidRPr="00C310C2" w14:paraId="2DA3E597" w14:textId="77777777" w:rsidTr="00C310C2">
        <w:tc>
          <w:tcPr>
            <w:tcW w:w="1560" w:type="dxa"/>
            <w:shd w:val="clear" w:color="auto" w:fill="D3D3D3"/>
          </w:tcPr>
          <w:p w14:paraId="2521DAE9" w14:textId="77777777" w:rsidR="000A0DB9" w:rsidRPr="00C310C2" w:rsidRDefault="000A0DB9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1ED7D36B" w14:textId="7A6D80BA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701" w:type="dxa"/>
            <w:gridSpan w:val="2"/>
            <w:shd w:val="clear" w:color="auto" w:fill="D3D3D3"/>
          </w:tcPr>
          <w:p w14:paraId="58D6813E" w14:textId="29F50416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38290B67" w14:textId="7721A7CE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D3D3D3"/>
          </w:tcPr>
          <w:p w14:paraId="19A74D21" w14:textId="612F88FD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246B53E" w14:textId="77777777" w:rsidR="000A0DB9" w:rsidRPr="00C310C2" w:rsidRDefault="000A0DB9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62E57A8" w14:textId="77777777" w:rsidTr="00C310C2">
        <w:tc>
          <w:tcPr>
            <w:tcW w:w="1560" w:type="dxa"/>
            <w:shd w:val="clear" w:color="auto" w:fill="D3D3D3"/>
          </w:tcPr>
          <w:p w14:paraId="70AACCD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6381421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70D1ABC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36B88E79" w14:textId="64511156" w:rsidR="00FC4697" w:rsidRPr="00C310C2" w:rsidRDefault="00FE682A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784" w:type="dxa"/>
            <w:shd w:val="clear" w:color="auto" w:fill="D3D3D3"/>
          </w:tcPr>
          <w:p w14:paraId="613E780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48F3D4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CD66CC5" w14:textId="77777777" w:rsidTr="00C310C2">
        <w:tc>
          <w:tcPr>
            <w:tcW w:w="1560" w:type="dxa"/>
            <w:shd w:val="clear" w:color="auto" w:fill="FFFFFF"/>
          </w:tcPr>
          <w:p w14:paraId="6AE5AED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0871035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7298D71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FFFFFF"/>
          </w:tcPr>
          <w:p w14:paraId="6C81AFE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ָּשָׂר֮</w:t>
            </w:r>
          </w:p>
        </w:tc>
        <w:tc>
          <w:tcPr>
            <w:tcW w:w="1784" w:type="dxa"/>
            <w:shd w:val="clear" w:color="auto" w:fill="FFFFFF"/>
          </w:tcPr>
          <w:p w14:paraId="464623A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683" w:type="dxa"/>
            <w:shd w:val="clear" w:color="auto" w:fill="FFFFFF"/>
          </w:tcPr>
          <w:p w14:paraId="0BD1DB4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17:11</w:t>
            </w:r>
          </w:p>
        </w:tc>
      </w:tr>
      <w:tr w:rsidR="00FC4697" w:rsidRPr="00C310C2" w14:paraId="67F4D909" w14:textId="77777777" w:rsidTr="00C310C2">
        <w:tc>
          <w:tcPr>
            <w:tcW w:w="1560" w:type="dxa"/>
            <w:shd w:val="clear" w:color="auto" w:fill="FFFFFF"/>
          </w:tcPr>
          <w:p w14:paraId="19176E9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32FAC3C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5935FEE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FFFFFF"/>
          </w:tcPr>
          <w:p w14:paraId="07812B6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 בָּשָׂר</w:t>
            </w:r>
          </w:p>
        </w:tc>
        <w:tc>
          <w:tcPr>
            <w:tcW w:w="1784" w:type="dxa"/>
            <w:shd w:val="clear" w:color="auto" w:fill="FFFFFF"/>
          </w:tcPr>
          <w:p w14:paraId="0169EFF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5826EA3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6D11687" w14:textId="77777777" w:rsidTr="00C310C2">
        <w:tc>
          <w:tcPr>
            <w:tcW w:w="1560" w:type="dxa"/>
            <w:shd w:val="clear" w:color="auto" w:fill="D3D3D3"/>
          </w:tcPr>
          <w:p w14:paraId="3737206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8E241F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B089B6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143FC5D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6D95C51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הִוא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1784" w:type="dxa"/>
            <w:shd w:val="clear" w:color="auto" w:fill="D3D3D3"/>
          </w:tcPr>
          <w:p w14:paraId="25B7B49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בַּדָּ֣ם</w:t>
            </w:r>
          </w:p>
        </w:tc>
        <w:tc>
          <w:tcPr>
            <w:tcW w:w="683" w:type="dxa"/>
            <w:shd w:val="clear" w:color="auto" w:fill="D3D3D3"/>
          </w:tcPr>
          <w:p w14:paraId="1398C52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1AAA7F5" w14:textId="77777777" w:rsidTr="00C310C2">
        <w:tc>
          <w:tcPr>
            <w:tcW w:w="1560" w:type="dxa"/>
            <w:shd w:val="clear" w:color="auto" w:fill="D3D3D3"/>
          </w:tcPr>
          <w:p w14:paraId="7E5A284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3C954C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3DC6870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0437C40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6A6742B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 בָּשָׂר</w:t>
            </w:r>
          </w:p>
        </w:tc>
        <w:tc>
          <w:tcPr>
            <w:tcW w:w="1784" w:type="dxa"/>
            <w:shd w:val="clear" w:color="auto" w:fill="D3D3D3"/>
          </w:tcPr>
          <w:p w14:paraId="1678277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 בָּשָׂר</w:t>
            </w:r>
          </w:p>
        </w:tc>
        <w:tc>
          <w:tcPr>
            <w:tcW w:w="683" w:type="dxa"/>
            <w:shd w:val="clear" w:color="auto" w:fill="D3D3D3"/>
          </w:tcPr>
          <w:p w14:paraId="1A8F2C7E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12B3D92" w14:textId="77777777" w:rsidTr="00C310C2">
        <w:tc>
          <w:tcPr>
            <w:tcW w:w="1560" w:type="dxa"/>
            <w:shd w:val="clear" w:color="auto" w:fill="FFFFFF"/>
          </w:tcPr>
          <w:p w14:paraId="0AFA0EB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36142CF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עַל־הַמ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ֵּ֔חַ</w:t>
            </w:r>
          </w:p>
        </w:tc>
        <w:tc>
          <w:tcPr>
            <w:tcW w:w="1052" w:type="dxa"/>
            <w:shd w:val="clear" w:color="auto" w:fill="FFFFFF"/>
          </w:tcPr>
          <w:p w14:paraId="3F0F164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לָכֶם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701" w:type="dxa"/>
            <w:gridSpan w:val="2"/>
            <w:shd w:val="clear" w:color="auto" w:fill="FFFFFF"/>
          </w:tcPr>
          <w:p w14:paraId="40D6A90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נְתַת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</w:tcPr>
          <w:p w14:paraId="061FB92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ִ֞י</w:t>
            </w:r>
          </w:p>
        </w:tc>
        <w:tc>
          <w:tcPr>
            <w:tcW w:w="1784" w:type="dxa"/>
            <w:shd w:val="clear" w:color="auto" w:fill="FFFFFF"/>
          </w:tcPr>
          <w:p w14:paraId="0A0EE2D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FFFFFF"/>
          </w:tcPr>
          <w:p w14:paraId="782010A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5303C33" w14:textId="77777777" w:rsidTr="00C310C2">
        <w:tc>
          <w:tcPr>
            <w:tcW w:w="1560" w:type="dxa"/>
            <w:shd w:val="clear" w:color="auto" w:fill="FFFFFF"/>
          </w:tcPr>
          <w:p w14:paraId="72E5C35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7384788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מִזְב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ֵּחַ</w:t>
            </w:r>
          </w:p>
        </w:tc>
        <w:tc>
          <w:tcPr>
            <w:tcW w:w="1052" w:type="dxa"/>
            <w:shd w:val="clear" w:color="auto" w:fill="FFFFFF"/>
          </w:tcPr>
          <w:p w14:paraId="3C111C8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/>
          </w:tcPr>
          <w:p w14:paraId="77802B26" w14:textId="68A6E109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0B045548" w14:textId="4B0B9B88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784" w:type="dxa"/>
            <w:shd w:val="clear" w:color="auto" w:fill="FFFFFF"/>
          </w:tcPr>
          <w:p w14:paraId="4048640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3432353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E089875" w14:textId="77777777" w:rsidTr="00C310C2">
        <w:tc>
          <w:tcPr>
            <w:tcW w:w="1560" w:type="dxa"/>
            <w:shd w:val="clear" w:color="auto" w:fill="FFFFFF"/>
          </w:tcPr>
          <w:p w14:paraId="2682335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6BF9518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  <w:shd w:val="clear" w:color="auto" w:fill="FFFFFF"/>
          </w:tcPr>
          <w:p w14:paraId="56B95A3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gridSpan w:val="2"/>
            <w:shd w:val="clear" w:color="auto" w:fill="FFFFFF"/>
          </w:tcPr>
          <w:p w14:paraId="1FC7F15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</w:tcPr>
          <w:p w14:paraId="548250E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FFFFFF"/>
          </w:tcPr>
          <w:p w14:paraId="26666D8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4284DC6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A0DB9" w:rsidRPr="00C310C2" w14:paraId="7DFCE64D" w14:textId="77777777" w:rsidTr="00C310C2">
        <w:tc>
          <w:tcPr>
            <w:tcW w:w="1560" w:type="dxa"/>
            <w:shd w:val="clear" w:color="auto" w:fill="FFFFFF"/>
          </w:tcPr>
          <w:p w14:paraId="41248A5C" w14:textId="77777777" w:rsidR="000A0DB9" w:rsidRPr="00C310C2" w:rsidRDefault="000A0DB9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31DCB2FB" w14:textId="409C0DA2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1052" w:type="dxa"/>
            <w:shd w:val="clear" w:color="auto" w:fill="FFFFFF"/>
          </w:tcPr>
          <w:p w14:paraId="7ACB0C90" w14:textId="119F7406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701" w:type="dxa"/>
            <w:gridSpan w:val="2"/>
            <w:shd w:val="clear" w:color="auto" w:fill="FFFFFF"/>
          </w:tcPr>
          <w:p w14:paraId="5AADF828" w14:textId="2D32B33E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5F15FC82" w14:textId="3946958B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FFFFFF"/>
          </w:tcPr>
          <w:p w14:paraId="6984E93B" w14:textId="63E3B82E" w:rsidR="000A0DB9" w:rsidRPr="00C310C2" w:rsidRDefault="000A0DB9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2AF46CC1" w14:textId="77777777" w:rsidR="000A0DB9" w:rsidRPr="00C310C2" w:rsidRDefault="000A0DB9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6B6CF71" w14:textId="77777777" w:rsidTr="00C310C2">
        <w:tc>
          <w:tcPr>
            <w:tcW w:w="1560" w:type="dxa"/>
            <w:shd w:val="clear" w:color="auto" w:fill="FFFFFF"/>
          </w:tcPr>
          <w:p w14:paraId="2ACDCB6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3401BF1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  <w:shd w:val="clear" w:color="auto" w:fill="FFFFFF"/>
          </w:tcPr>
          <w:p w14:paraId="420C621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701" w:type="dxa"/>
            <w:gridSpan w:val="2"/>
            <w:shd w:val="clear" w:color="auto" w:fill="FFFFFF"/>
          </w:tcPr>
          <w:p w14:paraId="701C07E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7E6863A3" w14:textId="16DDDD6D" w:rsidR="00FC4697" w:rsidRPr="00C310C2" w:rsidRDefault="00FE682A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784" w:type="dxa"/>
            <w:shd w:val="clear" w:color="auto" w:fill="FFFFFF"/>
          </w:tcPr>
          <w:p w14:paraId="05C356E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31EAC5E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7D00525" w14:textId="77777777" w:rsidTr="00C310C2">
        <w:tc>
          <w:tcPr>
            <w:tcW w:w="1560" w:type="dxa"/>
            <w:shd w:val="clear" w:color="auto" w:fill="D3D3D3"/>
          </w:tcPr>
          <w:p w14:paraId="7E40CF1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75538D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3B724C4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D3D3D3"/>
          </w:tcPr>
          <w:p w14:paraId="2AE4EDC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עַל־נַפְש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784" w:type="dxa"/>
            <w:shd w:val="clear" w:color="auto" w:fill="D3D3D3"/>
          </w:tcPr>
          <w:p w14:paraId="2B83992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לְכַפ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ֵּ֖ר</w:t>
            </w:r>
          </w:p>
        </w:tc>
        <w:tc>
          <w:tcPr>
            <w:tcW w:w="683" w:type="dxa"/>
            <w:shd w:val="clear" w:color="auto" w:fill="D3D3D3"/>
          </w:tcPr>
          <w:p w14:paraId="72984D0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C2A400B" w14:textId="77777777" w:rsidTr="00C310C2">
        <w:tc>
          <w:tcPr>
            <w:tcW w:w="1560" w:type="dxa"/>
            <w:shd w:val="clear" w:color="auto" w:fill="D3D3D3"/>
          </w:tcPr>
          <w:p w14:paraId="6262432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EB7A39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160B789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D3D3D3"/>
          </w:tcPr>
          <w:p w14:paraId="511E6DF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ׁ-בֵּן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176D2AD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5210737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7B56554" w14:textId="77777777" w:rsidTr="00C310C2">
        <w:tc>
          <w:tcPr>
            <w:tcW w:w="1560" w:type="dxa"/>
            <w:shd w:val="clear" w:color="auto" w:fill="D3D3D3"/>
          </w:tcPr>
          <w:p w14:paraId="5BE7DF7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9744FD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2E27B7C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D3D3D3"/>
          </w:tcPr>
          <w:p w14:paraId="44C1605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499A0C2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D3D3D3"/>
          </w:tcPr>
          <w:p w14:paraId="35D000A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07B57" w:rsidRPr="00C310C2" w14:paraId="7ECA6CA3" w14:textId="77777777" w:rsidTr="00C310C2">
        <w:tc>
          <w:tcPr>
            <w:tcW w:w="1560" w:type="dxa"/>
            <w:shd w:val="clear" w:color="auto" w:fill="D3D3D3"/>
          </w:tcPr>
          <w:p w14:paraId="2E1EB6C6" w14:textId="77777777" w:rsidR="00607B57" w:rsidRPr="00C310C2" w:rsidRDefault="00607B5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B568A4A" w14:textId="77777777" w:rsidR="00607B57" w:rsidRPr="00C310C2" w:rsidRDefault="00607B5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2043A35" w14:textId="77777777" w:rsidR="00607B57" w:rsidRPr="00C310C2" w:rsidRDefault="00607B5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D3D3D3"/>
          </w:tcPr>
          <w:p w14:paraId="2739F0E0" w14:textId="0F43D745" w:rsidR="00607B57" w:rsidRPr="00C310C2" w:rsidRDefault="00607B5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784" w:type="dxa"/>
            <w:shd w:val="clear" w:color="auto" w:fill="D3D3D3"/>
          </w:tcPr>
          <w:p w14:paraId="74DA9152" w14:textId="042946A4" w:rsidR="00607B57" w:rsidRPr="00C310C2" w:rsidRDefault="00607B5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683" w:type="dxa"/>
            <w:shd w:val="clear" w:color="auto" w:fill="D3D3D3"/>
          </w:tcPr>
          <w:p w14:paraId="0005EFBA" w14:textId="77777777" w:rsidR="00607B57" w:rsidRPr="00C310C2" w:rsidRDefault="00607B5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378EA8E" w14:textId="77777777" w:rsidTr="00C310C2">
        <w:tc>
          <w:tcPr>
            <w:tcW w:w="1560" w:type="dxa"/>
            <w:shd w:val="clear" w:color="auto" w:fill="FFFFFF"/>
          </w:tcPr>
          <w:p w14:paraId="54FD018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092FC8B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093320C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097DD43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3B429B2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ָּ֥ם</w:t>
            </w:r>
          </w:p>
        </w:tc>
        <w:tc>
          <w:tcPr>
            <w:tcW w:w="1784" w:type="dxa"/>
            <w:shd w:val="clear" w:color="auto" w:fill="FFFFFF"/>
          </w:tcPr>
          <w:p w14:paraId="0547970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683" w:type="dxa"/>
            <w:shd w:val="clear" w:color="auto" w:fill="FFFFFF"/>
          </w:tcPr>
          <w:p w14:paraId="2679387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375A8F5" w14:textId="77777777" w:rsidTr="00C310C2">
        <w:tc>
          <w:tcPr>
            <w:tcW w:w="1560" w:type="dxa"/>
            <w:shd w:val="clear" w:color="auto" w:fill="FFFFFF"/>
          </w:tcPr>
          <w:p w14:paraId="20CB069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27C8301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45E8968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06E476A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05A930A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</w:t>
            </w:r>
          </w:p>
        </w:tc>
        <w:tc>
          <w:tcPr>
            <w:tcW w:w="1784" w:type="dxa"/>
            <w:shd w:val="clear" w:color="auto" w:fill="FFFFFF"/>
          </w:tcPr>
          <w:p w14:paraId="46BB2DE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15DE126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7A56858" w14:textId="77777777" w:rsidTr="00C310C2">
        <w:tc>
          <w:tcPr>
            <w:tcW w:w="1560" w:type="dxa"/>
            <w:shd w:val="clear" w:color="auto" w:fill="D3D3D3"/>
          </w:tcPr>
          <w:p w14:paraId="53DF6BC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3D37D5D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22146E2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04D3ADF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יְכַפ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ֵּֽר׃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47C5624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בַּנֶּ֥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D3D3D3"/>
          </w:tcPr>
          <w:p w14:paraId="7A58023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ה֖וּא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1D59588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6AD3C9F" w14:textId="77777777" w:rsidTr="00C310C2">
        <w:tc>
          <w:tcPr>
            <w:tcW w:w="1560" w:type="dxa"/>
            <w:shd w:val="clear" w:color="auto" w:fill="D3D3D3"/>
          </w:tcPr>
          <w:p w14:paraId="6FA0A7C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1512C6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22220ED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0F9F2AC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6838611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1784" w:type="dxa"/>
            <w:shd w:val="clear" w:color="auto" w:fill="D3D3D3"/>
          </w:tcPr>
          <w:p w14:paraId="55F1237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</w:t>
            </w:r>
          </w:p>
        </w:tc>
        <w:tc>
          <w:tcPr>
            <w:tcW w:w="683" w:type="dxa"/>
            <w:shd w:val="clear" w:color="auto" w:fill="D3D3D3"/>
          </w:tcPr>
          <w:p w14:paraId="1EEAF45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D84955E" w14:textId="77777777" w:rsidTr="00C310C2">
        <w:tc>
          <w:tcPr>
            <w:tcW w:w="1560" w:type="dxa"/>
            <w:shd w:val="clear" w:color="auto" w:fill="D3D3D3"/>
          </w:tcPr>
          <w:p w14:paraId="2EFB796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06C3B0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53207B1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201FFB0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05ED10C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72A9A41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108111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07B57" w:rsidRPr="00C310C2" w14:paraId="604174C5" w14:textId="77777777" w:rsidTr="00C310C2">
        <w:tc>
          <w:tcPr>
            <w:tcW w:w="1560" w:type="dxa"/>
            <w:shd w:val="clear" w:color="auto" w:fill="D3D3D3"/>
          </w:tcPr>
          <w:p w14:paraId="49C08187" w14:textId="77777777" w:rsidR="00607B57" w:rsidRPr="00C310C2" w:rsidRDefault="00607B5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935FC98" w14:textId="77777777" w:rsidR="00607B57" w:rsidRPr="00C310C2" w:rsidRDefault="00607B5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27284A48" w14:textId="77777777" w:rsidR="00607B57" w:rsidRPr="00C310C2" w:rsidRDefault="00607B5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4FB677C2" w14:textId="4A299DEE" w:rsidR="00607B57" w:rsidRPr="00C310C2" w:rsidRDefault="00607B5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261D31E2" w14:textId="7B103CA8" w:rsidR="00607B57" w:rsidRPr="00C310C2" w:rsidRDefault="00607B5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784" w:type="dxa"/>
            <w:shd w:val="clear" w:color="auto" w:fill="D3D3D3"/>
          </w:tcPr>
          <w:p w14:paraId="490F6DDD" w14:textId="63A33DC1" w:rsidR="00607B57" w:rsidRPr="00C310C2" w:rsidRDefault="00607B5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instr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6FF68B0D" w14:textId="77777777" w:rsidR="00607B57" w:rsidRPr="00C310C2" w:rsidRDefault="00607B5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F213525" w14:textId="77777777" w:rsidTr="00C310C2">
        <w:tc>
          <w:tcPr>
            <w:tcW w:w="1560" w:type="dxa"/>
            <w:shd w:val="clear" w:color="auto" w:fill="FFFFFF"/>
          </w:tcPr>
          <w:p w14:paraId="4263144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6E0E05E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2B04DFB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7507018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לִבְנ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28D2DC5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ִּי֙</w:t>
            </w:r>
          </w:p>
        </w:tc>
        <w:tc>
          <w:tcPr>
            <w:tcW w:w="1784" w:type="dxa"/>
            <w:shd w:val="clear" w:color="auto" w:fill="FFFFFF"/>
          </w:tcPr>
          <w:p w14:paraId="3C5C650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ֵּ֤ן</w:t>
            </w:r>
          </w:p>
        </w:tc>
        <w:tc>
          <w:tcPr>
            <w:tcW w:w="683" w:type="dxa"/>
            <w:shd w:val="clear" w:color="auto" w:fill="FFFFFF"/>
          </w:tcPr>
          <w:p w14:paraId="3F9B97F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17:12</w:t>
            </w:r>
          </w:p>
        </w:tc>
      </w:tr>
      <w:tr w:rsidR="00FC4697" w:rsidRPr="00C310C2" w14:paraId="123E8EDB" w14:textId="77777777" w:rsidTr="00C310C2">
        <w:tc>
          <w:tcPr>
            <w:tcW w:w="1560" w:type="dxa"/>
            <w:shd w:val="clear" w:color="auto" w:fill="FFFFFF"/>
          </w:tcPr>
          <w:p w14:paraId="4800AD8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5D0EBD4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198062C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6D5B1EA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</w:tcPr>
          <w:p w14:paraId="5BB4A245" w14:textId="0645B245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784" w:type="dxa"/>
            <w:shd w:val="clear" w:color="auto" w:fill="FFFFFF"/>
          </w:tcPr>
          <w:p w14:paraId="3BC21F9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2142944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4AFF1B1" w14:textId="77777777" w:rsidTr="00C310C2">
        <w:tc>
          <w:tcPr>
            <w:tcW w:w="1560" w:type="dxa"/>
            <w:shd w:val="clear" w:color="auto" w:fill="FFFFFF"/>
          </w:tcPr>
          <w:p w14:paraId="04FB2A1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328ABFF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0FF28FF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6789C38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2B1F193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FFFFFF"/>
          </w:tcPr>
          <w:p w14:paraId="6317208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0947DB2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37D1D" w:rsidRPr="00C310C2" w14:paraId="5B08212A" w14:textId="77777777" w:rsidTr="00C310C2">
        <w:tc>
          <w:tcPr>
            <w:tcW w:w="1560" w:type="dxa"/>
            <w:shd w:val="clear" w:color="auto" w:fill="FFFFFF"/>
          </w:tcPr>
          <w:p w14:paraId="77696C11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2263C169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67FFAF16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56ECC5F1" w14:textId="1644DAA2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54729E6B" w14:textId="2D20E25C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FFFFFF"/>
          </w:tcPr>
          <w:p w14:paraId="4C344FFA" w14:textId="61989E3D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0DED133F" w14:textId="77777777" w:rsidR="00037D1D" w:rsidRPr="00C310C2" w:rsidRDefault="00037D1D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E7AFDF7" w14:textId="77777777" w:rsidTr="00C310C2">
        <w:tc>
          <w:tcPr>
            <w:tcW w:w="1560" w:type="dxa"/>
            <w:shd w:val="clear" w:color="auto" w:fill="FFFFFF"/>
          </w:tcPr>
          <w:p w14:paraId="0CD7CA7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4D7E6BA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05F3CEC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754FEF6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16A0E13F" w14:textId="68C043E4" w:rsidR="00FC4697" w:rsidRPr="00C310C2" w:rsidRDefault="00FE682A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784" w:type="dxa"/>
            <w:shd w:val="clear" w:color="auto" w:fill="FFFFFF"/>
          </w:tcPr>
          <w:p w14:paraId="34EDEDA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26C2E94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EA348E6" w14:textId="77777777" w:rsidTr="00C310C2">
        <w:tc>
          <w:tcPr>
            <w:tcW w:w="1560" w:type="dxa"/>
            <w:shd w:val="clear" w:color="auto" w:fill="D3D3D3"/>
          </w:tcPr>
          <w:p w14:paraId="6F6DABA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D5FAF2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דָּ֑ם</w:t>
            </w:r>
          </w:p>
        </w:tc>
        <w:tc>
          <w:tcPr>
            <w:tcW w:w="1052" w:type="dxa"/>
            <w:shd w:val="clear" w:color="auto" w:fill="D3D3D3"/>
          </w:tcPr>
          <w:p w14:paraId="3ACEC0D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אכַל</w:t>
            </w:r>
            <w:proofErr w:type="spellEnd"/>
          </w:p>
        </w:tc>
        <w:tc>
          <w:tcPr>
            <w:tcW w:w="1701" w:type="dxa"/>
            <w:gridSpan w:val="2"/>
            <w:shd w:val="clear" w:color="auto" w:fill="D3D3D3"/>
          </w:tcPr>
          <w:p w14:paraId="28C8938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31D08E5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784" w:type="dxa"/>
            <w:shd w:val="clear" w:color="auto" w:fill="D3D3D3"/>
          </w:tcPr>
          <w:p w14:paraId="28F07EF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2D436C6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01E0511" w14:textId="77777777" w:rsidTr="00C310C2">
        <w:tc>
          <w:tcPr>
            <w:tcW w:w="1560" w:type="dxa"/>
            <w:shd w:val="clear" w:color="auto" w:fill="D3D3D3"/>
          </w:tcPr>
          <w:p w14:paraId="293054F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3E38E83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</w:t>
            </w:r>
          </w:p>
        </w:tc>
        <w:tc>
          <w:tcPr>
            <w:tcW w:w="1052" w:type="dxa"/>
            <w:shd w:val="clear" w:color="auto" w:fill="D3D3D3"/>
          </w:tcPr>
          <w:p w14:paraId="2831675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0A55400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03862FD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4DE57EF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כֹּל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7845280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BA26557" w14:textId="77777777" w:rsidTr="00C310C2">
        <w:tc>
          <w:tcPr>
            <w:tcW w:w="1560" w:type="dxa"/>
            <w:shd w:val="clear" w:color="auto" w:fill="D3D3D3"/>
          </w:tcPr>
          <w:p w14:paraId="6AB5135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3FB423A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52" w:type="dxa"/>
            <w:shd w:val="clear" w:color="auto" w:fill="D3D3D3"/>
          </w:tcPr>
          <w:p w14:paraId="7CC9CF0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65194E2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16D8615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061A6C3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EB75E1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37D1D" w:rsidRPr="00C310C2" w14:paraId="2FB9B0B5" w14:textId="77777777" w:rsidTr="00C310C2">
        <w:tc>
          <w:tcPr>
            <w:tcW w:w="1560" w:type="dxa"/>
            <w:shd w:val="clear" w:color="auto" w:fill="D3D3D3"/>
          </w:tcPr>
          <w:p w14:paraId="31DC9335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6082367" w14:textId="0BB9555B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052" w:type="dxa"/>
            <w:shd w:val="clear" w:color="auto" w:fill="D3D3D3"/>
          </w:tcPr>
          <w:p w14:paraId="31432DBD" w14:textId="487A5B7F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793E874B" w14:textId="191502A9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6ED94E11" w14:textId="35573AD3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1784" w:type="dxa"/>
            <w:shd w:val="clear" w:color="auto" w:fill="D3D3D3"/>
          </w:tcPr>
          <w:p w14:paraId="2194CBE7" w14:textId="004073AC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683" w:type="dxa"/>
            <w:shd w:val="clear" w:color="auto" w:fill="D3D3D3"/>
          </w:tcPr>
          <w:p w14:paraId="645F1BC8" w14:textId="77777777" w:rsidR="00037D1D" w:rsidRPr="00C310C2" w:rsidRDefault="00037D1D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9DCA3D4" w14:textId="77777777" w:rsidTr="00C310C2">
        <w:tc>
          <w:tcPr>
            <w:tcW w:w="1560" w:type="dxa"/>
            <w:shd w:val="clear" w:color="auto" w:fill="FFFFFF"/>
          </w:tcPr>
          <w:p w14:paraId="4016762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38C05F5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4716288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381E9FE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09E97CB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הַג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ֵּ֛ר</w:t>
            </w:r>
          </w:p>
        </w:tc>
        <w:tc>
          <w:tcPr>
            <w:tcW w:w="1784" w:type="dxa"/>
            <w:shd w:val="clear" w:color="auto" w:fill="FFFFFF"/>
          </w:tcPr>
          <w:p w14:paraId="5D61845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FFFFFF"/>
          </w:tcPr>
          <w:p w14:paraId="011EE8F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32634D8" w14:textId="77777777" w:rsidTr="00C310C2">
        <w:tc>
          <w:tcPr>
            <w:tcW w:w="1560" w:type="dxa"/>
            <w:shd w:val="clear" w:color="auto" w:fill="FFFFFF"/>
          </w:tcPr>
          <w:p w14:paraId="4085A9C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62CFDBC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5B2F293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3B4D57E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213338B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גֵּר</w:t>
            </w:r>
          </w:p>
        </w:tc>
        <w:tc>
          <w:tcPr>
            <w:tcW w:w="1784" w:type="dxa"/>
            <w:shd w:val="clear" w:color="auto" w:fill="FFFFFF"/>
          </w:tcPr>
          <w:p w14:paraId="451312C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07C5324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02DAF08" w14:textId="77777777" w:rsidTr="00C310C2">
        <w:tc>
          <w:tcPr>
            <w:tcW w:w="1560" w:type="dxa"/>
            <w:shd w:val="clear" w:color="auto" w:fill="FFFFFF"/>
          </w:tcPr>
          <w:p w14:paraId="5BC609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576D149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0EBB1B2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3B0C7EA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6963B95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FFFFFF"/>
          </w:tcPr>
          <w:p w14:paraId="31C91A7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0B08158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37D1D" w:rsidRPr="00C310C2" w14:paraId="63B601C1" w14:textId="77777777" w:rsidTr="00C310C2">
        <w:tc>
          <w:tcPr>
            <w:tcW w:w="1560" w:type="dxa"/>
            <w:shd w:val="clear" w:color="auto" w:fill="FFFFFF"/>
          </w:tcPr>
          <w:p w14:paraId="10BC48E1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22448820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3A2709CB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06AF863E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16BDB5AB" w14:textId="3434EA61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1784" w:type="dxa"/>
            <w:shd w:val="clear" w:color="auto" w:fill="FFFFFF"/>
          </w:tcPr>
          <w:p w14:paraId="06EF1CFE" w14:textId="6D106D78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1E37F4C6" w14:textId="77777777" w:rsidR="00037D1D" w:rsidRPr="00C310C2" w:rsidRDefault="00037D1D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203B8B4" w14:textId="77777777" w:rsidTr="00C310C2">
        <w:tc>
          <w:tcPr>
            <w:tcW w:w="1560" w:type="dxa"/>
            <w:shd w:val="clear" w:color="auto" w:fill="D3D3D3"/>
          </w:tcPr>
          <w:p w14:paraId="03A0B67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47842CD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34BA51B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6ADD7FC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תֹוכְכ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4E7B7B7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גָּ֥ר</w:t>
            </w:r>
          </w:p>
        </w:tc>
        <w:tc>
          <w:tcPr>
            <w:tcW w:w="1784" w:type="dxa"/>
            <w:shd w:val="clear" w:color="auto" w:fill="D3D3D3"/>
          </w:tcPr>
          <w:p w14:paraId="723B4DA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683" w:type="dxa"/>
            <w:shd w:val="clear" w:color="auto" w:fill="D3D3D3"/>
          </w:tcPr>
          <w:p w14:paraId="681E007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C410FC8" w14:textId="77777777" w:rsidTr="00C310C2">
        <w:tc>
          <w:tcPr>
            <w:tcW w:w="1560" w:type="dxa"/>
            <w:shd w:val="clear" w:color="auto" w:fill="D3D3D3"/>
          </w:tcPr>
          <w:p w14:paraId="43D1C06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0D0438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30BA9C4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0209552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תָּ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וֶך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ְ-בֵּן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3B13EC4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גֵּר</w:t>
            </w:r>
          </w:p>
        </w:tc>
        <w:tc>
          <w:tcPr>
            <w:tcW w:w="1784" w:type="dxa"/>
            <w:shd w:val="clear" w:color="auto" w:fill="D3D3D3"/>
          </w:tcPr>
          <w:p w14:paraId="065CC52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00433B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96B4BAC" w14:textId="77777777" w:rsidTr="00C310C2">
        <w:tc>
          <w:tcPr>
            <w:tcW w:w="1560" w:type="dxa"/>
            <w:shd w:val="clear" w:color="auto" w:fill="D3D3D3"/>
          </w:tcPr>
          <w:p w14:paraId="570741B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4C72314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53D9320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4E6224F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263013E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1D797E4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8ED79E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37D1D" w:rsidRPr="00C310C2" w14:paraId="0445859A" w14:textId="77777777" w:rsidTr="00C310C2">
        <w:tc>
          <w:tcPr>
            <w:tcW w:w="1560" w:type="dxa"/>
            <w:shd w:val="clear" w:color="auto" w:fill="D3D3D3"/>
          </w:tcPr>
          <w:p w14:paraId="0CB18FF3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2EC15DA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060F04FF" w14:textId="77777777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093F51FA" w14:textId="069BE14A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5D38A528" w14:textId="28CC93D6" w:rsidR="00037D1D" w:rsidRPr="00C310C2" w:rsidRDefault="00037D1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784" w:type="dxa"/>
            <w:shd w:val="clear" w:color="auto" w:fill="D3D3D3"/>
          </w:tcPr>
          <w:p w14:paraId="6124D85B" w14:textId="560A36F2" w:rsidR="00037D1D" w:rsidRPr="00C310C2" w:rsidRDefault="00F947B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D8CF951" w14:textId="77777777" w:rsidR="00037D1D" w:rsidRPr="00C310C2" w:rsidRDefault="00037D1D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107C4DE" w14:textId="77777777" w:rsidTr="00C310C2">
        <w:tc>
          <w:tcPr>
            <w:tcW w:w="1560" w:type="dxa"/>
            <w:shd w:val="clear" w:color="auto" w:fill="auto"/>
          </w:tcPr>
          <w:p w14:paraId="1442BF6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FB5BBE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59F6F69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725FF9D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דָּֽם׃ ס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700A34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אכַל</w:t>
            </w:r>
            <w:proofErr w:type="spellEnd"/>
          </w:p>
        </w:tc>
        <w:tc>
          <w:tcPr>
            <w:tcW w:w="1784" w:type="dxa"/>
            <w:shd w:val="clear" w:color="auto" w:fill="auto"/>
          </w:tcPr>
          <w:p w14:paraId="1E8452C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  <w:shd w:val="clear" w:color="auto" w:fill="auto"/>
          </w:tcPr>
          <w:p w14:paraId="5568656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E358D8E" w14:textId="77777777" w:rsidTr="00C310C2">
        <w:tc>
          <w:tcPr>
            <w:tcW w:w="1560" w:type="dxa"/>
            <w:shd w:val="clear" w:color="auto" w:fill="auto"/>
          </w:tcPr>
          <w:p w14:paraId="421829F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340E3D0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2148D32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1DA025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398CF2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גֵּר</w:t>
            </w:r>
          </w:p>
        </w:tc>
        <w:tc>
          <w:tcPr>
            <w:tcW w:w="1784" w:type="dxa"/>
            <w:shd w:val="clear" w:color="auto" w:fill="auto"/>
          </w:tcPr>
          <w:p w14:paraId="384EBA5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F4FA9E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2B6F460" w14:textId="77777777" w:rsidTr="00C310C2">
        <w:tc>
          <w:tcPr>
            <w:tcW w:w="1560" w:type="dxa"/>
            <w:shd w:val="clear" w:color="auto" w:fill="auto"/>
          </w:tcPr>
          <w:p w14:paraId="178478D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01CE4D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7F83D4E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7F8CC3F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645DCC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auto"/>
          </w:tcPr>
          <w:p w14:paraId="51338B3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171B84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947BD" w:rsidRPr="00C310C2" w14:paraId="54123DEE" w14:textId="77777777" w:rsidTr="00C310C2">
        <w:tc>
          <w:tcPr>
            <w:tcW w:w="1560" w:type="dxa"/>
            <w:shd w:val="clear" w:color="auto" w:fill="auto"/>
          </w:tcPr>
          <w:p w14:paraId="3EC163DA" w14:textId="77777777" w:rsidR="00F947BD" w:rsidRPr="00C310C2" w:rsidRDefault="00F947B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1C20804F" w14:textId="77777777" w:rsidR="00F947BD" w:rsidRPr="00C310C2" w:rsidRDefault="00F947B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25E70F92" w14:textId="77777777" w:rsidR="00F947BD" w:rsidRPr="00C310C2" w:rsidRDefault="00F947BD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C4D28B6" w14:textId="22760AA3" w:rsidR="00F947BD" w:rsidRPr="00C310C2" w:rsidRDefault="00F947B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71F8B56" w14:textId="2582D2CD" w:rsidR="00F947BD" w:rsidRPr="00C310C2" w:rsidRDefault="00F947B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auto"/>
          </w:tcPr>
          <w:p w14:paraId="00312515" w14:textId="26DDD62B" w:rsidR="00F947BD" w:rsidRPr="00C310C2" w:rsidRDefault="00F947BD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8684B00" w14:textId="77777777" w:rsidR="00F947BD" w:rsidRPr="00C310C2" w:rsidRDefault="00F947BD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DDF52E6" w14:textId="77777777" w:rsidTr="00C310C2">
        <w:tc>
          <w:tcPr>
            <w:tcW w:w="1560" w:type="dxa"/>
            <w:shd w:val="clear" w:color="auto" w:fill="D3D3D3"/>
          </w:tcPr>
          <w:p w14:paraId="7FC9E16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ED87CF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523FD0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ֵ֗ל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וּמִן־הַג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ֵּר֙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753448F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 אִ֜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71DF412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1CD476D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17:13</w:t>
            </w:r>
          </w:p>
        </w:tc>
      </w:tr>
      <w:tr w:rsidR="00FC4697" w:rsidRPr="00C310C2" w14:paraId="014932F7" w14:textId="77777777" w:rsidTr="00C310C2">
        <w:tc>
          <w:tcPr>
            <w:tcW w:w="1560" w:type="dxa"/>
            <w:shd w:val="clear" w:color="auto" w:fill="D3D3D3"/>
          </w:tcPr>
          <w:p w14:paraId="1B7BF7A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DD8A10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7AA7525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000E3BD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3D1B043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07DB302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B4BB1F6" w14:textId="77777777" w:rsidTr="00C310C2">
        <w:tc>
          <w:tcPr>
            <w:tcW w:w="1560" w:type="dxa"/>
            <w:shd w:val="clear" w:color="auto" w:fill="auto"/>
          </w:tcPr>
          <w:p w14:paraId="7034DC0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36EA28D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auto"/>
          </w:tcPr>
          <w:p w14:paraId="502E01A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001F79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גָּ֣ר</w:t>
            </w:r>
          </w:p>
        </w:tc>
        <w:tc>
          <w:tcPr>
            <w:tcW w:w="1791" w:type="dxa"/>
            <w:gridSpan w:val="2"/>
            <w:shd w:val="clear" w:color="auto" w:fill="auto"/>
          </w:tcPr>
          <w:p w14:paraId="36848E8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683" w:type="dxa"/>
            <w:shd w:val="clear" w:color="auto" w:fill="auto"/>
          </w:tcPr>
          <w:p w14:paraId="165DE5F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2FD886E" w14:textId="77777777" w:rsidTr="00C310C2">
        <w:tc>
          <w:tcPr>
            <w:tcW w:w="1560" w:type="dxa"/>
            <w:shd w:val="clear" w:color="auto" w:fill="auto"/>
          </w:tcPr>
          <w:p w14:paraId="11F6E89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84486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auto"/>
          </w:tcPr>
          <w:p w14:paraId="07EE59D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תָּ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וֶך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ְ-בֵּן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DF91DD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גֵּר</w:t>
            </w:r>
          </w:p>
        </w:tc>
        <w:tc>
          <w:tcPr>
            <w:tcW w:w="1791" w:type="dxa"/>
            <w:gridSpan w:val="2"/>
            <w:shd w:val="clear" w:color="auto" w:fill="auto"/>
          </w:tcPr>
          <w:p w14:paraId="38F9A1C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BC15598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BD492D6" w14:textId="77777777" w:rsidTr="00C310C2">
        <w:tc>
          <w:tcPr>
            <w:tcW w:w="1560" w:type="dxa"/>
            <w:shd w:val="clear" w:color="auto" w:fill="auto"/>
          </w:tcPr>
          <w:p w14:paraId="7367A02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76E65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auto"/>
          </w:tcPr>
          <w:p w14:paraId="11701F4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56CC80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791" w:type="dxa"/>
            <w:gridSpan w:val="2"/>
            <w:shd w:val="clear" w:color="auto" w:fill="auto"/>
          </w:tcPr>
          <w:p w14:paraId="09436BB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A88593E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D243C" w:rsidRPr="00C310C2" w14:paraId="3274137A" w14:textId="77777777" w:rsidTr="00C310C2">
        <w:tc>
          <w:tcPr>
            <w:tcW w:w="1560" w:type="dxa"/>
            <w:shd w:val="clear" w:color="auto" w:fill="auto"/>
          </w:tcPr>
          <w:p w14:paraId="0B3ED691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4BA2B2E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auto"/>
          </w:tcPr>
          <w:p w14:paraId="75174785" w14:textId="74425846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</w:tcPr>
          <w:p w14:paraId="191FA1EB" w14:textId="2AF2D844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791" w:type="dxa"/>
            <w:gridSpan w:val="2"/>
            <w:shd w:val="clear" w:color="auto" w:fill="auto"/>
          </w:tcPr>
          <w:p w14:paraId="6D937DB9" w14:textId="415F762E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E4B1BBD" w14:textId="77777777" w:rsidR="000D243C" w:rsidRPr="00C310C2" w:rsidRDefault="000D243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33B1EEB" w14:textId="77777777" w:rsidTr="00C310C2">
        <w:tc>
          <w:tcPr>
            <w:tcW w:w="1560" w:type="dxa"/>
            <w:shd w:val="clear" w:color="auto" w:fill="D3D3D3"/>
          </w:tcPr>
          <w:p w14:paraId="05120A9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02C029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536C313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צֵ֥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חַי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ָּ֛ה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אֹו־ע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וף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78AA284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יָצ֜וּד</w:t>
            </w:r>
            <w:proofErr w:type="spellEnd"/>
          </w:p>
        </w:tc>
        <w:tc>
          <w:tcPr>
            <w:tcW w:w="1791" w:type="dxa"/>
            <w:gridSpan w:val="2"/>
            <w:shd w:val="clear" w:color="auto" w:fill="D3D3D3"/>
          </w:tcPr>
          <w:p w14:paraId="32D84FA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  <w:shd w:val="clear" w:color="auto" w:fill="D3D3D3"/>
          </w:tcPr>
          <w:p w14:paraId="2F74E9D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79D03EF" w14:textId="77777777" w:rsidTr="00C310C2">
        <w:trPr>
          <w:trHeight w:val="509"/>
        </w:trPr>
        <w:tc>
          <w:tcPr>
            <w:tcW w:w="1560" w:type="dxa"/>
            <w:shd w:val="clear" w:color="auto" w:fill="D3D3D3"/>
          </w:tcPr>
          <w:p w14:paraId="7E1DD9F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A4096B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7AE332E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צַיִד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חַי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עֹוף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7925109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1DF9C20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1954C4E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872902E" w14:textId="77777777" w:rsidTr="00C310C2">
        <w:tc>
          <w:tcPr>
            <w:tcW w:w="1560" w:type="dxa"/>
            <w:shd w:val="clear" w:color="auto" w:fill="D3D3D3"/>
          </w:tcPr>
          <w:p w14:paraId="4DACB91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646B72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11EDF5D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70FC1CE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12ECC84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0CCB61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D243C" w:rsidRPr="00C310C2" w14:paraId="7BC18509" w14:textId="77777777" w:rsidTr="00C310C2">
        <w:tc>
          <w:tcPr>
            <w:tcW w:w="1560" w:type="dxa"/>
            <w:shd w:val="clear" w:color="auto" w:fill="D3D3D3"/>
          </w:tcPr>
          <w:p w14:paraId="5774537F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4B40934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2"/>
            <w:shd w:val="clear" w:color="auto" w:fill="D3D3D3"/>
          </w:tcPr>
          <w:p w14:paraId="29D1D01B" w14:textId="5757D293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712968D5" w14:textId="422FF104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91" w:type="dxa"/>
            <w:gridSpan w:val="2"/>
            <w:shd w:val="clear" w:color="auto" w:fill="D3D3D3"/>
          </w:tcPr>
          <w:p w14:paraId="5CA7A917" w14:textId="443DED69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70EBEFC" w14:textId="77777777" w:rsidR="000D243C" w:rsidRPr="00C310C2" w:rsidRDefault="000D243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07019BA" w14:textId="77777777" w:rsidTr="00C310C2">
        <w:tc>
          <w:tcPr>
            <w:tcW w:w="1560" w:type="dxa"/>
            <w:shd w:val="clear" w:color="auto" w:fill="auto"/>
          </w:tcPr>
          <w:p w14:paraId="0E12304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AD28EB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2AB9356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auto"/>
          </w:tcPr>
          <w:p w14:paraId="1E41A7A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יֵאָכ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</w:t>
            </w:r>
          </w:p>
        </w:tc>
        <w:tc>
          <w:tcPr>
            <w:tcW w:w="1784" w:type="dxa"/>
            <w:shd w:val="clear" w:color="auto" w:fill="auto"/>
          </w:tcPr>
          <w:p w14:paraId="57CA5EB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683" w:type="dxa"/>
            <w:shd w:val="clear" w:color="auto" w:fill="auto"/>
          </w:tcPr>
          <w:p w14:paraId="09A0FF5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BEFFACB" w14:textId="77777777" w:rsidTr="00C310C2">
        <w:trPr>
          <w:trHeight w:val="66"/>
        </w:trPr>
        <w:tc>
          <w:tcPr>
            <w:tcW w:w="1560" w:type="dxa"/>
            <w:shd w:val="clear" w:color="auto" w:fill="auto"/>
          </w:tcPr>
          <w:p w14:paraId="6797B0B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164170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37D4611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auto"/>
          </w:tcPr>
          <w:p w14:paraId="699D079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צַיִד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חַי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עֹוף</w:t>
            </w:r>
            <w:proofErr w:type="spellEnd"/>
          </w:p>
        </w:tc>
        <w:tc>
          <w:tcPr>
            <w:tcW w:w="1784" w:type="dxa"/>
            <w:shd w:val="clear" w:color="auto" w:fill="auto"/>
          </w:tcPr>
          <w:p w14:paraId="4838349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F45984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22E6998" w14:textId="77777777" w:rsidTr="00C310C2">
        <w:tc>
          <w:tcPr>
            <w:tcW w:w="1560" w:type="dxa"/>
            <w:shd w:val="clear" w:color="auto" w:fill="auto"/>
          </w:tcPr>
          <w:p w14:paraId="6075022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3E08C2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586D82E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auto"/>
          </w:tcPr>
          <w:p w14:paraId="7C44478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auto"/>
          </w:tcPr>
          <w:p w14:paraId="62794EA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2CA33B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D243C" w:rsidRPr="00C310C2" w14:paraId="1CE5E1E1" w14:textId="77777777" w:rsidTr="00C310C2">
        <w:tc>
          <w:tcPr>
            <w:tcW w:w="1560" w:type="dxa"/>
            <w:shd w:val="clear" w:color="auto" w:fill="auto"/>
          </w:tcPr>
          <w:p w14:paraId="5A34DFAD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3975DA79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794B19A3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auto"/>
          </w:tcPr>
          <w:p w14:paraId="51237F92" w14:textId="060A59DC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784" w:type="dxa"/>
            <w:shd w:val="clear" w:color="auto" w:fill="auto"/>
          </w:tcPr>
          <w:p w14:paraId="59E1D988" w14:textId="18D7664B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86319E9" w14:textId="77777777" w:rsidR="000D243C" w:rsidRPr="00C310C2" w:rsidRDefault="000D243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472D5EB" w14:textId="77777777" w:rsidTr="00C310C2">
        <w:tc>
          <w:tcPr>
            <w:tcW w:w="1560" w:type="dxa"/>
            <w:shd w:val="clear" w:color="auto" w:fill="D3D3D3"/>
          </w:tcPr>
          <w:p w14:paraId="4995A09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0C3EBFC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ָּמֹ֔ו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5E50675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פַך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ְ֙</w:t>
            </w:r>
          </w:p>
        </w:tc>
        <w:tc>
          <w:tcPr>
            <w:tcW w:w="1784" w:type="dxa"/>
            <w:shd w:val="clear" w:color="auto" w:fill="D3D3D3"/>
          </w:tcPr>
          <w:p w14:paraId="4D98A4C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73F761E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60A6E51" w14:textId="77777777" w:rsidTr="00C310C2">
        <w:tc>
          <w:tcPr>
            <w:tcW w:w="1560" w:type="dxa"/>
            <w:shd w:val="clear" w:color="auto" w:fill="D3D3D3"/>
          </w:tcPr>
          <w:p w14:paraId="748588D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41DF6C4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ם-צַיִד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חַי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עֹוף</w:t>
            </w:r>
            <w:proofErr w:type="spellEnd"/>
          </w:p>
        </w:tc>
        <w:tc>
          <w:tcPr>
            <w:tcW w:w="2834" w:type="dxa"/>
            <w:gridSpan w:val="4"/>
            <w:shd w:val="clear" w:color="auto" w:fill="D3D3D3"/>
          </w:tcPr>
          <w:p w14:paraId="334AE23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784" w:type="dxa"/>
            <w:shd w:val="clear" w:color="auto" w:fill="D3D3D3"/>
          </w:tcPr>
          <w:p w14:paraId="5AD48D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74B125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D178A74" w14:textId="77777777" w:rsidTr="00C310C2">
        <w:tc>
          <w:tcPr>
            <w:tcW w:w="1560" w:type="dxa"/>
            <w:shd w:val="clear" w:color="auto" w:fill="D3D3D3"/>
          </w:tcPr>
          <w:p w14:paraId="5936D87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281A37A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10D6AC6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16A0F35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7A4171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D243C" w:rsidRPr="00C310C2" w14:paraId="5AAC5739" w14:textId="77777777" w:rsidTr="00C310C2">
        <w:tc>
          <w:tcPr>
            <w:tcW w:w="1560" w:type="dxa"/>
            <w:shd w:val="clear" w:color="auto" w:fill="D3D3D3"/>
          </w:tcPr>
          <w:p w14:paraId="77E595FB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11" w:type="dxa"/>
            <w:gridSpan w:val="2"/>
            <w:shd w:val="clear" w:color="auto" w:fill="D3D3D3"/>
          </w:tcPr>
          <w:p w14:paraId="3DB7A343" w14:textId="72B583FC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2834" w:type="dxa"/>
            <w:gridSpan w:val="4"/>
            <w:shd w:val="clear" w:color="auto" w:fill="D3D3D3"/>
          </w:tcPr>
          <w:p w14:paraId="48FF1C87" w14:textId="60F1486F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D3D3D3"/>
          </w:tcPr>
          <w:p w14:paraId="7DF6430D" w14:textId="47588532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B774C05" w14:textId="77777777" w:rsidR="000D243C" w:rsidRPr="00C310C2" w:rsidRDefault="000D243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F5DBD04" w14:textId="77777777" w:rsidTr="00C310C2">
        <w:trPr>
          <w:trHeight w:val="272"/>
        </w:trPr>
        <w:tc>
          <w:tcPr>
            <w:tcW w:w="1560" w:type="dxa"/>
            <w:shd w:val="clear" w:color="auto" w:fill="FFFFFF"/>
          </w:tcPr>
          <w:p w14:paraId="7B27529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2E984B8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2395C6B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בֶּ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עָפ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ָֽר׃</w:t>
            </w:r>
          </w:p>
        </w:tc>
        <w:tc>
          <w:tcPr>
            <w:tcW w:w="2834" w:type="dxa"/>
            <w:gridSpan w:val="4"/>
            <w:shd w:val="clear" w:color="auto" w:fill="FFFFFF"/>
          </w:tcPr>
          <w:p w14:paraId="43F54A6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כִס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784" w:type="dxa"/>
            <w:shd w:val="clear" w:color="auto" w:fill="FFFFFF"/>
          </w:tcPr>
          <w:p w14:paraId="3434F95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FFFFFF"/>
          </w:tcPr>
          <w:p w14:paraId="6F4D310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B362A58" w14:textId="77777777" w:rsidTr="00C310C2">
        <w:tc>
          <w:tcPr>
            <w:tcW w:w="1560" w:type="dxa"/>
            <w:shd w:val="clear" w:color="auto" w:fill="FFFFFF"/>
          </w:tcPr>
          <w:p w14:paraId="4A29319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295F964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53147B9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עָפָר</w:t>
            </w:r>
            <w:proofErr w:type="spellEnd"/>
          </w:p>
        </w:tc>
        <w:tc>
          <w:tcPr>
            <w:tcW w:w="2834" w:type="dxa"/>
            <w:gridSpan w:val="4"/>
            <w:shd w:val="clear" w:color="auto" w:fill="FFFFFF"/>
          </w:tcPr>
          <w:p w14:paraId="53D5C48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ׁ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784" w:type="dxa"/>
            <w:shd w:val="clear" w:color="auto" w:fill="FFFFFF"/>
          </w:tcPr>
          <w:p w14:paraId="4AE1D1E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543F4B3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3434CD4" w14:textId="77777777" w:rsidTr="00C310C2">
        <w:tc>
          <w:tcPr>
            <w:tcW w:w="1560" w:type="dxa"/>
            <w:shd w:val="clear" w:color="auto" w:fill="FFFFFF"/>
          </w:tcPr>
          <w:p w14:paraId="08033AE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7EF6731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4FAA6A1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4" w:type="dxa"/>
            <w:gridSpan w:val="4"/>
            <w:shd w:val="clear" w:color="auto" w:fill="FFFFFF"/>
          </w:tcPr>
          <w:p w14:paraId="57B5A0E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FFFFFF"/>
          </w:tcPr>
          <w:p w14:paraId="6DEA3A2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4DC680A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D243C" w:rsidRPr="00C310C2" w14:paraId="6BDA9F84" w14:textId="77777777" w:rsidTr="00C310C2">
        <w:tc>
          <w:tcPr>
            <w:tcW w:w="1560" w:type="dxa"/>
            <w:shd w:val="clear" w:color="auto" w:fill="FFFFFF"/>
          </w:tcPr>
          <w:p w14:paraId="7878B085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4918D634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58DE5458" w14:textId="381B4F86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2834" w:type="dxa"/>
            <w:gridSpan w:val="4"/>
            <w:shd w:val="clear" w:color="auto" w:fill="FFFFFF"/>
          </w:tcPr>
          <w:p w14:paraId="64568A6F" w14:textId="1AD5AE9C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FFFFFF"/>
          </w:tcPr>
          <w:p w14:paraId="6709B5B0" w14:textId="129843C9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7A8C1A51" w14:textId="77777777" w:rsidR="000D243C" w:rsidRPr="00C310C2" w:rsidRDefault="000D243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44AAD8B" w14:textId="77777777" w:rsidTr="00C310C2">
        <w:tc>
          <w:tcPr>
            <w:tcW w:w="1560" w:type="dxa"/>
            <w:shd w:val="clear" w:color="auto" w:fill="D3D3D3"/>
          </w:tcPr>
          <w:p w14:paraId="57E7550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0B4E81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1738CDA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D3D3D3"/>
          </w:tcPr>
          <w:p w14:paraId="7936D0A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 כָּ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ָּשָׂ֗ר</w:t>
            </w:r>
          </w:p>
        </w:tc>
        <w:tc>
          <w:tcPr>
            <w:tcW w:w="1784" w:type="dxa"/>
            <w:shd w:val="clear" w:color="auto" w:fill="D3D3D3"/>
          </w:tcPr>
          <w:p w14:paraId="46EF144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683" w:type="dxa"/>
            <w:shd w:val="clear" w:color="auto" w:fill="D3D3D3"/>
          </w:tcPr>
          <w:p w14:paraId="5CE97C1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17:14</w:t>
            </w:r>
          </w:p>
        </w:tc>
      </w:tr>
      <w:tr w:rsidR="00FC4697" w:rsidRPr="00C310C2" w14:paraId="7570335A" w14:textId="77777777" w:rsidTr="00C310C2">
        <w:tc>
          <w:tcPr>
            <w:tcW w:w="1560" w:type="dxa"/>
            <w:shd w:val="clear" w:color="auto" w:fill="D3D3D3"/>
          </w:tcPr>
          <w:p w14:paraId="3FF0548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1E7D79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3646DB8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D3D3D3"/>
          </w:tcPr>
          <w:p w14:paraId="5760A6C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 בָּשָׂר</w:t>
            </w:r>
          </w:p>
        </w:tc>
        <w:tc>
          <w:tcPr>
            <w:tcW w:w="1784" w:type="dxa"/>
            <w:shd w:val="clear" w:color="auto" w:fill="D3D3D3"/>
          </w:tcPr>
          <w:p w14:paraId="31EC18B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97DAD5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3F5C393" w14:textId="77777777" w:rsidTr="00C310C2">
        <w:tc>
          <w:tcPr>
            <w:tcW w:w="1560" w:type="dxa"/>
            <w:shd w:val="clear" w:color="auto" w:fill="FFFFFF"/>
          </w:tcPr>
          <w:p w14:paraId="6C6F05D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7A401CF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08A30B9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71FF6E3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6F33810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shd w:val="clear" w:color="auto" w:fill="FFFFFF"/>
          </w:tcPr>
          <w:p w14:paraId="25E9D5F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דָּמֹ֣ו</w:t>
            </w:r>
          </w:p>
        </w:tc>
        <w:tc>
          <w:tcPr>
            <w:tcW w:w="683" w:type="dxa"/>
            <w:shd w:val="clear" w:color="auto" w:fill="FFFFFF"/>
          </w:tcPr>
          <w:p w14:paraId="16C2384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0A38453" w14:textId="77777777" w:rsidTr="00C310C2">
        <w:tc>
          <w:tcPr>
            <w:tcW w:w="1560" w:type="dxa"/>
            <w:shd w:val="clear" w:color="auto" w:fill="FFFFFF"/>
          </w:tcPr>
          <w:p w14:paraId="765CB8B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5E26336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7A8F76E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6CD1260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2EACB7A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shd w:val="clear" w:color="auto" w:fill="FFFFFF"/>
          </w:tcPr>
          <w:p w14:paraId="330F5FA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דָּם-בָּשָׂר</w:t>
            </w:r>
          </w:p>
        </w:tc>
        <w:tc>
          <w:tcPr>
            <w:tcW w:w="683" w:type="dxa"/>
            <w:shd w:val="clear" w:color="auto" w:fill="FFFFFF"/>
          </w:tcPr>
          <w:p w14:paraId="6FD59AE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01ECB8F" w14:textId="77777777" w:rsidTr="00C310C2">
        <w:tc>
          <w:tcPr>
            <w:tcW w:w="1560" w:type="dxa"/>
            <w:shd w:val="clear" w:color="auto" w:fill="D3D3D3"/>
          </w:tcPr>
          <w:p w14:paraId="4C18553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C8A22E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3A6AD94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301E6A5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19E139A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הוּא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1784" w:type="dxa"/>
            <w:shd w:val="clear" w:color="auto" w:fill="D3D3D3"/>
          </w:tcPr>
          <w:p w14:paraId="706DBD8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בְנַפְש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ֹׁו֮</w:t>
            </w:r>
          </w:p>
        </w:tc>
        <w:tc>
          <w:tcPr>
            <w:tcW w:w="683" w:type="dxa"/>
            <w:shd w:val="clear" w:color="auto" w:fill="D3D3D3"/>
          </w:tcPr>
          <w:p w14:paraId="3D0C68D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6CBAC6F" w14:textId="77777777" w:rsidTr="00C310C2">
        <w:tc>
          <w:tcPr>
            <w:tcW w:w="1560" w:type="dxa"/>
            <w:shd w:val="clear" w:color="auto" w:fill="D3D3D3"/>
          </w:tcPr>
          <w:p w14:paraId="5874036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5B3EAD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1246666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31D3146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09C3440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דָּם-בָּשָׂר</w:t>
            </w:r>
          </w:p>
        </w:tc>
        <w:tc>
          <w:tcPr>
            <w:tcW w:w="1784" w:type="dxa"/>
            <w:shd w:val="clear" w:color="auto" w:fill="D3D3D3"/>
          </w:tcPr>
          <w:p w14:paraId="2314D33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דָּם-בָּשָׂר</w:t>
            </w:r>
          </w:p>
        </w:tc>
        <w:tc>
          <w:tcPr>
            <w:tcW w:w="683" w:type="dxa"/>
            <w:shd w:val="clear" w:color="auto" w:fill="D3D3D3"/>
          </w:tcPr>
          <w:p w14:paraId="70F80B0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3E99A94" w14:textId="77777777" w:rsidTr="00C310C2">
        <w:tc>
          <w:tcPr>
            <w:tcW w:w="1560" w:type="dxa"/>
            <w:shd w:val="clear" w:color="auto" w:fill="FFFFFF"/>
          </w:tcPr>
          <w:p w14:paraId="7EA314A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515B83D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3EDE764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776B3B3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לִבְנ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67CC394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אֹמַר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784" w:type="dxa"/>
            <w:shd w:val="clear" w:color="auto" w:fill="FFFFFF"/>
          </w:tcPr>
          <w:p w14:paraId="20BF03F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וָֽ</w:t>
            </w:r>
          </w:p>
        </w:tc>
        <w:tc>
          <w:tcPr>
            <w:tcW w:w="683" w:type="dxa"/>
            <w:shd w:val="clear" w:color="auto" w:fill="FFFFFF"/>
          </w:tcPr>
          <w:p w14:paraId="5B08993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F78C0BF" w14:textId="77777777" w:rsidTr="00C310C2">
        <w:tc>
          <w:tcPr>
            <w:tcW w:w="1560" w:type="dxa"/>
            <w:shd w:val="clear" w:color="auto" w:fill="FFFFFF"/>
          </w:tcPr>
          <w:p w14:paraId="63DC1F4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0EA9601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12D7C55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7AB99D6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0" w:type="auto"/>
            <w:gridSpan w:val="2"/>
            <w:shd w:val="clear" w:color="auto" w:fill="FFFFFF"/>
          </w:tcPr>
          <w:p w14:paraId="3DD83E40" w14:textId="0F46F157" w:rsidR="00FC4697" w:rsidRPr="00C310C2" w:rsidRDefault="00640F2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784" w:type="dxa"/>
            <w:shd w:val="clear" w:color="auto" w:fill="FFFFFF"/>
          </w:tcPr>
          <w:p w14:paraId="2BD9022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3F356BE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ECF3D62" w14:textId="77777777" w:rsidTr="00C310C2">
        <w:tc>
          <w:tcPr>
            <w:tcW w:w="1560" w:type="dxa"/>
            <w:shd w:val="clear" w:color="auto" w:fill="FFFFFF"/>
          </w:tcPr>
          <w:p w14:paraId="5687650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233CCC1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6E6E477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17B7F05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068C83F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FFFFFF"/>
          </w:tcPr>
          <w:p w14:paraId="57B04BD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215A432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D243C" w:rsidRPr="00C310C2" w14:paraId="6A7B027A" w14:textId="77777777" w:rsidTr="00C310C2">
        <w:tc>
          <w:tcPr>
            <w:tcW w:w="1560" w:type="dxa"/>
            <w:shd w:val="clear" w:color="auto" w:fill="FFFFFF"/>
          </w:tcPr>
          <w:p w14:paraId="34F1CBE2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3B2768C8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71EB85AA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7373AFC2" w14:textId="5A005A30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382A9FFC" w14:textId="3EF662AD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FFFFFF"/>
          </w:tcPr>
          <w:p w14:paraId="56485FC9" w14:textId="0D344AF6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318F88AC" w14:textId="77777777" w:rsidR="000D243C" w:rsidRPr="00C310C2" w:rsidRDefault="000D243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178FD41" w14:textId="77777777" w:rsidTr="00C310C2">
        <w:tc>
          <w:tcPr>
            <w:tcW w:w="1560" w:type="dxa"/>
            <w:shd w:val="clear" w:color="auto" w:fill="FFFFFF"/>
          </w:tcPr>
          <w:p w14:paraId="0F72A90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FFFFFF"/>
          </w:tcPr>
          <w:p w14:paraId="3CCA3B0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FFFFFF"/>
          </w:tcPr>
          <w:p w14:paraId="3546F66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/>
          </w:tcPr>
          <w:p w14:paraId="7E66864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0" w:type="auto"/>
            <w:gridSpan w:val="2"/>
            <w:shd w:val="clear" w:color="auto" w:fill="FFFFFF"/>
          </w:tcPr>
          <w:p w14:paraId="3E397375" w14:textId="23FF1821" w:rsidR="00FC4697" w:rsidRPr="00C310C2" w:rsidRDefault="00FE682A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784" w:type="dxa"/>
            <w:shd w:val="clear" w:color="auto" w:fill="FFFFFF"/>
          </w:tcPr>
          <w:p w14:paraId="3D0F357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FFFFFF"/>
          </w:tcPr>
          <w:p w14:paraId="0B8391B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B64EEB4" w14:textId="77777777" w:rsidTr="00C310C2">
        <w:tc>
          <w:tcPr>
            <w:tcW w:w="1560" w:type="dxa"/>
            <w:shd w:val="clear" w:color="auto" w:fill="D3D3D3"/>
          </w:tcPr>
          <w:p w14:paraId="29988B2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C1FC15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4948325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71BF2AD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תֹאכ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4DDC272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784" w:type="dxa"/>
            <w:shd w:val="clear" w:color="auto" w:fill="D3D3D3"/>
          </w:tcPr>
          <w:p w14:paraId="11D7702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דַּ֥ם כָּ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ָּשָׂ֖ר</w:t>
            </w:r>
          </w:p>
        </w:tc>
        <w:tc>
          <w:tcPr>
            <w:tcW w:w="683" w:type="dxa"/>
            <w:shd w:val="clear" w:color="auto" w:fill="D3D3D3"/>
          </w:tcPr>
          <w:p w14:paraId="10F6E968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6ABAEDF" w14:textId="77777777" w:rsidTr="00C310C2">
        <w:tc>
          <w:tcPr>
            <w:tcW w:w="1560" w:type="dxa"/>
            <w:shd w:val="clear" w:color="auto" w:fill="D3D3D3"/>
          </w:tcPr>
          <w:p w14:paraId="1A266AE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4EDED40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5579541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2A9C6CC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רָאֵל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4E06918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6D0A6D9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דָּם-בָּשָׂר</w:t>
            </w:r>
          </w:p>
        </w:tc>
        <w:tc>
          <w:tcPr>
            <w:tcW w:w="683" w:type="dxa"/>
            <w:shd w:val="clear" w:color="auto" w:fill="D3D3D3"/>
          </w:tcPr>
          <w:p w14:paraId="441C245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D500435" w14:textId="77777777" w:rsidTr="00C310C2">
        <w:tc>
          <w:tcPr>
            <w:tcW w:w="1560" w:type="dxa"/>
            <w:shd w:val="clear" w:color="auto" w:fill="D3D3D3"/>
          </w:tcPr>
          <w:p w14:paraId="0360658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42293B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5D8A113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14C2A81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0AB68C8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18394C7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9383B8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D243C" w:rsidRPr="00C310C2" w14:paraId="030AFBD4" w14:textId="77777777" w:rsidTr="00C310C2">
        <w:tc>
          <w:tcPr>
            <w:tcW w:w="1560" w:type="dxa"/>
            <w:shd w:val="clear" w:color="auto" w:fill="D3D3D3"/>
          </w:tcPr>
          <w:p w14:paraId="4186A19D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4F2D2A2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52877F72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33311627" w14:textId="1D5BAC8C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7D2B928F" w14:textId="60F743F5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0BA2613A" w14:textId="4C38343D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683" w:type="dxa"/>
            <w:shd w:val="clear" w:color="auto" w:fill="D3D3D3"/>
          </w:tcPr>
          <w:p w14:paraId="6F78A97C" w14:textId="77777777" w:rsidR="000D243C" w:rsidRPr="00C310C2" w:rsidRDefault="000D243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387A66C" w14:textId="77777777" w:rsidTr="00C310C2">
        <w:tc>
          <w:tcPr>
            <w:tcW w:w="1560" w:type="dxa"/>
            <w:shd w:val="clear" w:color="auto" w:fill="auto"/>
          </w:tcPr>
          <w:p w14:paraId="71BE232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6571DA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7718859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auto"/>
          </w:tcPr>
          <w:p w14:paraId="02C93B5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נֶ֤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 כָּ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ָּשָׂר֙</w:t>
            </w:r>
          </w:p>
        </w:tc>
        <w:tc>
          <w:tcPr>
            <w:tcW w:w="1784" w:type="dxa"/>
            <w:shd w:val="clear" w:color="auto" w:fill="auto"/>
          </w:tcPr>
          <w:p w14:paraId="7CF5168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683" w:type="dxa"/>
            <w:shd w:val="clear" w:color="auto" w:fill="auto"/>
          </w:tcPr>
          <w:p w14:paraId="616ED253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F637EBA" w14:textId="77777777" w:rsidTr="00C310C2">
        <w:tc>
          <w:tcPr>
            <w:tcW w:w="1560" w:type="dxa"/>
            <w:shd w:val="clear" w:color="auto" w:fill="auto"/>
          </w:tcPr>
          <w:p w14:paraId="3608692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7BB6066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1120A17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4" w:type="dxa"/>
            <w:gridSpan w:val="4"/>
            <w:shd w:val="clear" w:color="auto" w:fill="auto"/>
          </w:tcPr>
          <w:p w14:paraId="2BDE47F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דָּם-בָּשָׂר</w:t>
            </w:r>
          </w:p>
        </w:tc>
        <w:tc>
          <w:tcPr>
            <w:tcW w:w="1784" w:type="dxa"/>
            <w:shd w:val="clear" w:color="auto" w:fill="auto"/>
          </w:tcPr>
          <w:p w14:paraId="097C89E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9C255D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3B63AC7" w14:textId="77777777" w:rsidTr="00C310C2">
        <w:tc>
          <w:tcPr>
            <w:tcW w:w="1560" w:type="dxa"/>
            <w:shd w:val="clear" w:color="auto" w:fill="D3D3D3"/>
          </w:tcPr>
          <w:p w14:paraId="2701A82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59D6A8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030CFFB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24BA98D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25868B5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הִ֔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359D20B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דָּמֹ֣ו</w:t>
            </w:r>
          </w:p>
        </w:tc>
        <w:tc>
          <w:tcPr>
            <w:tcW w:w="683" w:type="dxa"/>
            <w:shd w:val="clear" w:color="auto" w:fill="D3D3D3"/>
          </w:tcPr>
          <w:p w14:paraId="67FBD8B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73363EF" w14:textId="77777777" w:rsidTr="00C310C2">
        <w:tc>
          <w:tcPr>
            <w:tcW w:w="1560" w:type="dxa"/>
            <w:shd w:val="clear" w:color="auto" w:fill="D3D3D3"/>
          </w:tcPr>
          <w:p w14:paraId="40F9AAA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451491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412463F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2C1D0D8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719D7A8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דָּם-בָּשָׂר</w:t>
            </w:r>
          </w:p>
        </w:tc>
        <w:tc>
          <w:tcPr>
            <w:tcW w:w="1784" w:type="dxa"/>
            <w:shd w:val="clear" w:color="auto" w:fill="D3D3D3"/>
          </w:tcPr>
          <w:p w14:paraId="4171FEC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דָּם-בָּשָׂר</w:t>
            </w:r>
          </w:p>
        </w:tc>
        <w:tc>
          <w:tcPr>
            <w:tcW w:w="683" w:type="dxa"/>
            <w:shd w:val="clear" w:color="auto" w:fill="D3D3D3"/>
          </w:tcPr>
          <w:p w14:paraId="4D49118E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4F6AB63" w14:textId="77777777" w:rsidTr="00C310C2">
        <w:tc>
          <w:tcPr>
            <w:tcW w:w="1560" w:type="dxa"/>
            <w:shd w:val="clear" w:color="auto" w:fill="auto"/>
          </w:tcPr>
          <w:p w14:paraId="598D782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347501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01D7D5E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036A39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ָּרֵֽת׃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B2E9E1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אֹכְל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784" w:type="dxa"/>
            <w:shd w:val="clear" w:color="auto" w:fill="auto"/>
          </w:tcPr>
          <w:p w14:paraId="2672C43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כָּל־</w:t>
            </w:r>
          </w:p>
        </w:tc>
        <w:tc>
          <w:tcPr>
            <w:tcW w:w="683" w:type="dxa"/>
            <w:shd w:val="clear" w:color="auto" w:fill="auto"/>
          </w:tcPr>
          <w:p w14:paraId="1BDE949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AE49BFD" w14:textId="77777777" w:rsidTr="00C310C2">
        <w:tc>
          <w:tcPr>
            <w:tcW w:w="1560" w:type="dxa"/>
            <w:shd w:val="clear" w:color="auto" w:fill="auto"/>
          </w:tcPr>
          <w:p w14:paraId="4619C29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54AFB9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08A2967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6072249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כֹּל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5F1E5B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כֹּל</w:t>
            </w:r>
          </w:p>
        </w:tc>
        <w:tc>
          <w:tcPr>
            <w:tcW w:w="1784" w:type="dxa"/>
            <w:shd w:val="clear" w:color="auto" w:fill="auto"/>
          </w:tcPr>
          <w:p w14:paraId="7C0717F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כֹּל</w:t>
            </w:r>
          </w:p>
        </w:tc>
        <w:tc>
          <w:tcPr>
            <w:tcW w:w="683" w:type="dxa"/>
            <w:shd w:val="clear" w:color="auto" w:fill="auto"/>
          </w:tcPr>
          <w:p w14:paraId="372F4130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4004A3B" w14:textId="77777777" w:rsidTr="00C310C2">
        <w:tc>
          <w:tcPr>
            <w:tcW w:w="1560" w:type="dxa"/>
            <w:shd w:val="clear" w:color="auto" w:fill="auto"/>
          </w:tcPr>
          <w:p w14:paraId="1F4112A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1E76418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39BD9BB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3A0C492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</w:tcPr>
          <w:p w14:paraId="045F061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auto"/>
          </w:tcPr>
          <w:p w14:paraId="4C790DD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B151CD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D243C" w:rsidRPr="00C310C2" w14:paraId="06D58636" w14:textId="77777777" w:rsidTr="00C310C2">
        <w:tc>
          <w:tcPr>
            <w:tcW w:w="1560" w:type="dxa"/>
            <w:shd w:val="clear" w:color="auto" w:fill="auto"/>
          </w:tcPr>
          <w:p w14:paraId="084B856E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44A7A24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483CA539" w14:textId="77777777" w:rsidR="000D243C" w:rsidRPr="00C310C2" w:rsidRDefault="000D243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99B55FF" w14:textId="488A890D" w:rsidR="000D243C" w:rsidRPr="00C310C2" w:rsidRDefault="000D243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73EECC2" w14:textId="2F754954" w:rsidR="000D243C" w:rsidRPr="00C310C2" w:rsidRDefault="00507E43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1784" w:type="dxa"/>
            <w:shd w:val="clear" w:color="auto" w:fill="auto"/>
          </w:tcPr>
          <w:p w14:paraId="040D8F25" w14:textId="453E9081" w:rsidR="000D243C" w:rsidRPr="00C310C2" w:rsidRDefault="00507E43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683" w:type="dxa"/>
            <w:shd w:val="clear" w:color="auto" w:fill="auto"/>
          </w:tcPr>
          <w:p w14:paraId="1739288E" w14:textId="77777777" w:rsidR="000D243C" w:rsidRPr="00C310C2" w:rsidRDefault="000D243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5A7F465" w14:textId="77777777" w:rsidTr="00C310C2">
        <w:tc>
          <w:tcPr>
            <w:tcW w:w="1560" w:type="dxa"/>
            <w:shd w:val="clear" w:color="auto" w:fill="D3D3D3"/>
          </w:tcPr>
          <w:p w14:paraId="2A2CA96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E6AAFF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2DECE29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73BD37C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3D11E2B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D3D3D3"/>
          </w:tcPr>
          <w:p w14:paraId="7232CE5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2223776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17:15</w:t>
            </w:r>
          </w:p>
        </w:tc>
      </w:tr>
      <w:tr w:rsidR="00FC4697" w:rsidRPr="00C310C2" w14:paraId="0960F9E3" w14:textId="77777777" w:rsidTr="00C310C2">
        <w:tc>
          <w:tcPr>
            <w:tcW w:w="1560" w:type="dxa"/>
            <w:shd w:val="clear" w:color="auto" w:fill="auto"/>
          </w:tcPr>
          <w:p w14:paraId="5757A1F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7ECF09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37D7DB9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6F0F921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נְבֵלָה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וּטְרֵפ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36511B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ַ֤ל</w:t>
            </w:r>
          </w:p>
        </w:tc>
        <w:tc>
          <w:tcPr>
            <w:tcW w:w="1784" w:type="dxa"/>
            <w:shd w:val="clear" w:color="auto" w:fill="auto"/>
          </w:tcPr>
          <w:p w14:paraId="17666A4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  <w:shd w:val="clear" w:color="auto" w:fill="auto"/>
          </w:tcPr>
          <w:p w14:paraId="4F08383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D8061DE" w14:textId="77777777" w:rsidTr="00C310C2">
        <w:tc>
          <w:tcPr>
            <w:tcW w:w="1560" w:type="dxa"/>
            <w:shd w:val="clear" w:color="auto" w:fill="auto"/>
          </w:tcPr>
          <w:p w14:paraId="685F288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5A252D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5F515B8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4F31E85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נְבֵלָה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טְרֵיפָה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</w:tcPr>
          <w:p w14:paraId="48AB53A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auto"/>
          </w:tcPr>
          <w:p w14:paraId="6FB620A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90EF2A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3CA6000" w14:textId="77777777" w:rsidTr="00C310C2">
        <w:tc>
          <w:tcPr>
            <w:tcW w:w="1560" w:type="dxa"/>
            <w:shd w:val="clear" w:color="auto" w:fill="auto"/>
          </w:tcPr>
          <w:p w14:paraId="113729A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C46121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773099B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1E86563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2A5D67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84" w:type="dxa"/>
            <w:shd w:val="clear" w:color="auto" w:fill="auto"/>
          </w:tcPr>
          <w:p w14:paraId="4F2086D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DE0CAA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7E43" w:rsidRPr="00C310C2" w14:paraId="21A49A87" w14:textId="77777777" w:rsidTr="00C310C2">
        <w:tc>
          <w:tcPr>
            <w:tcW w:w="1560" w:type="dxa"/>
            <w:shd w:val="clear" w:color="auto" w:fill="auto"/>
          </w:tcPr>
          <w:p w14:paraId="39DB77CA" w14:textId="77777777" w:rsidR="00507E43" w:rsidRPr="00C310C2" w:rsidRDefault="00507E43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338F635D" w14:textId="77777777" w:rsidR="00507E43" w:rsidRPr="00C310C2" w:rsidRDefault="00507E43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1EE3BE9A" w14:textId="77777777" w:rsidR="00507E43" w:rsidRPr="00C310C2" w:rsidRDefault="00507E43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213EF4A" w14:textId="39F086C6" w:rsidR="00507E43" w:rsidRPr="00C310C2" w:rsidRDefault="00507E43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1CFBF73" w14:textId="45093174" w:rsidR="00507E43" w:rsidRPr="00C310C2" w:rsidRDefault="00507E43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1784" w:type="dxa"/>
            <w:shd w:val="clear" w:color="auto" w:fill="auto"/>
          </w:tcPr>
          <w:p w14:paraId="49F08940" w14:textId="0CBB10A0" w:rsidR="00507E43" w:rsidRPr="00C310C2" w:rsidRDefault="00507E43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BCE3A70" w14:textId="77777777" w:rsidR="00507E43" w:rsidRPr="00C310C2" w:rsidRDefault="00507E43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3D288DE" w14:textId="77777777" w:rsidTr="00C310C2">
        <w:tc>
          <w:tcPr>
            <w:tcW w:w="1560" w:type="dxa"/>
            <w:shd w:val="clear" w:color="auto" w:fill="D3D3D3"/>
          </w:tcPr>
          <w:p w14:paraId="25D1ADD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807537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4C1A032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1CF8B46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0C2ECD0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784" w:type="dxa"/>
            <w:shd w:val="clear" w:color="auto" w:fill="D3D3D3"/>
          </w:tcPr>
          <w:p w14:paraId="7A7D7DE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אֶזְר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ָ֖ח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וּבַג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ֵּ֑ר</w:t>
            </w:r>
          </w:p>
        </w:tc>
        <w:tc>
          <w:tcPr>
            <w:tcW w:w="683" w:type="dxa"/>
            <w:shd w:val="clear" w:color="auto" w:fill="D3D3D3"/>
          </w:tcPr>
          <w:p w14:paraId="3B5415B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81EA2FD" w14:textId="77777777" w:rsidTr="00C310C2">
        <w:tc>
          <w:tcPr>
            <w:tcW w:w="1560" w:type="dxa"/>
            <w:shd w:val="clear" w:color="auto" w:fill="auto"/>
          </w:tcPr>
          <w:p w14:paraId="5ED96FA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69C828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4D48455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6899F63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גָד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ָ֜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</w:tcPr>
          <w:p w14:paraId="7586CE3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ֶּ֨ס</w:t>
            </w:r>
          </w:p>
        </w:tc>
        <w:tc>
          <w:tcPr>
            <w:tcW w:w="1784" w:type="dxa"/>
            <w:shd w:val="clear" w:color="auto" w:fill="auto"/>
          </w:tcPr>
          <w:p w14:paraId="4FA18C4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038ECB6C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52314A73" w14:textId="77777777" w:rsidTr="00C310C2">
        <w:tc>
          <w:tcPr>
            <w:tcW w:w="1560" w:type="dxa"/>
            <w:shd w:val="clear" w:color="auto" w:fill="auto"/>
          </w:tcPr>
          <w:p w14:paraId="6A5F729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ABBEAE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462FE79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36D4DB8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בֶּ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גֶד-נֶפֶש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EF7C3E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auto"/>
          </w:tcPr>
          <w:p w14:paraId="222375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565170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B2A30AB" w14:textId="77777777" w:rsidTr="00C310C2">
        <w:tc>
          <w:tcPr>
            <w:tcW w:w="1560" w:type="dxa"/>
            <w:shd w:val="clear" w:color="auto" w:fill="auto"/>
          </w:tcPr>
          <w:p w14:paraId="4801EEA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D2C499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770FFB0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3B1EE95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BEB146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auto"/>
          </w:tcPr>
          <w:p w14:paraId="747ADD8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8908424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10E9C" w:rsidRPr="00C310C2" w14:paraId="26017214" w14:textId="77777777" w:rsidTr="00C310C2">
        <w:tc>
          <w:tcPr>
            <w:tcW w:w="1560" w:type="dxa"/>
            <w:shd w:val="clear" w:color="auto" w:fill="auto"/>
          </w:tcPr>
          <w:p w14:paraId="2D27F5F7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7113DF51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226B176B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16E3A6B" w14:textId="00E8CD4A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CC3C67A" w14:textId="17B7DBB1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shd w:val="clear" w:color="auto" w:fill="auto"/>
          </w:tcPr>
          <w:p w14:paraId="7DA22B95" w14:textId="0373D645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16EE2D9" w14:textId="77777777" w:rsidR="00210E9C" w:rsidRPr="00C310C2" w:rsidRDefault="00210E9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C5B2449" w14:textId="77777777" w:rsidTr="00C310C2">
        <w:tc>
          <w:tcPr>
            <w:tcW w:w="1560" w:type="dxa"/>
            <w:shd w:val="clear" w:color="auto" w:fill="D3D3D3"/>
          </w:tcPr>
          <w:p w14:paraId="2C99F6E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9A29DA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5E876C1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0C4B307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בַּמַּ֛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3B8FD55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ַ֥ץ</w:t>
            </w:r>
          </w:p>
        </w:tc>
        <w:tc>
          <w:tcPr>
            <w:tcW w:w="1784" w:type="dxa"/>
            <w:shd w:val="clear" w:color="auto" w:fill="D3D3D3"/>
          </w:tcPr>
          <w:p w14:paraId="17F96C9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56C69BF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BA4DB35" w14:textId="77777777" w:rsidTr="00C310C2">
        <w:tc>
          <w:tcPr>
            <w:tcW w:w="1560" w:type="dxa"/>
            <w:shd w:val="clear" w:color="auto" w:fill="D3D3D3"/>
          </w:tcPr>
          <w:p w14:paraId="6F8BC32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FCAD00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029BE8E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324199A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מַיִם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19B0E2C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D3D3D3"/>
          </w:tcPr>
          <w:p w14:paraId="31F7E85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E9956D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7D703CB" w14:textId="77777777" w:rsidTr="00C310C2">
        <w:tc>
          <w:tcPr>
            <w:tcW w:w="1560" w:type="dxa"/>
            <w:shd w:val="clear" w:color="auto" w:fill="D3D3D3"/>
          </w:tcPr>
          <w:p w14:paraId="6E7A521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5AB8A3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00E2BF7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15D9183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4483E9B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13A961F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41F178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10E9C" w:rsidRPr="00C310C2" w14:paraId="3D916C72" w14:textId="77777777" w:rsidTr="00C310C2">
        <w:tc>
          <w:tcPr>
            <w:tcW w:w="1560" w:type="dxa"/>
            <w:shd w:val="clear" w:color="auto" w:fill="D3D3D3"/>
          </w:tcPr>
          <w:p w14:paraId="56169522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3B640D92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08697A2D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5180C58C" w14:textId="26F3997A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</w:tcPr>
          <w:p w14:paraId="54276459" w14:textId="18BDB61B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aff</w:t>
            </w:r>
            <w:proofErr w:type="spellEnd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agent</w:t>
            </w:r>
          </w:p>
        </w:tc>
        <w:tc>
          <w:tcPr>
            <w:tcW w:w="1784" w:type="dxa"/>
            <w:shd w:val="clear" w:color="auto" w:fill="D3D3D3"/>
          </w:tcPr>
          <w:p w14:paraId="06419808" w14:textId="43580E66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D721B63" w14:textId="77777777" w:rsidR="00210E9C" w:rsidRPr="00C310C2" w:rsidRDefault="00210E9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A33C678" w14:textId="77777777" w:rsidTr="00C310C2">
        <w:tc>
          <w:tcPr>
            <w:tcW w:w="1560" w:type="dxa"/>
            <w:shd w:val="clear" w:color="auto" w:fill="auto"/>
          </w:tcPr>
          <w:p w14:paraId="2EB9437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145EC37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127E6B4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16E6469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עַד־הָע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0" w:type="auto"/>
            <w:gridSpan w:val="2"/>
            <w:shd w:val="clear" w:color="auto" w:fill="auto"/>
          </w:tcPr>
          <w:p w14:paraId="1B2F6A8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טָמ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ֵ֥א</w:t>
            </w:r>
          </w:p>
        </w:tc>
        <w:tc>
          <w:tcPr>
            <w:tcW w:w="1784" w:type="dxa"/>
            <w:shd w:val="clear" w:color="auto" w:fill="auto"/>
          </w:tcPr>
          <w:p w14:paraId="0517463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68ED7F26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6EDD483" w14:textId="77777777" w:rsidTr="00C310C2">
        <w:tc>
          <w:tcPr>
            <w:tcW w:w="1560" w:type="dxa"/>
            <w:shd w:val="clear" w:color="auto" w:fill="auto"/>
          </w:tcPr>
          <w:p w14:paraId="2F51D87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71EB06A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606B2D4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AB5CDE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BA8ABB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auto"/>
          </w:tcPr>
          <w:p w14:paraId="10D1AB4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6A3D9F8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1757E4AA" w14:textId="77777777" w:rsidTr="00C310C2">
        <w:tc>
          <w:tcPr>
            <w:tcW w:w="1560" w:type="dxa"/>
            <w:shd w:val="clear" w:color="auto" w:fill="auto"/>
          </w:tcPr>
          <w:p w14:paraId="4CFE822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AD2EBF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68B3B44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118F00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4BDE2C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784" w:type="dxa"/>
            <w:shd w:val="clear" w:color="auto" w:fill="auto"/>
          </w:tcPr>
          <w:p w14:paraId="43B21E7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347DF8D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10E9C" w:rsidRPr="00C310C2" w14:paraId="0141F29B" w14:textId="77777777" w:rsidTr="00C310C2">
        <w:tc>
          <w:tcPr>
            <w:tcW w:w="1560" w:type="dxa"/>
            <w:shd w:val="clear" w:color="auto" w:fill="auto"/>
          </w:tcPr>
          <w:p w14:paraId="34E81E42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7DDAB4F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1E01CDAB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463BD60A" w14:textId="5A04E50C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08F0AF7" w14:textId="672C2905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784" w:type="dxa"/>
            <w:shd w:val="clear" w:color="auto" w:fill="auto"/>
          </w:tcPr>
          <w:p w14:paraId="0AA4443B" w14:textId="242E94E9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ADA3C23" w14:textId="77777777" w:rsidR="00210E9C" w:rsidRPr="00C310C2" w:rsidRDefault="00210E9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1EE7643" w14:textId="77777777" w:rsidTr="00C310C2">
        <w:tc>
          <w:tcPr>
            <w:tcW w:w="1560" w:type="dxa"/>
            <w:shd w:val="clear" w:color="auto" w:fill="D3D3D3"/>
          </w:tcPr>
          <w:p w14:paraId="21EC095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772E9E8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52837D2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1965F7C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77DE306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טָה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ֵֽר׃</w:t>
            </w:r>
          </w:p>
        </w:tc>
        <w:tc>
          <w:tcPr>
            <w:tcW w:w="1784" w:type="dxa"/>
            <w:shd w:val="clear" w:color="auto" w:fill="D3D3D3"/>
          </w:tcPr>
          <w:p w14:paraId="21F3CD5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2119481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6B8750EB" w14:textId="77777777" w:rsidTr="00C310C2">
        <w:tc>
          <w:tcPr>
            <w:tcW w:w="1560" w:type="dxa"/>
            <w:shd w:val="clear" w:color="auto" w:fill="D3D3D3"/>
          </w:tcPr>
          <w:p w14:paraId="143BCA2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4C5E2A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4695D16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7C8F2BF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1B97855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D3D3D3"/>
          </w:tcPr>
          <w:p w14:paraId="1EE435C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3EECEF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13D7325" w14:textId="77777777" w:rsidTr="00C310C2">
        <w:tc>
          <w:tcPr>
            <w:tcW w:w="1560" w:type="dxa"/>
            <w:shd w:val="clear" w:color="auto" w:fill="D3D3D3"/>
          </w:tcPr>
          <w:p w14:paraId="41382A2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2B4F70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1376770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42C02D9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61A0E31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784" w:type="dxa"/>
            <w:shd w:val="clear" w:color="auto" w:fill="D3D3D3"/>
          </w:tcPr>
          <w:p w14:paraId="7435249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5C9FEB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10E9C" w:rsidRPr="00C310C2" w14:paraId="5695D7A7" w14:textId="77777777" w:rsidTr="00C310C2">
        <w:tc>
          <w:tcPr>
            <w:tcW w:w="1560" w:type="dxa"/>
            <w:shd w:val="clear" w:color="auto" w:fill="D3D3D3"/>
          </w:tcPr>
          <w:p w14:paraId="7C9B3013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89035EC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F7183A9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3D3D3"/>
          </w:tcPr>
          <w:p w14:paraId="40D4DDEF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4152F743" w14:textId="6CF4C294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vol under</w:t>
            </w:r>
          </w:p>
        </w:tc>
        <w:tc>
          <w:tcPr>
            <w:tcW w:w="1784" w:type="dxa"/>
            <w:shd w:val="clear" w:color="auto" w:fill="D3D3D3"/>
          </w:tcPr>
          <w:p w14:paraId="26E48C39" w14:textId="3550801D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8E43A1B" w14:textId="77777777" w:rsidR="00210E9C" w:rsidRPr="00C310C2" w:rsidRDefault="00210E9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0B9AEEE" w14:textId="77777777" w:rsidTr="00C310C2">
        <w:tc>
          <w:tcPr>
            <w:tcW w:w="1560" w:type="dxa"/>
            <w:shd w:val="clear" w:color="auto" w:fill="auto"/>
          </w:tcPr>
          <w:p w14:paraId="4D7722E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E8347F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3D6DC51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יְכַב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ֵּ֔ס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72E2FA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1E7445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784" w:type="dxa"/>
            <w:shd w:val="clear" w:color="auto" w:fill="auto"/>
          </w:tcPr>
          <w:p w14:paraId="2036285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58B707F9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17:16</w:t>
            </w:r>
          </w:p>
        </w:tc>
      </w:tr>
      <w:tr w:rsidR="00FC4697" w:rsidRPr="00C310C2" w14:paraId="45E5DC13" w14:textId="77777777" w:rsidTr="00C310C2">
        <w:tc>
          <w:tcPr>
            <w:tcW w:w="1560" w:type="dxa"/>
            <w:shd w:val="clear" w:color="auto" w:fill="auto"/>
          </w:tcPr>
          <w:p w14:paraId="6E78A14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4CFD8D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54BE906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DB60F7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C7C187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auto"/>
          </w:tcPr>
          <w:p w14:paraId="7FC3EEC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AABA501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8783215" w14:textId="77777777" w:rsidTr="00C310C2">
        <w:tc>
          <w:tcPr>
            <w:tcW w:w="1560" w:type="dxa"/>
            <w:shd w:val="clear" w:color="auto" w:fill="auto"/>
          </w:tcPr>
          <w:p w14:paraId="1E388E0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7AADAD8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73E7386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086CE83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5167E58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auto"/>
          </w:tcPr>
          <w:p w14:paraId="5AF9DE6B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ED690A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10E9C" w:rsidRPr="00C310C2" w14:paraId="44CFCEB4" w14:textId="77777777" w:rsidTr="00C310C2">
        <w:tc>
          <w:tcPr>
            <w:tcW w:w="1560" w:type="dxa"/>
            <w:shd w:val="clear" w:color="auto" w:fill="auto"/>
          </w:tcPr>
          <w:p w14:paraId="48D17C85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A2C6E5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2AB50B18" w14:textId="32CF0045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E7771A1" w14:textId="4A4A1D33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74F2C7E" w14:textId="184F07F8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auto"/>
          </w:tcPr>
          <w:p w14:paraId="436AB31E" w14:textId="2AF171CA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F665B77" w14:textId="77777777" w:rsidR="00210E9C" w:rsidRPr="00C310C2" w:rsidRDefault="00210E9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055FCFF1" w14:textId="77777777" w:rsidTr="00C310C2">
        <w:tc>
          <w:tcPr>
            <w:tcW w:w="1560" w:type="dxa"/>
            <w:shd w:val="clear" w:color="auto" w:fill="D3D3D3"/>
          </w:tcPr>
          <w:p w14:paraId="46261A2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3EC74CA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7ED4526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יִרְח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ָ֑ץ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3269E19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22FFD26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ָׂרֹ֖ו</w:t>
            </w:r>
          </w:p>
        </w:tc>
        <w:tc>
          <w:tcPr>
            <w:tcW w:w="1784" w:type="dxa"/>
            <w:shd w:val="clear" w:color="auto" w:fill="D3D3D3"/>
          </w:tcPr>
          <w:p w14:paraId="4B37282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1E0D7575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2C68121" w14:textId="77777777" w:rsidTr="00C310C2">
        <w:tc>
          <w:tcPr>
            <w:tcW w:w="1560" w:type="dxa"/>
            <w:shd w:val="clear" w:color="auto" w:fill="D3D3D3"/>
          </w:tcPr>
          <w:p w14:paraId="47B8FA2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E60E34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05FC47C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3A5B6CF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60705CB4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בָּשָׂ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ר-נֶפֶש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D3D3D3"/>
          </w:tcPr>
          <w:p w14:paraId="51A153D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51A088B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3AFBE33A" w14:textId="77777777" w:rsidTr="00C310C2">
        <w:tc>
          <w:tcPr>
            <w:tcW w:w="1560" w:type="dxa"/>
            <w:shd w:val="clear" w:color="auto" w:fill="D3D3D3"/>
          </w:tcPr>
          <w:p w14:paraId="5454B78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111055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1506B1E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01" w:type="dxa"/>
            <w:gridSpan w:val="2"/>
            <w:shd w:val="clear" w:color="auto" w:fill="D3D3D3"/>
          </w:tcPr>
          <w:p w14:paraId="3CE38F7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0104541A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84" w:type="dxa"/>
            <w:shd w:val="clear" w:color="auto" w:fill="D3D3D3"/>
          </w:tcPr>
          <w:p w14:paraId="1E1B2AE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34AE33A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10E9C" w:rsidRPr="00C310C2" w14:paraId="43160E16" w14:textId="77777777" w:rsidTr="00C310C2">
        <w:tc>
          <w:tcPr>
            <w:tcW w:w="1560" w:type="dxa"/>
            <w:shd w:val="clear" w:color="auto" w:fill="D3D3D3"/>
          </w:tcPr>
          <w:p w14:paraId="5D7D2160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24765271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D3D3D3"/>
          </w:tcPr>
          <w:p w14:paraId="6A458879" w14:textId="6EBA79DD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01" w:type="dxa"/>
            <w:gridSpan w:val="2"/>
            <w:shd w:val="clear" w:color="auto" w:fill="D3D3D3"/>
          </w:tcPr>
          <w:p w14:paraId="0891787B" w14:textId="02E2161D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4FC7B716" w14:textId="4A2FC48F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patient</w:t>
            </w:r>
          </w:p>
        </w:tc>
        <w:tc>
          <w:tcPr>
            <w:tcW w:w="1784" w:type="dxa"/>
            <w:shd w:val="clear" w:color="auto" w:fill="D3D3D3"/>
          </w:tcPr>
          <w:p w14:paraId="3BC7ADDF" w14:textId="25947F16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666068C" w14:textId="77777777" w:rsidR="00210E9C" w:rsidRPr="00C310C2" w:rsidRDefault="00210E9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4E1659E6" w14:textId="77777777" w:rsidTr="00C310C2">
        <w:tc>
          <w:tcPr>
            <w:tcW w:w="1560" w:type="dxa"/>
            <w:shd w:val="clear" w:color="auto" w:fill="auto"/>
          </w:tcPr>
          <w:p w14:paraId="6C48FE4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74FAFA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5711720D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3515043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עֲוֹנ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 פ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180F79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ָׂ֖א</w:t>
            </w:r>
          </w:p>
        </w:tc>
        <w:tc>
          <w:tcPr>
            <w:tcW w:w="1784" w:type="dxa"/>
            <w:shd w:val="clear" w:color="auto" w:fill="auto"/>
          </w:tcPr>
          <w:p w14:paraId="7BA8946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0D5341F7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2AB07E53" w14:textId="77777777" w:rsidTr="00C310C2">
        <w:tc>
          <w:tcPr>
            <w:tcW w:w="1560" w:type="dxa"/>
            <w:shd w:val="clear" w:color="auto" w:fill="auto"/>
          </w:tcPr>
          <w:p w14:paraId="4A83BD19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3AFA3B2E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2CBD180C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6D505102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עָוֹן-נֶפֶש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D40B2F6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ׁ</w:t>
            </w:r>
          </w:p>
        </w:tc>
        <w:tc>
          <w:tcPr>
            <w:tcW w:w="1784" w:type="dxa"/>
            <w:shd w:val="clear" w:color="auto" w:fill="auto"/>
          </w:tcPr>
          <w:p w14:paraId="761E5D4F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5EE86A8" w14:textId="77777777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C4697" w:rsidRPr="00C310C2" w14:paraId="7A222FD9" w14:textId="77777777" w:rsidTr="00210E9C">
        <w:tc>
          <w:tcPr>
            <w:tcW w:w="1560" w:type="dxa"/>
            <w:shd w:val="clear" w:color="auto" w:fill="auto"/>
          </w:tcPr>
          <w:p w14:paraId="4FEAFED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53F129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shd w:val="clear" w:color="auto" w:fill="auto"/>
          </w:tcPr>
          <w:p w14:paraId="5FB7E857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D593D21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38AE790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784" w:type="dxa"/>
            <w:shd w:val="clear" w:color="auto" w:fill="auto"/>
          </w:tcPr>
          <w:p w14:paraId="12E27195" w14:textId="77777777" w:rsidR="00FC4697" w:rsidRPr="00C310C2" w:rsidRDefault="00FC4697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42C14AF" w14:textId="40D6DD8E" w:rsidR="00FC4697" w:rsidRPr="00C310C2" w:rsidRDefault="00FC4697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10E9C" w:rsidRPr="00C310C2" w14:paraId="61FDA932" w14:textId="77777777" w:rsidTr="005C4E94">
        <w:tc>
          <w:tcPr>
            <w:tcW w:w="1560" w:type="dxa"/>
            <w:tcBorders>
              <w:bottom w:val="single" w:sz="12" w:space="0" w:color="auto"/>
            </w:tcBorders>
            <w:shd w:val="clear" w:color="auto" w:fill="auto"/>
          </w:tcPr>
          <w:p w14:paraId="649D617F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</w:tcPr>
          <w:p w14:paraId="04B23B61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52" w:type="dxa"/>
            <w:tcBorders>
              <w:bottom w:val="single" w:sz="12" w:space="0" w:color="auto"/>
            </w:tcBorders>
            <w:shd w:val="clear" w:color="auto" w:fill="auto"/>
          </w:tcPr>
          <w:p w14:paraId="449C9D7A" w14:textId="77777777" w:rsidR="00210E9C" w:rsidRPr="00C310C2" w:rsidRDefault="00210E9C" w:rsidP="00FC469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475235B9" w14:textId="49F99303" w:rsidR="00210E9C" w:rsidRPr="00C310C2" w:rsidRDefault="00882EAA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neut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37E3E355" w14:textId="22EEEF86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agent</w:t>
            </w:r>
          </w:p>
        </w:tc>
        <w:tc>
          <w:tcPr>
            <w:tcW w:w="1784" w:type="dxa"/>
            <w:tcBorders>
              <w:bottom w:val="single" w:sz="12" w:space="0" w:color="auto"/>
            </w:tcBorders>
            <w:shd w:val="clear" w:color="auto" w:fill="auto"/>
          </w:tcPr>
          <w:p w14:paraId="60194584" w14:textId="77777777" w:rsidR="00210E9C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  <w:p w14:paraId="3C9507A6" w14:textId="79843605" w:rsidR="00210E9C" w:rsidRPr="00C310C2" w:rsidRDefault="00210E9C" w:rsidP="00FC4697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683" w:type="dxa"/>
            <w:tcBorders>
              <w:bottom w:val="single" w:sz="12" w:space="0" w:color="auto"/>
            </w:tcBorders>
            <w:shd w:val="clear" w:color="auto" w:fill="auto"/>
          </w:tcPr>
          <w:p w14:paraId="3C5347FE" w14:textId="77777777" w:rsidR="00210E9C" w:rsidRDefault="00210E9C" w:rsidP="00FC469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2DD4D63" w14:textId="4E12C330" w:rsidR="00C310C2" w:rsidRPr="005C4E94" w:rsidRDefault="00C310C2" w:rsidP="005C4E94">
      <w:pPr>
        <w:pStyle w:val="Overskrift2"/>
        <w:jc w:val="left"/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993"/>
        <w:gridCol w:w="1153"/>
        <w:gridCol w:w="1084"/>
        <w:gridCol w:w="1594"/>
        <w:gridCol w:w="1297"/>
        <w:gridCol w:w="2668"/>
        <w:gridCol w:w="709"/>
      </w:tblGrid>
      <w:tr w:rsidR="005C4E94" w:rsidRPr="00C310C2" w14:paraId="778E27BC" w14:textId="77777777" w:rsidTr="00011679">
        <w:tc>
          <w:tcPr>
            <w:tcW w:w="993" w:type="dxa"/>
          </w:tcPr>
          <w:p w14:paraId="5466A8D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</w:tcPr>
          <w:p w14:paraId="0167055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594" w:type="dxa"/>
          </w:tcPr>
          <w:p w14:paraId="6843880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97" w:type="dxa"/>
          </w:tcPr>
          <w:p w14:paraId="01C771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2668" w:type="dxa"/>
          </w:tcPr>
          <w:p w14:paraId="5B5C2C2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</w:tcPr>
          <w:p w14:paraId="7A17A12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</w:t>
            </w:r>
          </w:p>
        </w:tc>
      </w:tr>
      <w:tr w:rsidR="005C4E94" w:rsidRPr="00C310C2" w14:paraId="48F4D265" w14:textId="77777777" w:rsidTr="00011679">
        <w:tc>
          <w:tcPr>
            <w:tcW w:w="993" w:type="dxa"/>
          </w:tcPr>
          <w:p w14:paraId="23975E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</w:tcPr>
          <w:p w14:paraId="01018FD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94" w:type="dxa"/>
          </w:tcPr>
          <w:p w14:paraId="33F906A0" w14:textId="752E813E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97" w:type="dxa"/>
          </w:tcPr>
          <w:p w14:paraId="737FECD5" w14:textId="57095BCC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</w:tcPr>
          <w:p w14:paraId="0DADA26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93B09D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793104A" w14:textId="77777777" w:rsidTr="00011679">
        <w:tc>
          <w:tcPr>
            <w:tcW w:w="993" w:type="dxa"/>
          </w:tcPr>
          <w:p w14:paraId="7338585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</w:tcPr>
          <w:p w14:paraId="53A2C24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2604C7A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206B6C8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</w:tcPr>
          <w:p w14:paraId="542ED5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3C354A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DD923DF" w14:textId="77777777" w:rsidTr="00011679">
        <w:tc>
          <w:tcPr>
            <w:tcW w:w="993" w:type="dxa"/>
          </w:tcPr>
          <w:p w14:paraId="7FE4B24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</w:tcPr>
          <w:p w14:paraId="039783D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594" w:type="dxa"/>
          </w:tcPr>
          <w:p w14:paraId="66A99E4D" w14:textId="13939B87" w:rsidR="00C310C2" w:rsidRPr="00C310C2" w:rsidRDefault="00FE682A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97" w:type="dxa"/>
          </w:tcPr>
          <w:p w14:paraId="142AEFF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4E44206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69C1B8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1316868" w14:textId="77777777" w:rsidTr="00011679">
        <w:tc>
          <w:tcPr>
            <w:tcW w:w="993" w:type="dxa"/>
            <w:shd w:val="clear" w:color="auto" w:fill="D3D3D3"/>
          </w:tcPr>
          <w:p w14:paraId="1E41F85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3E091F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94BCC2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2BE4BD5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0140175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12CBED3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09" w:type="dxa"/>
            <w:shd w:val="clear" w:color="auto" w:fill="D3D3D3"/>
          </w:tcPr>
          <w:p w14:paraId="3458794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ABC7C31" w14:textId="77777777" w:rsidTr="00011679">
        <w:tc>
          <w:tcPr>
            <w:tcW w:w="993" w:type="dxa"/>
            <w:shd w:val="clear" w:color="auto" w:fill="D3D3D3"/>
          </w:tcPr>
          <w:p w14:paraId="1F7F242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B9BB1F4" w14:textId="77777777" w:rsidR="00C310C2" w:rsidRPr="00C310C2" w:rsidRDefault="00C310C2" w:rsidP="005C4E94">
            <w:pPr>
              <w:spacing w:line="240" w:lineRule="auto"/>
              <w:ind w:left="-29" w:firstLine="29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F06D52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42C083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3844180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275A6331" w14:textId="13A1FCF0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519C0D7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82CEC62" w14:textId="77777777" w:rsidTr="00011679">
        <w:tc>
          <w:tcPr>
            <w:tcW w:w="993" w:type="dxa"/>
            <w:shd w:val="clear" w:color="auto" w:fill="D3D3D3"/>
          </w:tcPr>
          <w:p w14:paraId="5BF5635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FF06D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59A15A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33D25C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4BDFC8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6312CBA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  <w:shd w:val="clear" w:color="auto" w:fill="D3D3D3"/>
          </w:tcPr>
          <w:p w14:paraId="631B44D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C1B9DD0" w14:textId="77777777" w:rsidTr="00011679">
        <w:tc>
          <w:tcPr>
            <w:tcW w:w="993" w:type="dxa"/>
          </w:tcPr>
          <w:p w14:paraId="5E75443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3C7D3C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414E1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2015DB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2668" w:type="dxa"/>
          </w:tcPr>
          <w:p w14:paraId="0195010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דַּבֵּר֙</w:t>
            </w:r>
          </w:p>
        </w:tc>
        <w:tc>
          <w:tcPr>
            <w:tcW w:w="709" w:type="dxa"/>
          </w:tcPr>
          <w:p w14:paraId="4C560C1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</w:t>
            </w:r>
          </w:p>
        </w:tc>
      </w:tr>
      <w:tr w:rsidR="005C4E94" w:rsidRPr="00C310C2" w14:paraId="2F295905" w14:textId="77777777" w:rsidTr="00011679">
        <w:tc>
          <w:tcPr>
            <w:tcW w:w="993" w:type="dxa"/>
          </w:tcPr>
          <w:p w14:paraId="6A81FB5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79537F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28FD68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7325681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668" w:type="dxa"/>
          </w:tcPr>
          <w:p w14:paraId="7D17D20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09" w:type="dxa"/>
          </w:tcPr>
          <w:p w14:paraId="15E28C3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11D7080" w14:textId="77777777" w:rsidTr="00011679">
        <w:tc>
          <w:tcPr>
            <w:tcW w:w="993" w:type="dxa"/>
          </w:tcPr>
          <w:p w14:paraId="6048DC2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63274A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8B1CBC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17E3C2C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17B4F1B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</w:tcPr>
          <w:p w14:paraId="13A9B8A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2E44D9D" w14:textId="77777777" w:rsidTr="00011679">
        <w:tc>
          <w:tcPr>
            <w:tcW w:w="993" w:type="dxa"/>
          </w:tcPr>
          <w:p w14:paraId="1171C12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40CE4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D97332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7C922F1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668" w:type="dxa"/>
          </w:tcPr>
          <w:p w14:paraId="0F26647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09" w:type="dxa"/>
          </w:tcPr>
          <w:p w14:paraId="4EE9300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2BD621F" w14:textId="77777777" w:rsidTr="00011679">
        <w:tc>
          <w:tcPr>
            <w:tcW w:w="993" w:type="dxa"/>
            <w:shd w:val="clear" w:color="auto" w:fill="D3D3D3"/>
          </w:tcPr>
          <w:p w14:paraId="6B826E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5D254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104D3C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613DD48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297" w:type="dxa"/>
            <w:shd w:val="clear" w:color="auto" w:fill="D3D3D3"/>
          </w:tcPr>
          <w:p w14:paraId="1C0F51D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אָמַרְת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</w:t>
            </w:r>
          </w:p>
        </w:tc>
        <w:tc>
          <w:tcPr>
            <w:tcW w:w="2668" w:type="dxa"/>
            <w:shd w:val="clear" w:color="auto" w:fill="D3D3D3"/>
          </w:tcPr>
          <w:p w14:paraId="12C3057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5EB64D3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5DF7B24" w14:textId="77777777" w:rsidTr="00011679">
        <w:tc>
          <w:tcPr>
            <w:tcW w:w="993" w:type="dxa"/>
            <w:shd w:val="clear" w:color="auto" w:fill="D3D3D3"/>
          </w:tcPr>
          <w:p w14:paraId="0669EDA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8CE972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8888BB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96453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28E450E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2668" w:type="dxa"/>
            <w:shd w:val="clear" w:color="auto" w:fill="D3D3D3"/>
          </w:tcPr>
          <w:p w14:paraId="5A00B45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813423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D3FFE10" w14:textId="77777777" w:rsidTr="00011679">
        <w:tc>
          <w:tcPr>
            <w:tcW w:w="993" w:type="dxa"/>
            <w:shd w:val="clear" w:color="auto" w:fill="D3D3D3"/>
          </w:tcPr>
          <w:p w14:paraId="2983DB0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4276C2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1159CF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532861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4E4F17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  <w:shd w:val="clear" w:color="auto" w:fill="D3D3D3"/>
          </w:tcPr>
          <w:p w14:paraId="4B47EF2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1AE0D4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A7EEE50" w14:textId="77777777" w:rsidTr="00011679">
        <w:tc>
          <w:tcPr>
            <w:tcW w:w="993" w:type="dxa"/>
            <w:shd w:val="clear" w:color="auto" w:fill="D3D3D3"/>
          </w:tcPr>
          <w:p w14:paraId="0B02782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8C8C0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89253A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0A0EB7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97" w:type="dxa"/>
            <w:shd w:val="clear" w:color="auto" w:fill="D3D3D3"/>
          </w:tcPr>
          <w:p w14:paraId="28750E7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2668" w:type="dxa"/>
            <w:shd w:val="clear" w:color="auto" w:fill="D3D3D3"/>
          </w:tcPr>
          <w:p w14:paraId="2DB9B35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821F9F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046635B" w14:textId="77777777" w:rsidTr="00011679">
        <w:tc>
          <w:tcPr>
            <w:tcW w:w="993" w:type="dxa"/>
          </w:tcPr>
          <w:p w14:paraId="528969C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CAAB9C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CA6B92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319D25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297" w:type="dxa"/>
          </w:tcPr>
          <w:p w14:paraId="70A6AD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2668" w:type="dxa"/>
          </w:tcPr>
          <w:p w14:paraId="454B3D9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09" w:type="dxa"/>
          </w:tcPr>
          <w:p w14:paraId="7287D6B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FB326D2" w14:textId="77777777" w:rsidTr="00011679">
        <w:tc>
          <w:tcPr>
            <w:tcW w:w="993" w:type="dxa"/>
          </w:tcPr>
          <w:p w14:paraId="075E919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2035D0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61427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E2F3F64" w14:textId="3BE03732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97" w:type="dxa"/>
          </w:tcPr>
          <w:p w14:paraId="659F9D97" w14:textId="0A3E4984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</w:tcPr>
          <w:p w14:paraId="376DA7E3" w14:textId="442F4232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</w:tcPr>
          <w:p w14:paraId="04CE76E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704757C" w14:textId="77777777" w:rsidTr="00011679">
        <w:tc>
          <w:tcPr>
            <w:tcW w:w="993" w:type="dxa"/>
            <w:shd w:val="clear" w:color="auto" w:fill="D3D3D3"/>
          </w:tcPr>
          <w:p w14:paraId="16E5300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16FC85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864B47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7A6C79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2E753AD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625E030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ֵׂ֧ה אֶֽ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רֶץ־מִצְר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ַ֛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4BA6BF4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18:3</w:t>
            </w:r>
          </w:p>
        </w:tc>
      </w:tr>
      <w:tr w:rsidR="005C4E94" w:rsidRPr="00C310C2" w14:paraId="650B1769" w14:textId="77777777" w:rsidTr="00011679">
        <w:tc>
          <w:tcPr>
            <w:tcW w:w="993" w:type="dxa"/>
            <w:shd w:val="clear" w:color="auto" w:fill="D3D3D3"/>
          </w:tcPr>
          <w:p w14:paraId="611BF17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80B06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A022CC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07DD7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66B926C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68113B3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818A8A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F80488C" w14:textId="77777777" w:rsidTr="00011679">
        <w:tc>
          <w:tcPr>
            <w:tcW w:w="993" w:type="dxa"/>
            <w:shd w:val="clear" w:color="auto" w:fill="D3D3D3"/>
          </w:tcPr>
          <w:p w14:paraId="758E040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43CE45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0F11DEF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BA3640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064120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0B7B808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BFEF81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E675CE0" w14:textId="77777777" w:rsidTr="00011679">
        <w:tc>
          <w:tcPr>
            <w:tcW w:w="993" w:type="dxa"/>
            <w:shd w:val="clear" w:color="auto" w:fill="FFFFFF"/>
          </w:tcPr>
          <w:p w14:paraId="176BF3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FFFFFF"/>
          </w:tcPr>
          <w:p w14:paraId="236B807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FFFFFF"/>
          </w:tcPr>
          <w:p w14:paraId="6E2CA5C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FFFFFF"/>
          </w:tcPr>
          <w:p w14:paraId="41DFCA5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בָּ֖הּ</w:t>
            </w:r>
          </w:p>
        </w:tc>
        <w:tc>
          <w:tcPr>
            <w:tcW w:w="1297" w:type="dxa"/>
            <w:shd w:val="clear" w:color="auto" w:fill="FFFFFF"/>
          </w:tcPr>
          <w:p w14:paraId="4162FEF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ֶּם־</w:t>
            </w:r>
          </w:p>
        </w:tc>
        <w:tc>
          <w:tcPr>
            <w:tcW w:w="2668" w:type="dxa"/>
            <w:shd w:val="clear" w:color="auto" w:fill="FFFFFF"/>
          </w:tcPr>
          <w:p w14:paraId="0DDC37E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709" w:type="dxa"/>
            <w:shd w:val="clear" w:color="auto" w:fill="FFFFFF"/>
          </w:tcPr>
          <w:p w14:paraId="545866A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616C3E8" w14:textId="77777777" w:rsidTr="00011679">
        <w:tc>
          <w:tcPr>
            <w:tcW w:w="993" w:type="dxa"/>
            <w:shd w:val="clear" w:color="auto" w:fill="FFFFFF"/>
          </w:tcPr>
          <w:p w14:paraId="3E62E4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FFFFFF"/>
          </w:tcPr>
          <w:p w14:paraId="72E113E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FFFFFF"/>
          </w:tcPr>
          <w:p w14:paraId="3FC4EED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FFFFFF"/>
          </w:tcPr>
          <w:p w14:paraId="010A8B7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1297" w:type="dxa"/>
            <w:shd w:val="clear" w:color="auto" w:fill="FFFFFF"/>
          </w:tcPr>
          <w:p w14:paraId="0C94146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668" w:type="dxa"/>
            <w:shd w:val="clear" w:color="auto" w:fill="FFFFFF"/>
          </w:tcPr>
          <w:p w14:paraId="27E000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14:paraId="577A338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185BBA6" w14:textId="77777777" w:rsidTr="00011679">
        <w:tc>
          <w:tcPr>
            <w:tcW w:w="993" w:type="dxa"/>
            <w:shd w:val="clear" w:color="auto" w:fill="FFFFFF"/>
          </w:tcPr>
          <w:p w14:paraId="3266439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FFFFFF"/>
          </w:tcPr>
          <w:p w14:paraId="183BED6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FFFFFF"/>
          </w:tcPr>
          <w:p w14:paraId="4E0FFB7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FFFFFF"/>
          </w:tcPr>
          <w:p w14:paraId="562FA72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FFFFFF"/>
          </w:tcPr>
          <w:p w14:paraId="7D2D4F1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668" w:type="dxa"/>
            <w:shd w:val="clear" w:color="auto" w:fill="FFFFFF"/>
          </w:tcPr>
          <w:p w14:paraId="4E40658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14:paraId="1784824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7A82736" w14:textId="77777777" w:rsidTr="00011679">
        <w:tc>
          <w:tcPr>
            <w:tcW w:w="993" w:type="dxa"/>
            <w:shd w:val="clear" w:color="auto" w:fill="D3D3D3"/>
          </w:tcPr>
          <w:p w14:paraId="127CA67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30A46C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C49C7D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5852A0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20A9FFA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ׂ֑וּ</w:t>
            </w:r>
          </w:p>
        </w:tc>
        <w:tc>
          <w:tcPr>
            <w:tcW w:w="2668" w:type="dxa"/>
            <w:shd w:val="clear" w:color="auto" w:fill="D3D3D3"/>
          </w:tcPr>
          <w:p w14:paraId="34C04FA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709" w:type="dxa"/>
            <w:shd w:val="clear" w:color="auto" w:fill="D3D3D3"/>
          </w:tcPr>
          <w:p w14:paraId="50BB974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E216CCF" w14:textId="77777777" w:rsidTr="00011679">
        <w:tc>
          <w:tcPr>
            <w:tcW w:w="993" w:type="dxa"/>
            <w:shd w:val="clear" w:color="auto" w:fill="D3D3D3"/>
          </w:tcPr>
          <w:p w14:paraId="18F50B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BD922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41245C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6C0C454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2DCA880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4DD1B9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1D89D9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611EB6E" w14:textId="77777777" w:rsidTr="00011679">
        <w:tc>
          <w:tcPr>
            <w:tcW w:w="993" w:type="dxa"/>
            <w:shd w:val="clear" w:color="auto" w:fill="D3D3D3"/>
          </w:tcPr>
          <w:p w14:paraId="135836B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A36E7A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762238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AFA93F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3A0A557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  <w:shd w:val="clear" w:color="auto" w:fill="D3D3D3"/>
          </w:tcPr>
          <w:p w14:paraId="397DE36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D89446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79F657D" w14:textId="77777777" w:rsidTr="00011679">
        <w:tc>
          <w:tcPr>
            <w:tcW w:w="993" w:type="dxa"/>
            <w:shd w:val="clear" w:color="auto" w:fill="auto"/>
          </w:tcPr>
          <w:p w14:paraId="78817D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1AB5AD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46D62DB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  <w:shd w:val="clear" w:color="auto" w:fill="auto"/>
          </w:tcPr>
          <w:p w14:paraId="21A445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כְמַעֲש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ֵׂ֣ה אֶֽ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רֶץ־כ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ְּנַ֡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עַן</w:t>
            </w:r>
            <w:proofErr w:type="spellEnd"/>
          </w:p>
        </w:tc>
        <w:tc>
          <w:tcPr>
            <w:tcW w:w="2668" w:type="dxa"/>
            <w:shd w:val="clear" w:color="auto" w:fill="auto"/>
          </w:tcPr>
          <w:p w14:paraId="3610194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auto"/>
          </w:tcPr>
          <w:p w14:paraId="22A60F2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7FC4D1E" w14:textId="77777777" w:rsidTr="00011679">
        <w:tc>
          <w:tcPr>
            <w:tcW w:w="993" w:type="dxa"/>
            <w:shd w:val="clear" w:color="auto" w:fill="auto"/>
          </w:tcPr>
          <w:p w14:paraId="190559F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7D58D4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53ECBE5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  <w:shd w:val="clear" w:color="auto" w:fill="auto"/>
          </w:tcPr>
          <w:p w14:paraId="3C50002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auto"/>
          </w:tcPr>
          <w:p w14:paraId="6423AAF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63BAA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C6D9F97" w14:textId="77777777" w:rsidTr="00011679">
        <w:tc>
          <w:tcPr>
            <w:tcW w:w="993" w:type="dxa"/>
            <w:shd w:val="clear" w:color="auto" w:fill="auto"/>
          </w:tcPr>
          <w:p w14:paraId="0527577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515207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52F6B2F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  <w:shd w:val="clear" w:color="auto" w:fill="auto"/>
          </w:tcPr>
          <w:p w14:paraId="5D3C4BB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auto"/>
          </w:tcPr>
          <w:p w14:paraId="6D31050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0C9B49D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789406B" w14:textId="77777777" w:rsidTr="00011679">
        <w:tc>
          <w:tcPr>
            <w:tcW w:w="993" w:type="dxa"/>
            <w:shd w:val="clear" w:color="auto" w:fill="D3D3D3"/>
          </w:tcPr>
          <w:p w14:paraId="54904AC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E92B0B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שָׁ֨מָּה֙</w:t>
            </w:r>
          </w:p>
        </w:tc>
        <w:tc>
          <w:tcPr>
            <w:tcW w:w="1084" w:type="dxa"/>
            <w:shd w:val="clear" w:color="auto" w:fill="D3D3D3"/>
          </w:tcPr>
          <w:p w14:paraId="1C91CA8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1594" w:type="dxa"/>
            <w:shd w:val="clear" w:color="auto" w:fill="D3D3D3"/>
          </w:tcPr>
          <w:p w14:paraId="2012539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7A1C84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אֲנִי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</w:t>
            </w:r>
          </w:p>
        </w:tc>
        <w:tc>
          <w:tcPr>
            <w:tcW w:w="2668" w:type="dxa"/>
            <w:shd w:val="clear" w:color="auto" w:fill="D3D3D3"/>
          </w:tcPr>
          <w:p w14:paraId="3317876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09" w:type="dxa"/>
            <w:shd w:val="clear" w:color="auto" w:fill="D3D3D3"/>
          </w:tcPr>
          <w:p w14:paraId="28B309B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E23F081" w14:textId="77777777" w:rsidTr="00011679">
        <w:tc>
          <w:tcPr>
            <w:tcW w:w="993" w:type="dxa"/>
            <w:shd w:val="clear" w:color="auto" w:fill="D3D3D3"/>
          </w:tcPr>
          <w:p w14:paraId="677941E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1E13C1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28CA1E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6CF3D765" w14:textId="21BA5D83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97" w:type="dxa"/>
            <w:shd w:val="clear" w:color="auto" w:fill="D3D3D3"/>
          </w:tcPr>
          <w:p w14:paraId="619B28FD" w14:textId="38B894B8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  <w:shd w:val="clear" w:color="auto" w:fill="D3D3D3"/>
          </w:tcPr>
          <w:p w14:paraId="18804FF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D87CF2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E67F4CD" w14:textId="77777777" w:rsidTr="00011679">
        <w:tc>
          <w:tcPr>
            <w:tcW w:w="993" w:type="dxa"/>
            <w:shd w:val="clear" w:color="auto" w:fill="D3D3D3"/>
          </w:tcPr>
          <w:p w14:paraId="33CE41B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ABB831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56A1B88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  <w:shd w:val="clear" w:color="auto" w:fill="D3D3D3"/>
          </w:tcPr>
          <w:p w14:paraId="153076A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97" w:type="dxa"/>
            <w:shd w:val="clear" w:color="auto" w:fill="D3D3D3"/>
          </w:tcPr>
          <w:p w14:paraId="7F4477D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00B6ACD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B120C1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E5A8E4A" w14:textId="77777777" w:rsidTr="00011679">
        <w:tc>
          <w:tcPr>
            <w:tcW w:w="993" w:type="dxa"/>
            <w:shd w:val="clear" w:color="auto" w:fill="D3D3D3"/>
          </w:tcPr>
          <w:p w14:paraId="752745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E9A52F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016CDBC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4" w:type="dxa"/>
            <w:shd w:val="clear" w:color="auto" w:fill="D3D3D3"/>
          </w:tcPr>
          <w:p w14:paraId="4837BD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1D6FB1C7" w14:textId="5984E90B" w:rsidR="00C310C2" w:rsidRPr="00C310C2" w:rsidRDefault="00FE682A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668" w:type="dxa"/>
            <w:shd w:val="clear" w:color="auto" w:fill="D3D3D3"/>
          </w:tcPr>
          <w:p w14:paraId="6103DF4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C99ABA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2BCCCAA" w14:textId="77777777" w:rsidTr="00011679">
        <w:tc>
          <w:tcPr>
            <w:tcW w:w="993" w:type="dxa"/>
          </w:tcPr>
          <w:p w14:paraId="5311934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44D232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E4A66C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755074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640510B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ׂ֔וּ</w:t>
            </w:r>
          </w:p>
        </w:tc>
        <w:tc>
          <w:tcPr>
            <w:tcW w:w="2668" w:type="dxa"/>
          </w:tcPr>
          <w:p w14:paraId="315F72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709" w:type="dxa"/>
          </w:tcPr>
          <w:p w14:paraId="35BA9A4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D7206C6" w14:textId="77777777" w:rsidTr="00011679">
        <w:tc>
          <w:tcPr>
            <w:tcW w:w="993" w:type="dxa"/>
          </w:tcPr>
          <w:p w14:paraId="300464C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39C24E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83F90C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9A0D46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7A00D47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668" w:type="dxa"/>
          </w:tcPr>
          <w:p w14:paraId="0CE3FF2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1BF281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DFF5168" w14:textId="77777777" w:rsidTr="00011679">
        <w:tc>
          <w:tcPr>
            <w:tcW w:w="993" w:type="dxa"/>
          </w:tcPr>
          <w:p w14:paraId="5A7A9C8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CD4465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69AE97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FFA87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930892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</w:tcPr>
          <w:p w14:paraId="460A096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A16F69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B5C1520" w14:textId="77777777" w:rsidTr="00011679">
        <w:tc>
          <w:tcPr>
            <w:tcW w:w="993" w:type="dxa"/>
            <w:shd w:val="clear" w:color="auto" w:fill="D3D3D3"/>
          </w:tcPr>
          <w:p w14:paraId="36E2C5F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4D2787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084" w:type="dxa"/>
            <w:shd w:val="clear" w:color="auto" w:fill="D3D3D3"/>
          </w:tcPr>
          <w:p w14:paraId="09653DB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891" w:type="dxa"/>
            <w:gridSpan w:val="2"/>
            <w:shd w:val="clear" w:color="auto" w:fill="D3D3D3"/>
          </w:tcPr>
          <w:p w14:paraId="0BFE257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בְחֻק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2668" w:type="dxa"/>
            <w:shd w:val="clear" w:color="auto" w:fill="D3D3D3"/>
          </w:tcPr>
          <w:p w14:paraId="2FF0541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D3D3D3"/>
          </w:tcPr>
          <w:p w14:paraId="31D60A7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0578536" w14:textId="77777777" w:rsidTr="00011679">
        <w:tc>
          <w:tcPr>
            <w:tcW w:w="993" w:type="dxa"/>
            <w:shd w:val="clear" w:color="auto" w:fill="D3D3D3"/>
          </w:tcPr>
          <w:p w14:paraId="16A358A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38D95A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084" w:type="dxa"/>
            <w:shd w:val="clear" w:color="auto" w:fill="D3D3D3"/>
          </w:tcPr>
          <w:p w14:paraId="39B1FE7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91" w:type="dxa"/>
            <w:gridSpan w:val="2"/>
            <w:shd w:val="clear" w:color="auto" w:fill="D3D3D3"/>
          </w:tcPr>
          <w:p w14:paraId="7C7C88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ה-אֶרֶץ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נַעַן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509FC5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C78C62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BBB3758" w14:textId="77777777" w:rsidTr="00011679">
        <w:tc>
          <w:tcPr>
            <w:tcW w:w="993" w:type="dxa"/>
            <w:shd w:val="clear" w:color="auto" w:fill="D3D3D3"/>
          </w:tcPr>
          <w:p w14:paraId="189E52C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CDAF7F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084" w:type="dxa"/>
            <w:shd w:val="clear" w:color="auto" w:fill="D3D3D3"/>
          </w:tcPr>
          <w:p w14:paraId="476847E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91" w:type="dxa"/>
            <w:gridSpan w:val="2"/>
            <w:shd w:val="clear" w:color="auto" w:fill="D3D3D3"/>
          </w:tcPr>
          <w:p w14:paraId="069B3C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0C5D09A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84860E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6DC8A5B" w14:textId="77777777" w:rsidTr="00011679">
        <w:tc>
          <w:tcPr>
            <w:tcW w:w="993" w:type="dxa"/>
          </w:tcPr>
          <w:p w14:paraId="1846FD3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66DF7E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3CD5F7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8D3672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51298C8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ׂ֛וּ</w:t>
            </w:r>
          </w:p>
        </w:tc>
        <w:tc>
          <w:tcPr>
            <w:tcW w:w="2668" w:type="dxa"/>
          </w:tcPr>
          <w:p w14:paraId="41FFE6F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ְׁפָּטַ֧י</w:t>
            </w:r>
          </w:p>
        </w:tc>
        <w:tc>
          <w:tcPr>
            <w:tcW w:w="709" w:type="dxa"/>
          </w:tcPr>
          <w:p w14:paraId="114C4AC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18:4</w:t>
            </w:r>
          </w:p>
        </w:tc>
      </w:tr>
      <w:tr w:rsidR="005C4E94" w:rsidRPr="00C310C2" w14:paraId="7503B2BB" w14:textId="77777777" w:rsidTr="00011679">
        <w:tc>
          <w:tcPr>
            <w:tcW w:w="993" w:type="dxa"/>
          </w:tcPr>
          <w:p w14:paraId="45B4A06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D7A2CA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30F634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0604A2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190965D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668" w:type="dxa"/>
          </w:tcPr>
          <w:p w14:paraId="18953211" w14:textId="5C19169A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709" w:type="dxa"/>
          </w:tcPr>
          <w:p w14:paraId="2EAE6FC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FBAD4E0" w14:textId="77777777" w:rsidTr="00011679">
        <w:tc>
          <w:tcPr>
            <w:tcW w:w="993" w:type="dxa"/>
          </w:tcPr>
          <w:p w14:paraId="29ECB70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93674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9229D2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FF440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586DA62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</w:tcPr>
          <w:p w14:paraId="018C701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3B55CE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1FFE3A7" w14:textId="77777777" w:rsidTr="00011679">
        <w:tc>
          <w:tcPr>
            <w:tcW w:w="993" w:type="dxa"/>
            <w:shd w:val="clear" w:color="auto" w:fill="D3D3D3"/>
          </w:tcPr>
          <w:p w14:paraId="1D85867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684BC8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D41687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6150E2B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מְר֖ו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97" w:type="dxa"/>
            <w:shd w:val="clear" w:color="auto" w:fill="D3D3D3"/>
          </w:tcPr>
          <w:p w14:paraId="77163F4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אֶת־חֻק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ֹּתַ֥י</w:t>
            </w:r>
          </w:p>
        </w:tc>
        <w:tc>
          <w:tcPr>
            <w:tcW w:w="2668" w:type="dxa"/>
            <w:shd w:val="clear" w:color="auto" w:fill="D3D3D3"/>
          </w:tcPr>
          <w:p w14:paraId="2B8654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5B644D8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8082CC3" w14:textId="77777777" w:rsidTr="00011679">
        <w:tc>
          <w:tcPr>
            <w:tcW w:w="993" w:type="dxa"/>
            <w:shd w:val="clear" w:color="auto" w:fill="D3D3D3"/>
          </w:tcPr>
          <w:p w14:paraId="40CD57C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0AE676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DC0E3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BE4C1F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21F16B4F" w14:textId="0DC613A2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45AE7BF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1D7348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CDEEFA7" w14:textId="77777777" w:rsidTr="00011679">
        <w:tc>
          <w:tcPr>
            <w:tcW w:w="993" w:type="dxa"/>
            <w:shd w:val="clear" w:color="auto" w:fill="D3D3D3"/>
          </w:tcPr>
          <w:p w14:paraId="7CAA145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3DC710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AE9F95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D0F042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97" w:type="dxa"/>
            <w:shd w:val="clear" w:color="auto" w:fill="D3D3D3"/>
          </w:tcPr>
          <w:p w14:paraId="241F109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56CBD16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42C91B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F48FEE8" w14:textId="77777777" w:rsidTr="00011679">
        <w:tc>
          <w:tcPr>
            <w:tcW w:w="993" w:type="dxa"/>
          </w:tcPr>
          <w:p w14:paraId="2F9C88C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338DD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79AB24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4B5B9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A9CA1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בָּהֶ֑ם</w:t>
            </w:r>
          </w:p>
        </w:tc>
        <w:tc>
          <w:tcPr>
            <w:tcW w:w="2668" w:type="dxa"/>
          </w:tcPr>
          <w:p w14:paraId="55ECA3A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כֶת</w:t>
            </w:r>
            <w:proofErr w:type="spellEnd"/>
          </w:p>
        </w:tc>
        <w:tc>
          <w:tcPr>
            <w:tcW w:w="709" w:type="dxa"/>
          </w:tcPr>
          <w:p w14:paraId="725057E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BA8170A" w14:textId="77777777" w:rsidTr="00011679">
        <w:tc>
          <w:tcPr>
            <w:tcW w:w="993" w:type="dxa"/>
          </w:tcPr>
          <w:p w14:paraId="7E67B0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AEDA3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9B5F7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4E81C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79AEACB" w14:textId="2C55DA8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2668" w:type="dxa"/>
          </w:tcPr>
          <w:p w14:paraId="7D2E245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09" w:type="dxa"/>
          </w:tcPr>
          <w:p w14:paraId="6E3613F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0720D24" w14:textId="77777777" w:rsidTr="00011679">
        <w:tc>
          <w:tcPr>
            <w:tcW w:w="993" w:type="dxa"/>
          </w:tcPr>
          <w:p w14:paraId="6A8892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461929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E41F6B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43A36D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6FACB43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4F8AB7B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</w:tcPr>
          <w:p w14:paraId="17B5B1C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3A2CED4" w14:textId="77777777" w:rsidTr="00011679">
        <w:tc>
          <w:tcPr>
            <w:tcW w:w="993" w:type="dxa"/>
            <w:shd w:val="clear" w:color="auto" w:fill="D3D3D3"/>
          </w:tcPr>
          <w:p w14:paraId="226EDC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20DB36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2A74F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79E00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297" w:type="dxa"/>
            <w:shd w:val="clear" w:color="auto" w:fill="D3D3D3"/>
          </w:tcPr>
          <w:p w14:paraId="6398598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2668" w:type="dxa"/>
            <w:shd w:val="clear" w:color="auto" w:fill="D3D3D3"/>
          </w:tcPr>
          <w:p w14:paraId="66AE65C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09" w:type="dxa"/>
            <w:shd w:val="clear" w:color="auto" w:fill="D3D3D3"/>
          </w:tcPr>
          <w:p w14:paraId="4B8475A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DAC129E" w14:textId="77777777" w:rsidTr="00011679">
        <w:tc>
          <w:tcPr>
            <w:tcW w:w="993" w:type="dxa"/>
            <w:shd w:val="clear" w:color="auto" w:fill="D3D3D3"/>
          </w:tcPr>
          <w:p w14:paraId="07E56D3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79B94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699CA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50CA733" w14:textId="2FB8C1A8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97" w:type="dxa"/>
            <w:shd w:val="clear" w:color="auto" w:fill="D3D3D3"/>
          </w:tcPr>
          <w:p w14:paraId="51770301" w14:textId="79D0DACB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  <w:shd w:val="clear" w:color="auto" w:fill="D3D3D3"/>
          </w:tcPr>
          <w:p w14:paraId="5DBB0F09" w14:textId="672DEBF4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6C3CA5A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038E3BA" w14:textId="77777777" w:rsidTr="00011679">
        <w:tc>
          <w:tcPr>
            <w:tcW w:w="993" w:type="dxa"/>
          </w:tcPr>
          <w:p w14:paraId="7D53298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A6C790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2E6B034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אֶת־חֻק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תַי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וְאֶת־מִש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ְׁפָּטַ֔י</w:t>
            </w:r>
          </w:p>
        </w:tc>
        <w:tc>
          <w:tcPr>
            <w:tcW w:w="1297" w:type="dxa"/>
          </w:tcPr>
          <w:p w14:paraId="5A6A055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מַרְת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ֶּ֤ם</w:t>
            </w:r>
          </w:p>
        </w:tc>
        <w:tc>
          <w:tcPr>
            <w:tcW w:w="2668" w:type="dxa"/>
          </w:tcPr>
          <w:p w14:paraId="305B1A0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</w:tcPr>
          <w:p w14:paraId="3201F5A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18:5</w:t>
            </w:r>
          </w:p>
        </w:tc>
      </w:tr>
      <w:tr w:rsidR="005C4E94" w:rsidRPr="00C310C2" w14:paraId="13239F43" w14:textId="77777777" w:rsidTr="00011679">
        <w:tc>
          <w:tcPr>
            <w:tcW w:w="993" w:type="dxa"/>
          </w:tcPr>
          <w:p w14:paraId="71851F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B269A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32F91485" w14:textId="5ADADC62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297" w:type="dxa"/>
          </w:tcPr>
          <w:p w14:paraId="189508C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668" w:type="dxa"/>
          </w:tcPr>
          <w:p w14:paraId="287ED20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44C033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8089A0A" w14:textId="77777777" w:rsidTr="00011679">
        <w:tc>
          <w:tcPr>
            <w:tcW w:w="993" w:type="dxa"/>
          </w:tcPr>
          <w:p w14:paraId="58A177C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57BD33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3A63F13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27291F2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</w:tcPr>
          <w:p w14:paraId="6F9CC4A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C3212D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A77B55F" w14:textId="77777777" w:rsidTr="00011679">
        <w:tc>
          <w:tcPr>
            <w:tcW w:w="993" w:type="dxa"/>
            <w:shd w:val="clear" w:color="auto" w:fill="D3D3D3"/>
          </w:tcPr>
          <w:p w14:paraId="5D0A61C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256CC1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הָאָד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2678" w:type="dxa"/>
            <w:gridSpan w:val="2"/>
            <w:shd w:val="clear" w:color="auto" w:fill="D3D3D3"/>
          </w:tcPr>
          <w:p w14:paraId="06E067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ָ֛ם</w:t>
            </w:r>
          </w:p>
        </w:tc>
        <w:tc>
          <w:tcPr>
            <w:tcW w:w="1297" w:type="dxa"/>
            <w:shd w:val="clear" w:color="auto" w:fill="D3D3D3"/>
          </w:tcPr>
          <w:p w14:paraId="69E7997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ֶׂ֥ה</w:t>
            </w:r>
          </w:p>
        </w:tc>
        <w:tc>
          <w:tcPr>
            <w:tcW w:w="2668" w:type="dxa"/>
            <w:shd w:val="clear" w:color="auto" w:fill="D3D3D3"/>
          </w:tcPr>
          <w:p w14:paraId="74F72F5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709" w:type="dxa"/>
            <w:shd w:val="clear" w:color="auto" w:fill="D3D3D3"/>
          </w:tcPr>
          <w:p w14:paraId="49DEFC0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5C6AEB4" w14:textId="77777777" w:rsidTr="00011679">
        <w:tc>
          <w:tcPr>
            <w:tcW w:w="993" w:type="dxa"/>
            <w:shd w:val="clear" w:color="auto" w:fill="D3D3D3"/>
          </w:tcPr>
          <w:p w14:paraId="2D75B7A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813801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אָדָם</w:t>
            </w:r>
            <w:proofErr w:type="spellEnd"/>
          </w:p>
        </w:tc>
        <w:tc>
          <w:tcPr>
            <w:tcW w:w="2678" w:type="dxa"/>
            <w:gridSpan w:val="2"/>
            <w:shd w:val="clear" w:color="auto" w:fill="D3D3D3"/>
          </w:tcPr>
          <w:p w14:paraId="3F251CCA" w14:textId="18B5657C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0DCE3A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אָדָם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3BAA78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5CDDDE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78D9F70" w14:textId="77777777" w:rsidTr="00011679">
        <w:tc>
          <w:tcPr>
            <w:tcW w:w="993" w:type="dxa"/>
            <w:shd w:val="clear" w:color="auto" w:fill="D3D3D3"/>
          </w:tcPr>
          <w:p w14:paraId="0228E35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5A56F8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66B50E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AFB122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1CF45C7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  <w:shd w:val="clear" w:color="auto" w:fill="D3D3D3"/>
          </w:tcPr>
          <w:p w14:paraId="658B926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67C3F1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57030AF" w14:textId="77777777" w:rsidTr="00011679">
        <w:tc>
          <w:tcPr>
            <w:tcW w:w="993" w:type="dxa"/>
          </w:tcPr>
          <w:p w14:paraId="6F2A611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7DC255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6391876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בָּהֶ֑ם</w:t>
            </w:r>
          </w:p>
        </w:tc>
        <w:tc>
          <w:tcPr>
            <w:tcW w:w="1297" w:type="dxa"/>
          </w:tcPr>
          <w:p w14:paraId="6104132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חַ֣י</w:t>
            </w:r>
          </w:p>
        </w:tc>
        <w:tc>
          <w:tcPr>
            <w:tcW w:w="2668" w:type="dxa"/>
          </w:tcPr>
          <w:p w14:paraId="745F4A0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</w:t>
            </w:r>
          </w:p>
        </w:tc>
        <w:tc>
          <w:tcPr>
            <w:tcW w:w="709" w:type="dxa"/>
          </w:tcPr>
          <w:p w14:paraId="06A7FBB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EB4BAC0" w14:textId="77777777" w:rsidTr="00011679">
        <w:tc>
          <w:tcPr>
            <w:tcW w:w="993" w:type="dxa"/>
          </w:tcPr>
          <w:p w14:paraId="6C0892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FF9509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3A945C49" w14:textId="275FEE33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297" w:type="dxa"/>
          </w:tcPr>
          <w:p w14:paraId="68A52A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אָדָם</w:t>
            </w:r>
            <w:proofErr w:type="spellEnd"/>
          </w:p>
        </w:tc>
        <w:tc>
          <w:tcPr>
            <w:tcW w:w="2668" w:type="dxa"/>
          </w:tcPr>
          <w:p w14:paraId="23546DE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9098EB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870CB03" w14:textId="77777777" w:rsidTr="00011679">
        <w:tc>
          <w:tcPr>
            <w:tcW w:w="993" w:type="dxa"/>
          </w:tcPr>
          <w:p w14:paraId="766D417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875A42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342888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11FDE0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668" w:type="dxa"/>
          </w:tcPr>
          <w:p w14:paraId="5392A0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B1C518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2213E3D" w14:textId="77777777" w:rsidTr="00011679">
        <w:tc>
          <w:tcPr>
            <w:tcW w:w="993" w:type="dxa"/>
            <w:shd w:val="clear" w:color="auto" w:fill="D3D3D3"/>
          </w:tcPr>
          <w:p w14:paraId="2A290E8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420169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E101AE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2AE55E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3C613FE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 ס</w:t>
            </w:r>
          </w:p>
        </w:tc>
        <w:tc>
          <w:tcPr>
            <w:tcW w:w="2668" w:type="dxa"/>
            <w:shd w:val="clear" w:color="auto" w:fill="D3D3D3"/>
          </w:tcPr>
          <w:p w14:paraId="79DDEE1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09" w:type="dxa"/>
            <w:shd w:val="clear" w:color="auto" w:fill="D3D3D3"/>
          </w:tcPr>
          <w:p w14:paraId="5202D7E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319347C" w14:textId="77777777" w:rsidTr="00011679">
        <w:tc>
          <w:tcPr>
            <w:tcW w:w="993" w:type="dxa"/>
            <w:shd w:val="clear" w:color="auto" w:fill="D3D3D3"/>
          </w:tcPr>
          <w:p w14:paraId="605D800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E056C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12144A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645434D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0D7C7C25" w14:textId="109D6262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  <w:shd w:val="clear" w:color="auto" w:fill="D3D3D3"/>
          </w:tcPr>
          <w:p w14:paraId="7BB34EF6" w14:textId="629A77AA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28E9241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F42CB93" w14:textId="77777777" w:rsidTr="00011679">
        <w:tc>
          <w:tcPr>
            <w:tcW w:w="993" w:type="dxa"/>
          </w:tcPr>
          <w:p w14:paraId="48FF352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1A6737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9A9018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3ABD18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41925CF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</w:tcPr>
          <w:p w14:paraId="27066F8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709" w:type="dxa"/>
          </w:tcPr>
          <w:p w14:paraId="3CF0DC5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18:6</w:t>
            </w:r>
          </w:p>
        </w:tc>
      </w:tr>
      <w:tr w:rsidR="005C4E94" w:rsidRPr="00C310C2" w14:paraId="2245C0F8" w14:textId="77777777" w:rsidTr="00011679">
        <w:tc>
          <w:tcPr>
            <w:tcW w:w="993" w:type="dxa"/>
          </w:tcPr>
          <w:p w14:paraId="4088C6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A43798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99A730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53ADF5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1E967D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</w:tcPr>
          <w:p w14:paraId="0E69898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9" w:type="dxa"/>
          </w:tcPr>
          <w:p w14:paraId="01CCA0E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5C509A7" w14:textId="77777777" w:rsidTr="00011679">
        <w:tc>
          <w:tcPr>
            <w:tcW w:w="993" w:type="dxa"/>
            <w:shd w:val="clear" w:color="auto" w:fill="D3D3D3"/>
          </w:tcPr>
          <w:p w14:paraId="6908B80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E88851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6658A3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2073F37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תִקְרְב֖ו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97" w:type="dxa"/>
            <w:shd w:val="clear" w:color="auto" w:fill="D3D3D3"/>
          </w:tcPr>
          <w:p w14:paraId="1B4FD8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668" w:type="dxa"/>
            <w:shd w:val="clear" w:color="auto" w:fill="D3D3D3"/>
          </w:tcPr>
          <w:p w14:paraId="612D956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ְׁאֵ֣ר בְּשָׂרֹ֔ו</w:t>
            </w:r>
          </w:p>
        </w:tc>
        <w:tc>
          <w:tcPr>
            <w:tcW w:w="709" w:type="dxa"/>
            <w:shd w:val="clear" w:color="auto" w:fill="D3D3D3"/>
          </w:tcPr>
          <w:p w14:paraId="2CCA3E4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FB2D04F" w14:textId="77777777" w:rsidTr="00011679">
        <w:tc>
          <w:tcPr>
            <w:tcW w:w="993" w:type="dxa"/>
            <w:shd w:val="clear" w:color="auto" w:fill="D3D3D3"/>
          </w:tcPr>
          <w:p w14:paraId="53104B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3247C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9D172D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32F6D5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1D823DC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2889DF3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 שְׁ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אֵר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בָּשָׂ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9" w:type="dxa"/>
            <w:shd w:val="clear" w:color="auto" w:fill="D3D3D3"/>
          </w:tcPr>
          <w:p w14:paraId="4C449FC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59658BE" w14:textId="77777777" w:rsidTr="00011679">
        <w:tc>
          <w:tcPr>
            <w:tcW w:w="993" w:type="dxa"/>
            <w:shd w:val="clear" w:color="auto" w:fill="D3D3D3"/>
          </w:tcPr>
          <w:p w14:paraId="09EE75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C1664D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2272E2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42146E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97" w:type="dxa"/>
            <w:shd w:val="clear" w:color="auto" w:fill="D3D3D3"/>
          </w:tcPr>
          <w:p w14:paraId="1BAB195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0DF7E2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9B0255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121BB7" w14:paraId="6FEE3B0E" w14:textId="77777777" w:rsidTr="00011679">
        <w:tc>
          <w:tcPr>
            <w:tcW w:w="993" w:type="dxa"/>
            <w:shd w:val="clear" w:color="auto" w:fill="D3D3D3"/>
          </w:tcPr>
          <w:p w14:paraId="23D769E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A05DC7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DE89BF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FB577C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97" w:type="dxa"/>
            <w:shd w:val="clear" w:color="auto" w:fill="D3D3D3"/>
          </w:tcPr>
          <w:p w14:paraId="3FBFF32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41E07A1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father's_wife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, mother, granddaughter, aunt-in-law, father, daughter-in-law, aunt, </w:t>
            </w: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fellow's_wife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, sister</w:t>
            </w:r>
          </w:p>
        </w:tc>
        <w:tc>
          <w:tcPr>
            <w:tcW w:w="709" w:type="dxa"/>
            <w:shd w:val="clear" w:color="auto" w:fill="D3D3D3"/>
          </w:tcPr>
          <w:p w14:paraId="5BB9549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0FBCF23" w14:textId="77777777" w:rsidTr="00011679">
        <w:tc>
          <w:tcPr>
            <w:tcW w:w="993" w:type="dxa"/>
          </w:tcPr>
          <w:p w14:paraId="215C760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327F02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E3623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DFDAD9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67FA230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2668" w:type="dxa"/>
          </w:tcPr>
          <w:p w14:paraId="021E5F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709" w:type="dxa"/>
          </w:tcPr>
          <w:p w14:paraId="6242351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12B783E" w14:textId="77777777" w:rsidTr="00011679">
        <w:tc>
          <w:tcPr>
            <w:tcW w:w="993" w:type="dxa"/>
          </w:tcPr>
          <w:p w14:paraId="77462E0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A60CB3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4E60BC7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02A357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1E52A83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</w:p>
        </w:tc>
        <w:tc>
          <w:tcPr>
            <w:tcW w:w="2668" w:type="dxa"/>
          </w:tcPr>
          <w:p w14:paraId="640D36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09" w:type="dxa"/>
          </w:tcPr>
          <w:p w14:paraId="69ECEC2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E423AAD" w14:textId="77777777" w:rsidTr="00011679">
        <w:tc>
          <w:tcPr>
            <w:tcW w:w="993" w:type="dxa"/>
          </w:tcPr>
          <w:p w14:paraId="3BB0BC9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63FAD1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3DF58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3A55820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7D6A07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67B76BD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</w:tcPr>
          <w:p w14:paraId="02B03DD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6A1723B" w14:textId="77777777" w:rsidTr="00011679">
        <w:tc>
          <w:tcPr>
            <w:tcW w:w="993" w:type="dxa"/>
            <w:shd w:val="clear" w:color="auto" w:fill="D3D3D3"/>
          </w:tcPr>
          <w:p w14:paraId="0DD1CE3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44E052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CD22EA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655171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19636D0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 ס</w:t>
            </w:r>
          </w:p>
        </w:tc>
        <w:tc>
          <w:tcPr>
            <w:tcW w:w="2668" w:type="dxa"/>
            <w:shd w:val="clear" w:color="auto" w:fill="D3D3D3"/>
          </w:tcPr>
          <w:p w14:paraId="165B5F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09" w:type="dxa"/>
            <w:shd w:val="clear" w:color="auto" w:fill="D3D3D3"/>
          </w:tcPr>
          <w:p w14:paraId="4A5FC1F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99BECC0" w14:textId="77777777" w:rsidTr="00011679">
        <w:tc>
          <w:tcPr>
            <w:tcW w:w="993" w:type="dxa"/>
            <w:shd w:val="clear" w:color="auto" w:fill="D3D3D3"/>
          </w:tcPr>
          <w:p w14:paraId="0AA8162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D67A6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C7A84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331264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4F9567A0" w14:textId="6983DE30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  <w:shd w:val="clear" w:color="auto" w:fill="D3D3D3"/>
          </w:tcPr>
          <w:p w14:paraId="31B54110" w14:textId="41007C00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118DD7C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8044F52" w14:textId="77777777" w:rsidTr="00011679">
        <w:tc>
          <w:tcPr>
            <w:tcW w:w="993" w:type="dxa"/>
          </w:tcPr>
          <w:p w14:paraId="3DD6341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D99A5A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A75F50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4A46E2B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ֵּ֑ה</w:t>
            </w:r>
          </w:p>
        </w:tc>
        <w:tc>
          <w:tcPr>
            <w:tcW w:w="1297" w:type="dxa"/>
          </w:tcPr>
          <w:p w14:paraId="1C737A8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</w:tcPr>
          <w:p w14:paraId="152FE81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ְּךָ֖</w:t>
            </w:r>
          </w:p>
        </w:tc>
        <w:tc>
          <w:tcPr>
            <w:tcW w:w="709" w:type="dxa"/>
          </w:tcPr>
          <w:p w14:paraId="69E8189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18:7</w:t>
            </w:r>
          </w:p>
        </w:tc>
      </w:tr>
      <w:tr w:rsidR="005C4E94" w:rsidRPr="00C310C2" w14:paraId="0BF5BD25" w14:textId="77777777" w:rsidTr="00011679">
        <w:tc>
          <w:tcPr>
            <w:tcW w:w="993" w:type="dxa"/>
          </w:tcPr>
          <w:p w14:paraId="2863B6E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46DC6D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272F68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F68AEFA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</w:tcPr>
          <w:p w14:paraId="0E0D720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34DD56A2" w14:textId="77777777" w:rsidR="00C310C2" w:rsidRPr="00C310C2" w:rsidRDefault="00C310C2" w:rsidP="00C310C2">
            <w:pPr>
              <w:bidi/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rtl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-אֵם</w:t>
            </w:r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</w:p>
        </w:tc>
        <w:tc>
          <w:tcPr>
            <w:tcW w:w="709" w:type="dxa"/>
          </w:tcPr>
          <w:p w14:paraId="2A514CA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61BFEE6" w14:textId="77777777" w:rsidTr="00011679">
        <w:tc>
          <w:tcPr>
            <w:tcW w:w="993" w:type="dxa"/>
          </w:tcPr>
          <w:p w14:paraId="6D65E3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8C9DC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31114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1467E5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97" w:type="dxa"/>
          </w:tcPr>
          <w:p w14:paraId="386A7C2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682960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667C5C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9FC37FE" w14:textId="77777777" w:rsidTr="00011679">
        <w:tc>
          <w:tcPr>
            <w:tcW w:w="993" w:type="dxa"/>
          </w:tcPr>
          <w:p w14:paraId="1B0E84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7014FD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860299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C2975A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</w:tcPr>
          <w:p w14:paraId="2D94618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306EAFF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mother, father</w:t>
            </w:r>
          </w:p>
        </w:tc>
        <w:tc>
          <w:tcPr>
            <w:tcW w:w="709" w:type="dxa"/>
          </w:tcPr>
          <w:p w14:paraId="21627A5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2471531" w14:textId="77777777" w:rsidTr="00011679">
        <w:tc>
          <w:tcPr>
            <w:tcW w:w="993" w:type="dxa"/>
            <w:shd w:val="clear" w:color="auto" w:fill="D3D3D3"/>
          </w:tcPr>
          <w:p w14:paraId="3BFCE3B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FB7BDA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6F3FD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959697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462FCA2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הִ֔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326C194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ְּךָ֣</w:t>
            </w:r>
          </w:p>
        </w:tc>
        <w:tc>
          <w:tcPr>
            <w:tcW w:w="709" w:type="dxa"/>
            <w:shd w:val="clear" w:color="auto" w:fill="D3D3D3"/>
          </w:tcPr>
          <w:p w14:paraId="7812BF7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D340101" w14:textId="77777777" w:rsidTr="00011679">
        <w:tc>
          <w:tcPr>
            <w:tcW w:w="993" w:type="dxa"/>
            <w:shd w:val="clear" w:color="auto" w:fill="D3D3D3"/>
          </w:tcPr>
          <w:p w14:paraId="7C04A2A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8E2020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17460B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8AE4F3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72213CC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2ms-אֵם</w:t>
            </w:r>
          </w:p>
        </w:tc>
        <w:tc>
          <w:tcPr>
            <w:tcW w:w="2668" w:type="dxa"/>
            <w:shd w:val="clear" w:color="auto" w:fill="D3D3D3"/>
          </w:tcPr>
          <w:p w14:paraId="0024A12B" w14:textId="77777777" w:rsidR="00C310C2" w:rsidRPr="00C310C2" w:rsidRDefault="00C310C2" w:rsidP="00C310C2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2ms-אֵם</w:t>
            </w:r>
          </w:p>
        </w:tc>
        <w:tc>
          <w:tcPr>
            <w:tcW w:w="709" w:type="dxa"/>
            <w:shd w:val="clear" w:color="auto" w:fill="D3D3D3"/>
          </w:tcPr>
          <w:p w14:paraId="1847953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F945ED9" w14:textId="77777777" w:rsidTr="00011679">
        <w:tc>
          <w:tcPr>
            <w:tcW w:w="993" w:type="dxa"/>
          </w:tcPr>
          <w:p w14:paraId="1F1730A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7B33A6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1D4D1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C6A39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עֶרְוָת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ָֽהּ׃ ס</w:t>
            </w:r>
          </w:p>
        </w:tc>
        <w:tc>
          <w:tcPr>
            <w:tcW w:w="1297" w:type="dxa"/>
          </w:tcPr>
          <w:p w14:paraId="021CFD9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ֶּ֖ה</w:t>
            </w:r>
          </w:p>
        </w:tc>
        <w:tc>
          <w:tcPr>
            <w:tcW w:w="2668" w:type="dxa"/>
          </w:tcPr>
          <w:p w14:paraId="2D39B30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709" w:type="dxa"/>
          </w:tcPr>
          <w:p w14:paraId="19968C6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FDF9DF0" w14:textId="77777777" w:rsidTr="00011679">
        <w:tc>
          <w:tcPr>
            <w:tcW w:w="993" w:type="dxa"/>
          </w:tcPr>
          <w:p w14:paraId="3A077D1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C57393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493AECF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4A18E7A" w14:textId="77777777" w:rsidR="00C310C2" w:rsidRPr="00C310C2" w:rsidRDefault="00C310C2" w:rsidP="00C310C2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-אֵם</w:t>
            </w:r>
          </w:p>
        </w:tc>
        <w:tc>
          <w:tcPr>
            <w:tcW w:w="1297" w:type="dxa"/>
          </w:tcPr>
          <w:p w14:paraId="74E3DAD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</w:t>
            </w:r>
          </w:p>
        </w:tc>
        <w:tc>
          <w:tcPr>
            <w:tcW w:w="2668" w:type="dxa"/>
          </w:tcPr>
          <w:p w14:paraId="644FB2D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08CAD4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90B3CBC" w14:textId="77777777" w:rsidTr="00011679">
        <w:tc>
          <w:tcPr>
            <w:tcW w:w="993" w:type="dxa"/>
          </w:tcPr>
          <w:p w14:paraId="10BAB55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5CA8F9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6F338F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BDC726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331CE49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68" w:type="dxa"/>
          </w:tcPr>
          <w:p w14:paraId="767AE15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323373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914D6A9" w14:textId="77777777" w:rsidTr="00011679">
        <w:tc>
          <w:tcPr>
            <w:tcW w:w="993" w:type="dxa"/>
          </w:tcPr>
          <w:p w14:paraId="1F25D1C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8ECFB0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6674F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44711D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mother</w:t>
            </w:r>
          </w:p>
        </w:tc>
        <w:tc>
          <w:tcPr>
            <w:tcW w:w="1297" w:type="dxa"/>
          </w:tcPr>
          <w:p w14:paraId="427CBD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2668" w:type="dxa"/>
          </w:tcPr>
          <w:p w14:paraId="467BE4E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A083CE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1AD17CB" w14:textId="77777777" w:rsidTr="00011679">
        <w:tc>
          <w:tcPr>
            <w:tcW w:w="993" w:type="dxa"/>
            <w:shd w:val="clear" w:color="auto" w:fill="D3D3D3"/>
          </w:tcPr>
          <w:p w14:paraId="3F7BF77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1D0B96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0F64F72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2F6AC4D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ֵּ֑ה</w:t>
            </w:r>
          </w:p>
        </w:tc>
        <w:tc>
          <w:tcPr>
            <w:tcW w:w="1297" w:type="dxa"/>
            <w:shd w:val="clear" w:color="auto" w:fill="D3D3D3"/>
          </w:tcPr>
          <w:p w14:paraId="2E0D9FD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  <w:shd w:val="clear" w:color="auto" w:fill="D3D3D3"/>
          </w:tcPr>
          <w:p w14:paraId="5BB965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ַ֥ת אֵֽשֶׁ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ת־אָב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709" w:type="dxa"/>
            <w:shd w:val="clear" w:color="auto" w:fill="D3D3D3"/>
          </w:tcPr>
          <w:p w14:paraId="72701A4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18:8</w:t>
            </w:r>
          </w:p>
        </w:tc>
      </w:tr>
      <w:tr w:rsidR="005C4E94" w:rsidRPr="00C310C2" w14:paraId="0BA066FF" w14:textId="77777777" w:rsidTr="00011679">
        <w:tc>
          <w:tcPr>
            <w:tcW w:w="993" w:type="dxa"/>
            <w:shd w:val="clear" w:color="auto" w:fill="D3D3D3"/>
          </w:tcPr>
          <w:p w14:paraId="7876A64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AD5E25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A58D07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C431DC2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  <w:shd w:val="clear" w:color="auto" w:fill="D3D3D3"/>
          </w:tcPr>
          <w:p w14:paraId="75D966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304E8EEE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bidi="he-IL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50CE0B9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E255719" w14:textId="77777777" w:rsidTr="00011679">
        <w:tc>
          <w:tcPr>
            <w:tcW w:w="993" w:type="dxa"/>
            <w:shd w:val="clear" w:color="auto" w:fill="D3D3D3"/>
          </w:tcPr>
          <w:p w14:paraId="239BF9C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1C97F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A27DE3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685A0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4F700B7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1875B3C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67F567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AC780E4" w14:textId="77777777" w:rsidTr="00011679">
        <w:tc>
          <w:tcPr>
            <w:tcW w:w="993" w:type="dxa"/>
            <w:shd w:val="clear" w:color="auto" w:fill="D3D3D3"/>
          </w:tcPr>
          <w:p w14:paraId="498B06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580050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B4E0FA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CBB240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  <w:shd w:val="clear" w:color="auto" w:fill="D3D3D3"/>
          </w:tcPr>
          <w:p w14:paraId="026105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5F2BD94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father's_wife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303ACC9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BFEE762" w14:textId="77777777" w:rsidTr="00011679">
        <w:tc>
          <w:tcPr>
            <w:tcW w:w="993" w:type="dxa"/>
          </w:tcPr>
          <w:p w14:paraId="32A881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58EEA7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6C5121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615323A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 ס</w:t>
            </w:r>
          </w:p>
        </w:tc>
        <w:tc>
          <w:tcPr>
            <w:tcW w:w="2668" w:type="dxa"/>
          </w:tcPr>
          <w:p w14:paraId="4D8B220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709" w:type="dxa"/>
          </w:tcPr>
          <w:p w14:paraId="6DA4F2A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48918C6" w14:textId="77777777" w:rsidTr="00011679">
        <w:tc>
          <w:tcPr>
            <w:tcW w:w="993" w:type="dxa"/>
          </w:tcPr>
          <w:p w14:paraId="2CFF834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15C0B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3262CD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0A923BD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</w:p>
        </w:tc>
        <w:tc>
          <w:tcPr>
            <w:tcW w:w="2668" w:type="dxa"/>
          </w:tcPr>
          <w:p w14:paraId="270EB93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bidi="he-IL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</w:p>
        </w:tc>
        <w:tc>
          <w:tcPr>
            <w:tcW w:w="709" w:type="dxa"/>
          </w:tcPr>
          <w:p w14:paraId="7AE4547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5E7B881" w14:textId="77777777" w:rsidTr="00011679">
        <w:tc>
          <w:tcPr>
            <w:tcW w:w="3230" w:type="dxa"/>
            <w:gridSpan w:val="3"/>
            <w:shd w:val="clear" w:color="auto" w:fill="D3D3D3"/>
          </w:tcPr>
          <w:p w14:paraId="3A88189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בַּ֔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אֹ֖ו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ח֑וּץ</w:t>
            </w:r>
            <w:proofErr w:type="spellEnd"/>
          </w:p>
        </w:tc>
        <w:tc>
          <w:tcPr>
            <w:tcW w:w="2891" w:type="dxa"/>
            <w:gridSpan w:val="2"/>
            <w:shd w:val="clear" w:color="auto" w:fill="D3D3D3"/>
          </w:tcPr>
          <w:p w14:paraId="1224C06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בַת־אָב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ָ֙ אֹ֣ו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בַת־אִמ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ֶּ֔ךָ</w:t>
            </w:r>
          </w:p>
        </w:tc>
        <w:tc>
          <w:tcPr>
            <w:tcW w:w="2668" w:type="dxa"/>
            <w:shd w:val="clear" w:color="auto" w:fill="D3D3D3"/>
          </w:tcPr>
          <w:p w14:paraId="26F553C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ַ֨ת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ותְך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ָ֤</w:t>
            </w:r>
          </w:p>
        </w:tc>
        <w:tc>
          <w:tcPr>
            <w:tcW w:w="709" w:type="dxa"/>
            <w:shd w:val="clear" w:color="auto" w:fill="D3D3D3"/>
          </w:tcPr>
          <w:p w14:paraId="2C9BF3E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18:9</w:t>
            </w:r>
          </w:p>
        </w:tc>
      </w:tr>
      <w:tr w:rsidR="005C4E94" w:rsidRPr="00C310C2" w14:paraId="4AE3DB54" w14:textId="77777777" w:rsidTr="00011679">
        <w:tc>
          <w:tcPr>
            <w:tcW w:w="993" w:type="dxa"/>
            <w:shd w:val="clear" w:color="auto" w:fill="D3D3D3"/>
          </w:tcPr>
          <w:p w14:paraId="559E2EC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3075D40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91" w:type="dxa"/>
            <w:gridSpan w:val="2"/>
            <w:shd w:val="clear" w:color="auto" w:fill="D3D3D3"/>
          </w:tcPr>
          <w:p w14:paraId="3353BF73" w14:textId="77777777" w:rsidR="00C310C2" w:rsidRPr="00C310C2" w:rsidRDefault="00C310C2" w:rsidP="00C310C2">
            <w:pPr>
              <w:bidi/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-בַּת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</w:t>
            </w:r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-אֵם</w:t>
            </w:r>
          </w:p>
        </w:tc>
        <w:tc>
          <w:tcPr>
            <w:tcW w:w="2668" w:type="dxa"/>
            <w:shd w:val="clear" w:color="auto" w:fill="D3D3D3"/>
          </w:tcPr>
          <w:p w14:paraId="2EE46D6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C44EA7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E9096B9" w14:textId="77777777" w:rsidTr="00011679">
        <w:tc>
          <w:tcPr>
            <w:tcW w:w="993" w:type="dxa"/>
          </w:tcPr>
          <w:p w14:paraId="2262084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5E4285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CEC735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61098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עֶרְוָת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ָֽן׃ ס</w:t>
            </w:r>
          </w:p>
        </w:tc>
        <w:tc>
          <w:tcPr>
            <w:tcW w:w="1297" w:type="dxa"/>
          </w:tcPr>
          <w:p w14:paraId="55B781E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ֶּ֖ה</w:t>
            </w:r>
          </w:p>
        </w:tc>
        <w:tc>
          <w:tcPr>
            <w:tcW w:w="2668" w:type="dxa"/>
          </w:tcPr>
          <w:p w14:paraId="7BFF4A1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709" w:type="dxa"/>
          </w:tcPr>
          <w:p w14:paraId="0BCB3A8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885D589" w14:textId="77777777" w:rsidTr="00011679">
        <w:tc>
          <w:tcPr>
            <w:tcW w:w="993" w:type="dxa"/>
          </w:tcPr>
          <w:p w14:paraId="5BF2F69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2EB18B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01EC7E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7E75943" w14:textId="77777777" w:rsidR="00C310C2" w:rsidRPr="00C310C2" w:rsidRDefault="00C310C2" w:rsidP="00C310C2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</w:p>
        </w:tc>
        <w:tc>
          <w:tcPr>
            <w:tcW w:w="1297" w:type="dxa"/>
          </w:tcPr>
          <w:p w14:paraId="2158143E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668" w:type="dxa"/>
          </w:tcPr>
          <w:p w14:paraId="4B0D4B2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8087BE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C7E17CB" w14:textId="77777777" w:rsidTr="00011679">
        <w:tc>
          <w:tcPr>
            <w:tcW w:w="993" w:type="dxa"/>
          </w:tcPr>
          <w:p w14:paraId="215DBE5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45BD3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1D5F19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37A20D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5EDD001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68" w:type="dxa"/>
          </w:tcPr>
          <w:p w14:paraId="5F59A9A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DCD6A9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2C3F354" w14:textId="77777777" w:rsidTr="00011679">
        <w:tc>
          <w:tcPr>
            <w:tcW w:w="993" w:type="dxa"/>
          </w:tcPr>
          <w:p w14:paraId="2C63756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E9CB6A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D181FA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18219D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sister</w:t>
            </w:r>
          </w:p>
        </w:tc>
        <w:tc>
          <w:tcPr>
            <w:tcW w:w="1297" w:type="dxa"/>
          </w:tcPr>
          <w:p w14:paraId="77250E7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2668" w:type="dxa"/>
          </w:tcPr>
          <w:p w14:paraId="63A9A7A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E9199B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8709EA4" w14:textId="77777777" w:rsidTr="00011679">
        <w:tc>
          <w:tcPr>
            <w:tcW w:w="993" w:type="dxa"/>
            <w:shd w:val="clear" w:color="auto" w:fill="D3D3D3"/>
          </w:tcPr>
          <w:p w14:paraId="225AA72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ACC0BA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0E859F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7CCF3C9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65" w:type="dxa"/>
            <w:gridSpan w:val="2"/>
            <w:shd w:val="clear" w:color="auto" w:fill="D3D3D3"/>
          </w:tcPr>
          <w:p w14:paraId="3553E54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ַ֤ת בַּ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 אֹ֣ו בַֽ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ִּתְּךָ֔</w:t>
            </w:r>
          </w:p>
        </w:tc>
        <w:tc>
          <w:tcPr>
            <w:tcW w:w="709" w:type="dxa"/>
            <w:shd w:val="clear" w:color="auto" w:fill="D3D3D3"/>
          </w:tcPr>
          <w:p w14:paraId="6E90148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18:10</w:t>
            </w:r>
          </w:p>
        </w:tc>
      </w:tr>
      <w:tr w:rsidR="005C4E94" w:rsidRPr="00C310C2" w14:paraId="1C4029ED" w14:textId="77777777" w:rsidTr="00011679">
        <w:tc>
          <w:tcPr>
            <w:tcW w:w="993" w:type="dxa"/>
          </w:tcPr>
          <w:p w14:paraId="0382CF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C60084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B2A089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3697AA2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עֶרְוָת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ָ֑ן</w:t>
            </w:r>
          </w:p>
        </w:tc>
        <w:tc>
          <w:tcPr>
            <w:tcW w:w="1297" w:type="dxa"/>
          </w:tcPr>
          <w:p w14:paraId="736736D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ֶּ֖ה</w:t>
            </w:r>
          </w:p>
        </w:tc>
        <w:tc>
          <w:tcPr>
            <w:tcW w:w="2668" w:type="dxa"/>
          </w:tcPr>
          <w:p w14:paraId="59B0AB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709" w:type="dxa"/>
          </w:tcPr>
          <w:p w14:paraId="69C095D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EA703B4" w14:textId="77777777" w:rsidTr="00011679">
        <w:tc>
          <w:tcPr>
            <w:tcW w:w="993" w:type="dxa"/>
          </w:tcPr>
          <w:p w14:paraId="6495290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9532F9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7562D2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00EA421" w14:textId="77777777" w:rsidR="00C310C2" w:rsidRPr="00C310C2" w:rsidRDefault="00C310C2" w:rsidP="00C310C2">
            <w:pPr>
              <w:bidi/>
              <w:spacing w:line="240" w:lineRule="auto"/>
              <w:jc w:val="center"/>
              <w:rPr>
                <w:rFonts w:eastAsia="MS Mincho"/>
                <w:sz w:val="22"/>
                <w:szCs w:val="22"/>
                <w:lang w:bidi="he-IL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-עֶרְוָה-עֶרְוָה</w:t>
            </w:r>
          </w:p>
        </w:tc>
        <w:tc>
          <w:tcPr>
            <w:tcW w:w="1297" w:type="dxa"/>
          </w:tcPr>
          <w:p w14:paraId="2CBB6EF7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668" w:type="dxa"/>
          </w:tcPr>
          <w:p w14:paraId="2D9CBF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16DDC3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7419E43" w14:textId="77777777" w:rsidTr="00011679">
        <w:tc>
          <w:tcPr>
            <w:tcW w:w="993" w:type="dxa"/>
          </w:tcPr>
          <w:p w14:paraId="0845C77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801E71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C0C16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6D888B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6C02CA9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68" w:type="dxa"/>
          </w:tcPr>
          <w:p w14:paraId="422326E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9972A6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88AC667" w14:textId="77777777" w:rsidTr="00011679">
        <w:tc>
          <w:tcPr>
            <w:tcW w:w="993" w:type="dxa"/>
          </w:tcPr>
          <w:p w14:paraId="4B612DB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A2349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6C8928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37AA917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granddaughter</w:t>
            </w:r>
          </w:p>
        </w:tc>
        <w:tc>
          <w:tcPr>
            <w:tcW w:w="1297" w:type="dxa"/>
          </w:tcPr>
          <w:p w14:paraId="259AB00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2668" w:type="dxa"/>
          </w:tcPr>
          <w:p w14:paraId="3A60192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3B16C0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E580782" w14:textId="77777777" w:rsidTr="00011679">
        <w:tc>
          <w:tcPr>
            <w:tcW w:w="993" w:type="dxa"/>
            <w:shd w:val="clear" w:color="auto" w:fill="D3D3D3"/>
          </w:tcPr>
          <w:p w14:paraId="1EEA202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6E1587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E0C435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781617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הֵֽנָּה׃ ס</w:t>
            </w:r>
          </w:p>
        </w:tc>
        <w:tc>
          <w:tcPr>
            <w:tcW w:w="1297" w:type="dxa"/>
            <w:shd w:val="clear" w:color="auto" w:fill="D3D3D3"/>
          </w:tcPr>
          <w:p w14:paraId="5983DBE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עֶרְוָתְך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2668" w:type="dxa"/>
            <w:shd w:val="clear" w:color="auto" w:fill="D3D3D3"/>
          </w:tcPr>
          <w:p w14:paraId="329915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כִּ֥י</w:t>
            </w:r>
          </w:p>
        </w:tc>
        <w:tc>
          <w:tcPr>
            <w:tcW w:w="709" w:type="dxa"/>
            <w:shd w:val="clear" w:color="auto" w:fill="D3D3D3"/>
          </w:tcPr>
          <w:p w14:paraId="35EADE1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7813760" w14:textId="77777777" w:rsidTr="00011679">
        <w:tc>
          <w:tcPr>
            <w:tcW w:w="993" w:type="dxa"/>
            <w:shd w:val="clear" w:color="auto" w:fill="D3D3D3"/>
          </w:tcPr>
          <w:p w14:paraId="6224BB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62E7D7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090850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34BC02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-עֶרְוָה</w:t>
            </w:r>
          </w:p>
        </w:tc>
        <w:tc>
          <w:tcPr>
            <w:tcW w:w="1297" w:type="dxa"/>
            <w:shd w:val="clear" w:color="auto" w:fill="D3D3D3"/>
          </w:tcPr>
          <w:p w14:paraId="7C182A0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-עֶרְוָה</w:t>
            </w:r>
          </w:p>
        </w:tc>
        <w:tc>
          <w:tcPr>
            <w:tcW w:w="2668" w:type="dxa"/>
            <w:shd w:val="clear" w:color="auto" w:fill="D3D3D3"/>
          </w:tcPr>
          <w:p w14:paraId="46114AC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06E6E1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800A656" w14:textId="77777777" w:rsidTr="00011679">
        <w:tc>
          <w:tcPr>
            <w:tcW w:w="993" w:type="dxa"/>
          </w:tcPr>
          <w:p w14:paraId="4336365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1D07B7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61DF48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463AA6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2668" w:type="dxa"/>
          </w:tcPr>
          <w:p w14:paraId="5313477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ַ֨ת בַּ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ֵ֤שֶׁת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</w:t>
            </w:r>
          </w:p>
        </w:tc>
        <w:tc>
          <w:tcPr>
            <w:tcW w:w="709" w:type="dxa"/>
          </w:tcPr>
          <w:p w14:paraId="25A9391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18:11</w:t>
            </w:r>
          </w:p>
        </w:tc>
      </w:tr>
      <w:tr w:rsidR="005C4E94" w:rsidRPr="00C310C2" w14:paraId="3EE44E66" w14:textId="77777777" w:rsidTr="00011679">
        <w:tc>
          <w:tcPr>
            <w:tcW w:w="993" w:type="dxa"/>
          </w:tcPr>
          <w:p w14:paraId="7BFA0FC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33D0E2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854D0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08D177A9" w14:textId="77777777" w:rsidR="00C310C2" w:rsidRPr="00C310C2" w:rsidRDefault="00C310C2" w:rsidP="00C310C2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-בַּת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</w:t>
            </w:r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-אֵם</w:t>
            </w:r>
          </w:p>
        </w:tc>
        <w:tc>
          <w:tcPr>
            <w:tcW w:w="2668" w:type="dxa"/>
          </w:tcPr>
          <w:p w14:paraId="66E837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5B86AC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53737F7" w14:textId="77777777" w:rsidTr="00011679">
        <w:tc>
          <w:tcPr>
            <w:tcW w:w="993" w:type="dxa"/>
            <w:shd w:val="clear" w:color="auto" w:fill="D3D3D3"/>
          </w:tcPr>
          <w:p w14:paraId="57A0624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EE6A1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0DE9EB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  <w:shd w:val="clear" w:color="auto" w:fill="D3D3D3"/>
          </w:tcPr>
          <w:p w14:paraId="677AE2D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הִ֑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705D133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אֲחֹותְך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709" w:type="dxa"/>
            <w:shd w:val="clear" w:color="auto" w:fill="D3D3D3"/>
          </w:tcPr>
          <w:p w14:paraId="3DB71F4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F44E4F4" w14:textId="77777777" w:rsidTr="00011679">
        <w:tc>
          <w:tcPr>
            <w:tcW w:w="993" w:type="dxa"/>
            <w:shd w:val="clear" w:color="auto" w:fill="D3D3D3"/>
          </w:tcPr>
          <w:p w14:paraId="226AC46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4FDED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C8D1CE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  <w:shd w:val="clear" w:color="auto" w:fill="D3D3D3"/>
          </w:tcPr>
          <w:p w14:paraId="5C9B3FE8" w14:textId="77777777" w:rsidR="00C310C2" w:rsidRPr="00C310C2" w:rsidRDefault="00C310C2" w:rsidP="00C310C2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-בַּת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</w:t>
            </w:r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-אֵם</w:t>
            </w:r>
          </w:p>
        </w:tc>
        <w:tc>
          <w:tcPr>
            <w:tcW w:w="2668" w:type="dxa"/>
            <w:shd w:val="clear" w:color="auto" w:fill="D3D3D3"/>
          </w:tcPr>
          <w:p w14:paraId="4AEF8DA2" w14:textId="77777777" w:rsidR="00C310C2" w:rsidRPr="00C310C2" w:rsidRDefault="00C310C2" w:rsidP="00C310C2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-בַּת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</w:t>
            </w:r>
            <w:r w:rsidRPr="00C310C2">
              <w:rPr>
                <w:rFonts w:ascii="SBL Hebrew" w:eastAsia="MS Mincho" w:hAnsi="SBL Hebrew" w:cs="Arial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-אֵם</w:t>
            </w:r>
          </w:p>
        </w:tc>
        <w:tc>
          <w:tcPr>
            <w:tcW w:w="709" w:type="dxa"/>
            <w:shd w:val="clear" w:color="auto" w:fill="D3D3D3"/>
          </w:tcPr>
          <w:p w14:paraId="63195E5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DBBE3CB" w14:textId="77777777" w:rsidTr="00011679">
        <w:tc>
          <w:tcPr>
            <w:tcW w:w="993" w:type="dxa"/>
          </w:tcPr>
          <w:p w14:paraId="71104B1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91CB0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CB0E83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9C9EDC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עֶרְוָת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ָֽהּ׃ ס</w:t>
            </w:r>
          </w:p>
        </w:tc>
        <w:tc>
          <w:tcPr>
            <w:tcW w:w="1297" w:type="dxa"/>
          </w:tcPr>
          <w:p w14:paraId="42B4F80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ֶּ֖ה</w:t>
            </w:r>
          </w:p>
        </w:tc>
        <w:tc>
          <w:tcPr>
            <w:tcW w:w="2668" w:type="dxa"/>
          </w:tcPr>
          <w:p w14:paraId="339C694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709" w:type="dxa"/>
          </w:tcPr>
          <w:p w14:paraId="1280AEB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0938AF4" w14:textId="77777777" w:rsidTr="00011679">
        <w:tc>
          <w:tcPr>
            <w:tcW w:w="993" w:type="dxa"/>
          </w:tcPr>
          <w:p w14:paraId="5C1ED4D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5D8EE5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E3C411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389A061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97" w:type="dxa"/>
          </w:tcPr>
          <w:p w14:paraId="07E982EB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668" w:type="dxa"/>
          </w:tcPr>
          <w:p w14:paraId="245038E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4A4C7D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E1590A2" w14:textId="77777777" w:rsidTr="00011679">
        <w:tc>
          <w:tcPr>
            <w:tcW w:w="993" w:type="dxa"/>
          </w:tcPr>
          <w:p w14:paraId="2746722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49729B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462978D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400D1AD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51CB319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68" w:type="dxa"/>
          </w:tcPr>
          <w:p w14:paraId="7B3A9AB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24E3A0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CA5F227" w14:textId="77777777" w:rsidTr="00011679">
        <w:tc>
          <w:tcPr>
            <w:tcW w:w="993" w:type="dxa"/>
          </w:tcPr>
          <w:p w14:paraId="7C5A927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9B26DA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D2541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952E26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sister</w:t>
            </w:r>
          </w:p>
        </w:tc>
        <w:tc>
          <w:tcPr>
            <w:tcW w:w="1297" w:type="dxa"/>
          </w:tcPr>
          <w:p w14:paraId="2BC35B8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2668" w:type="dxa"/>
          </w:tcPr>
          <w:p w14:paraId="009A73E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05C368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E21713F" w14:textId="77777777" w:rsidTr="00011679">
        <w:tc>
          <w:tcPr>
            <w:tcW w:w="993" w:type="dxa"/>
            <w:shd w:val="clear" w:color="auto" w:fill="D3D3D3"/>
          </w:tcPr>
          <w:p w14:paraId="75479E2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78C26A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6B383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FC2CD6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ֵּ֑ה</w:t>
            </w:r>
          </w:p>
        </w:tc>
        <w:tc>
          <w:tcPr>
            <w:tcW w:w="1297" w:type="dxa"/>
            <w:shd w:val="clear" w:color="auto" w:fill="D3D3D3"/>
          </w:tcPr>
          <w:p w14:paraId="0F4E49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  <w:shd w:val="clear" w:color="auto" w:fill="D3D3D3"/>
          </w:tcPr>
          <w:p w14:paraId="4976BF5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אֲחֹות־אָב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709" w:type="dxa"/>
            <w:shd w:val="clear" w:color="auto" w:fill="D3D3D3"/>
          </w:tcPr>
          <w:p w14:paraId="6B97804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18:12</w:t>
            </w:r>
          </w:p>
        </w:tc>
      </w:tr>
      <w:tr w:rsidR="005C4E94" w:rsidRPr="00C310C2" w14:paraId="06CA3A93" w14:textId="77777777" w:rsidTr="00011679">
        <w:tc>
          <w:tcPr>
            <w:tcW w:w="993" w:type="dxa"/>
            <w:shd w:val="clear" w:color="auto" w:fill="D3D3D3"/>
          </w:tcPr>
          <w:p w14:paraId="54025A1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948481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502FC6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E9A48CC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  <w:shd w:val="clear" w:color="auto" w:fill="D3D3D3"/>
          </w:tcPr>
          <w:p w14:paraId="3FE78F3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316E8B1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אָחֹות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78DB0E8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274624D" w14:textId="77777777" w:rsidTr="00011679">
        <w:tc>
          <w:tcPr>
            <w:tcW w:w="993" w:type="dxa"/>
            <w:shd w:val="clear" w:color="auto" w:fill="D3D3D3"/>
          </w:tcPr>
          <w:p w14:paraId="1735DCE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868C9B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7100B2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7D880F6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67C322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4409CB5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6CB5B2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29012E8" w14:textId="77777777" w:rsidTr="00011679">
        <w:tc>
          <w:tcPr>
            <w:tcW w:w="993" w:type="dxa"/>
            <w:shd w:val="clear" w:color="auto" w:fill="D3D3D3"/>
          </w:tcPr>
          <w:p w14:paraId="45EBDED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4D1BBA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D18A75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5D8C53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  <w:shd w:val="clear" w:color="auto" w:fill="D3D3D3"/>
          </w:tcPr>
          <w:p w14:paraId="5812BEB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622AAC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aunt</w:t>
            </w:r>
          </w:p>
        </w:tc>
        <w:tc>
          <w:tcPr>
            <w:tcW w:w="709" w:type="dxa"/>
            <w:shd w:val="clear" w:color="auto" w:fill="D3D3D3"/>
          </w:tcPr>
          <w:p w14:paraId="1A1CEBD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B2EBA1B" w14:textId="77777777" w:rsidTr="00011679">
        <w:tc>
          <w:tcPr>
            <w:tcW w:w="993" w:type="dxa"/>
          </w:tcPr>
          <w:p w14:paraId="4C3247E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FFCC81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F9551D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E72122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79303D7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 ס</w:t>
            </w:r>
          </w:p>
        </w:tc>
        <w:tc>
          <w:tcPr>
            <w:tcW w:w="2668" w:type="dxa"/>
          </w:tcPr>
          <w:p w14:paraId="4AB2AE1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שְׁאֵ֥ר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709" w:type="dxa"/>
          </w:tcPr>
          <w:p w14:paraId="43CE44B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42F238D" w14:textId="77777777" w:rsidTr="00011679">
        <w:tc>
          <w:tcPr>
            <w:tcW w:w="993" w:type="dxa"/>
          </w:tcPr>
          <w:p w14:paraId="2AA67C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FFB24F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0C5B16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B34AE6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5F13F03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אֵר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</w:p>
        </w:tc>
        <w:tc>
          <w:tcPr>
            <w:tcW w:w="2668" w:type="dxa"/>
          </w:tcPr>
          <w:p w14:paraId="1AF495B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אֵר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</w:p>
        </w:tc>
        <w:tc>
          <w:tcPr>
            <w:tcW w:w="709" w:type="dxa"/>
          </w:tcPr>
          <w:p w14:paraId="341FD4B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F06D45C" w14:textId="77777777" w:rsidTr="00011679">
        <w:tc>
          <w:tcPr>
            <w:tcW w:w="993" w:type="dxa"/>
            <w:shd w:val="clear" w:color="auto" w:fill="D3D3D3"/>
          </w:tcPr>
          <w:p w14:paraId="5F73BA3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5BC336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00C418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13A5C2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ֵּ֑ה</w:t>
            </w:r>
          </w:p>
        </w:tc>
        <w:tc>
          <w:tcPr>
            <w:tcW w:w="1297" w:type="dxa"/>
            <w:shd w:val="clear" w:color="auto" w:fill="D3D3D3"/>
          </w:tcPr>
          <w:p w14:paraId="36EE90B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  <w:shd w:val="clear" w:color="auto" w:fill="D3D3D3"/>
          </w:tcPr>
          <w:p w14:paraId="7932DE6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ות־אִמ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ְּךָ֖</w:t>
            </w:r>
          </w:p>
        </w:tc>
        <w:tc>
          <w:tcPr>
            <w:tcW w:w="709" w:type="dxa"/>
            <w:shd w:val="clear" w:color="auto" w:fill="D3D3D3"/>
          </w:tcPr>
          <w:p w14:paraId="2F8AE88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18:13</w:t>
            </w:r>
          </w:p>
        </w:tc>
      </w:tr>
      <w:tr w:rsidR="005C4E94" w:rsidRPr="00C310C2" w14:paraId="4B715AEA" w14:textId="77777777" w:rsidTr="00011679">
        <w:tc>
          <w:tcPr>
            <w:tcW w:w="993" w:type="dxa"/>
            <w:shd w:val="clear" w:color="auto" w:fill="D3D3D3"/>
          </w:tcPr>
          <w:p w14:paraId="440DC76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FA7AF8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F05CA9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C393EE5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  <w:shd w:val="clear" w:color="auto" w:fill="D3D3D3"/>
          </w:tcPr>
          <w:p w14:paraId="1B2EBAB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6ABD20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אָחֹות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74A3D00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793685B" w14:textId="77777777" w:rsidTr="00011679">
        <w:tc>
          <w:tcPr>
            <w:tcW w:w="993" w:type="dxa"/>
            <w:shd w:val="clear" w:color="auto" w:fill="D3D3D3"/>
          </w:tcPr>
          <w:p w14:paraId="56B994E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892503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01C0FD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F989E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3CFF7DB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3087D1D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589191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F9EFE5A" w14:textId="77777777" w:rsidTr="00011679">
        <w:tc>
          <w:tcPr>
            <w:tcW w:w="993" w:type="dxa"/>
            <w:shd w:val="clear" w:color="auto" w:fill="D3D3D3"/>
          </w:tcPr>
          <w:p w14:paraId="4D175A5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3F1183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33BC03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648DE1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  <w:shd w:val="clear" w:color="auto" w:fill="D3D3D3"/>
          </w:tcPr>
          <w:p w14:paraId="747CB40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6F12652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aunt</w:t>
            </w:r>
          </w:p>
        </w:tc>
        <w:tc>
          <w:tcPr>
            <w:tcW w:w="709" w:type="dxa"/>
            <w:shd w:val="clear" w:color="auto" w:fill="D3D3D3"/>
          </w:tcPr>
          <w:p w14:paraId="2FC04EE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48F5A17" w14:textId="77777777" w:rsidTr="00011679">
        <w:tc>
          <w:tcPr>
            <w:tcW w:w="993" w:type="dxa"/>
          </w:tcPr>
          <w:p w14:paraId="1190C32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99A62F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2D45EE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8487E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 ס</w:t>
            </w:r>
          </w:p>
        </w:tc>
        <w:tc>
          <w:tcPr>
            <w:tcW w:w="1297" w:type="dxa"/>
          </w:tcPr>
          <w:p w14:paraId="302EDC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שְׁאֵ֥ר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ְּךָ֖</w:t>
            </w:r>
          </w:p>
        </w:tc>
        <w:tc>
          <w:tcPr>
            <w:tcW w:w="2668" w:type="dxa"/>
          </w:tcPr>
          <w:p w14:paraId="10D6972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709" w:type="dxa"/>
          </w:tcPr>
          <w:p w14:paraId="1372576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27E78D5" w14:textId="77777777" w:rsidTr="00011679">
        <w:tc>
          <w:tcPr>
            <w:tcW w:w="993" w:type="dxa"/>
          </w:tcPr>
          <w:p w14:paraId="2A7FF82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A5EC05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0048AF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954E22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אֵר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</w:t>
            </w:r>
            <w:proofErr w:type="spellEnd"/>
          </w:p>
        </w:tc>
        <w:tc>
          <w:tcPr>
            <w:tcW w:w="1297" w:type="dxa"/>
          </w:tcPr>
          <w:p w14:paraId="4874CEB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אֵר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</w:t>
            </w:r>
            <w:proofErr w:type="spellEnd"/>
          </w:p>
        </w:tc>
        <w:tc>
          <w:tcPr>
            <w:tcW w:w="2668" w:type="dxa"/>
          </w:tcPr>
          <w:p w14:paraId="442AB5D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58DF86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282FDF0" w14:textId="77777777" w:rsidTr="00011679">
        <w:tc>
          <w:tcPr>
            <w:tcW w:w="993" w:type="dxa"/>
            <w:shd w:val="clear" w:color="auto" w:fill="D3D3D3"/>
          </w:tcPr>
          <w:p w14:paraId="68EE43D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7AC8AD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157DC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2C298F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ֵּ֑ה</w:t>
            </w:r>
          </w:p>
        </w:tc>
        <w:tc>
          <w:tcPr>
            <w:tcW w:w="1297" w:type="dxa"/>
            <w:shd w:val="clear" w:color="auto" w:fill="D3D3D3"/>
          </w:tcPr>
          <w:p w14:paraId="6E72BF5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  <w:shd w:val="clear" w:color="auto" w:fill="D3D3D3"/>
          </w:tcPr>
          <w:p w14:paraId="4322C8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י־אָב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709" w:type="dxa"/>
            <w:shd w:val="clear" w:color="auto" w:fill="D3D3D3"/>
          </w:tcPr>
          <w:p w14:paraId="28752E6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18:14</w:t>
            </w:r>
          </w:p>
        </w:tc>
      </w:tr>
      <w:tr w:rsidR="005C4E94" w:rsidRPr="00C310C2" w14:paraId="168D17C1" w14:textId="77777777" w:rsidTr="00011679">
        <w:tc>
          <w:tcPr>
            <w:tcW w:w="993" w:type="dxa"/>
            <w:shd w:val="clear" w:color="auto" w:fill="D3D3D3"/>
          </w:tcPr>
          <w:p w14:paraId="6654C11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C7FA40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7C5A9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64F4C8CC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  <w:shd w:val="clear" w:color="auto" w:fill="D3D3D3"/>
          </w:tcPr>
          <w:p w14:paraId="1DC8141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1FB7E2B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6C80717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6720AF4" w14:textId="77777777" w:rsidTr="00011679">
        <w:tc>
          <w:tcPr>
            <w:tcW w:w="993" w:type="dxa"/>
            <w:shd w:val="clear" w:color="auto" w:fill="D3D3D3"/>
          </w:tcPr>
          <w:p w14:paraId="3DD50B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13926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887BF1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AB9C79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142AD29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49DD79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07B54D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7840F63" w14:textId="77777777" w:rsidTr="00011679">
        <w:tc>
          <w:tcPr>
            <w:tcW w:w="993" w:type="dxa"/>
            <w:shd w:val="clear" w:color="auto" w:fill="D3D3D3"/>
          </w:tcPr>
          <w:p w14:paraId="001B067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7D4A6B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40C11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7DFC902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  <w:shd w:val="clear" w:color="auto" w:fill="D3D3D3"/>
          </w:tcPr>
          <w:p w14:paraId="5D3395C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1F05597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aunt-in-law</w:t>
            </w:r>
          </w:p>
        </w:tc>
        <w:tc>
          <w:tcPr>
            <w:tcW w:w="709" w:type="dxa"/>
            <w:shd w:val="clear" w:color="auto" w:fill="D3D3D3"/>
          </w:tcPr>
          <w:p w14:paraId="2B452AB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43DC22B" w14:textId="77777777" w:rsidTr="00011679">
        <w:tc>
          <w:tcPr>
            <w:tcW w:w="993" w:type="dxa"/>
          </w:tcPr>
          <w:p w14:paraId="404F143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4C683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EB84DF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3F92C21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תִקְר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ָ֔ב</w:t>
            </w:r>
          </w:p>
        </w:tc>
        <w:tc>
          <w:tcPr>
            <w:tcW w:w="1297" w:type="dxa"/>
          </w:tcPr>
          <w:p w14:paraId="7C2C8D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</w:tcPr>
          <w:p w14:paraId="544D7EF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אֶל־אִש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ְׁתֹּו֙</w:t>
            </w:r>
          </w:p>
        </w:tc>
        <w:tc>
          <w:tcPr>
            <w:tcW w:w="709" w:type="dxa"/>
          </w:tcPr>
          <w:p w14:paraId="3C0C705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F812E30" w14:textId="77777777" w:rsidTr="00011679">
        <w:tc>
          <w:tcPr>
            <w:tcW w:w="993" w:type="dxa"/>
          </w:tcPr>
          <w:p w14:paraId="104ED74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BA632C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1F626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B2FD72B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</w:tcPr>
          <w:p w14:paraId="455E380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4A975EB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-דֹּ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ודָה</w:t>
            </w:r>
            <w:proofErr w:type="spellEnd"/>
          </w:p>
        </w:tc>
        <w:tc>
          <w:tcPr>
            <w:tcW w:w="709" w:type="dxa"/>
          </w:tcPr>
          <w:p w14:paraId="2C19A95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5D7D3DA" w14:textId="77777777" w:rsidTr="00011679">
        <w:tc>
          <w:tcPr>
            <w:tcW w:w="993" w:type="dxa"/>
          </w:tcPr>
          <w:p w14:paraId="49D5D64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B896E5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25A69E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19C9CA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97" w:type="dxa"/>
          </w:tcPr>
          <w:p w14:paraId="20328A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4DEC0C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3B8065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4DDBCD9" w14:textId="77777777" w:rsidTr="00011679">
        <w:tc>
          <w:tcPr>
            <w:tcW w:w="993" w:type="dxa"/>
          </w:tcPr>
          <w:p w14:paraId="73E73E7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954473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13C65F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5217B6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</w:tcPr>
          <w:p w14:paraId="70888FE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4205D36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aunt-in-law</w:t>
            </w:r>
          </w:p>
        </w:tc>
        <w:tc>
          <w:tcPr>
            <w:tcW w:w="709" w:type="dxa"/>
          </w:tcPr>
          <w:p w14:paraId="748B739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4DE17BD" w14:textId="77777777" w:rsidTr="00011679">
        <w:tc>
          <w:tcPr>
            <w:tcW w:w="993" w:type="dxa"/>
            <w:shd w:val="clear" w:color="auto" w:fill="D3D3D3"/>
          </w:tcPr>
          <w:p w14:paraId="69A2A0C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EFEEB3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492F05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41B96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315DCC6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 ס</w:t>
            </w:r>
          </w:p>
        </w:tc>
        <w:tc>
          <w:tcPr>
            <w:tcW w:w="2668" w:type="dxa"/>
            <w:shd w:val="clear" w:color="auto" w:fill="D3D3D3"/>
          </w:tcPr>
          <w:p w14:paraId="7677C69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דֹּדָֽ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709" w:type="dxa"/>
            <w:shd w:val="clear" w:color="auto" w:fill="D3D3D3"/>
          </w:tcPr>
          <w:p w14:paraId="6C0A5EA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98385F9" w14:textId="77777777" w:rsidTr="00011679">
        <w:tc>
          <w:tcPr>
            <w:tcW w:w="993" w:type="dxa"/>
            <w:shd w:val="clear" w:color="auto" w:fill="D3D3D3"/>
          </w:tcPr>
          <w:p w14:paraId="37419D3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B39A5A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D9564A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743BBF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4C8F471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-דֹּ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ודָה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2FA69B4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-דֹּ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ודָה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259F40B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9857719" w14:textId="77777777" w:rsidTr="00011679">
        <w:tc>
          <w:tcPr>
            <w:tcW w:w="993" w:type="dxa"/>
          </w:tcPr>
          <w:p w14:paraId="75B790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E23E03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15CDF1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42E84C8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ֵּ֑ה</w:t>
            </w:r>
          </w:p>
        </w:tc>
        <w:tc>
          <w:tcPr>
            <w:tcW w:w="1297" w:type="dxa"/>
          </w:tcPr>
          <w:p w14:paraId="64CCAD9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</w:tcPr>
          <w:p w14:paraId="1B2C257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ַ֥ת כַּלָּֽ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709" w:type="dxa"/>
          </w:tcPr>
          <w:p w14:paraId="07A6152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18:15</w:t>
            </w:r>
          </w:p>
        </w:tc>
      </w:tr>
      <w:tr w:rsidR="005C4E94" w:rsidRPr="00C310C2" w14:paraId="0A32100F" w14:textId="77777777" w:rsidTr="00011679">
        <w:tc>
          <w:tcPr>
            <w:tcW w:w="993" w:type="dxa"/>
          </w:tcPr>
          <w:p w14:paraId="6036A0F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ACA2E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960E78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59EB555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</w:tcPr>
          <w:p w14:paraId="349F337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5A85BE1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-עֶרְוָה כַּלָּה</w:t>
            </w:r>
          </w:p>
        </w:tc>
        <w:tc>
          <w:tcPr>
            <w:tcW w:w="709" w:type="dxa"/>
          </w:tcPr>
          <w:p w14:paraId="57DB114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392EB63" w14:textId="77777777" w:rsidTr="00011679">
        <w:tc>
          <w:tcPr>
            <w:tcW w:w="993" w:type="dxa"/>
          </w:tcPr>
          <w:p w14:paraId="3D9EC55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F04CB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4604CE7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417138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97" w:type="dxa"/>
          </w:tcPr>
          <w:p w14:paraId="2F99B8F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375AD36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26DA65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2ABC027" w14:textId="77777777" w:rsidTr="00011679">
        <w:tc>
          <w:tcPr>
            <w:tcW w:w="993" w:type="dxa"/>
          </w:tcPr>
          <w:p w14:paraId="265D0D0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AC8C99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3EB553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631F0C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</w:tcPr>
          <w:p w14:paraId="54EE160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4CCFABF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daughter-in-law</w:t>
            </w:r>
          </w:p>
        </w:tc>
        <w:tc>
          <w:tcPr>
            <w:tcW w:w="709" w:type="dxa"/>
          </w:tcPr>
          <w:p w14:paraId="5604D6A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DD82F69" w14:textId="77777777" w:rsidTr="00011679">
        <w:tc>
          <w:tcPr>
            <w:tcW w:w="993" w:type="dxa"/>
            <w:shd w:val="clear" w:color="auto" w:fill="D3D3D3"/>
          </w:tcPr>
          <w:p w14:paraId="61F758D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917B3D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D5B8F2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C90C18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685C84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הִ֔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404E28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אֵ֤שֶׁת בִּ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</w:t>
            </w:r>
          </w:p>
        </w:tc>
        <w:tc>
          <w:tcPr>
            <w:tcW w:w="709" w:type="dxa"/>
            <w:shd w:val="clear" w:color="auto" w:fill="D3D3D3"/>
          </w:tcPr>
          <w:p w14:paraId="116C968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333C40A" w14:textId="77777777" w:rsidTr="00011679">
        <w:tc>
          <w:tcPr>
            <w:tcW w:w="993" w:type="dxa"/>
            <w:shd w:val="clear" w:color="auto" w:fill="D3D3D3"/>
          </w:tcPr>
          <w:p w14:paraId="399F8B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8BBCFE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824219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D29990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7FE0DFC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-אִשָּׁה בֵּן</w:t>
            </w:r>
          </w:p>
        </w:tc>
        <w:tc>
          <w:tcPr>
            <w:tcW w:w="2668" w:type="dxa"/>
            <w:shd w:val="clear" w:color="auto" w:fill="D3D3D3"/>
          </w:tcPr>
          <w:p w14:paraId="70F602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-אִשָּׁה בֵּן</w:t>
            </w:r>
          </w:p>
        </w:tc>
        <w:tc>
          <w:tcPr>
            <w:tcW w:w="709" w:type="dxa"/>
            <w:shd w:val="clear" w:color="auto" w:fill="D3D3D3"/>
          </w:tcPr>
          <w:p w14:paraId="28DD0C7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1990885" w14:textId="77777777" w:rsidTr="00011679">
        <w:tc>
          <w:tcPr>
            <w:tcW w:w="993" w:type="dxa"/>
          </w:tcPr>
          <w:p w14:paraId="33F47DD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58B67A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101482B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עֶרְוָת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ָֽהּ׃ ס</w:t>
            </w:r>
          </w:p>
        </w:tc>
        <w:tc>
          <w:tcPr>
            <w:tcW w:w="1297" w:type="dxa"/>
          </w:tcPr>
          <w:p w14:paraId="7DE80C9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ֶּ֖ה</w:t>
            </w:r>
          </w:p>
        </w:tc>
        <w:tc>
          <w:tcPr>
            <w:tcW w:w="2668" w:type="dxa"/>
          </w:tcPr>
          <w:p w14:paraId="4A37A9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709" w:type="dxa"/>
          </w:tcPr>
          <w:p w14:paraId="54692AB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995B9C3" w14:textId="77777777" w:rsidTr="00011679">
        <w:tc>
          <w:tcPr>
            <w:tcW w:w="993" w:type="dxa"/>
          </w:tcPr>
          <w:p w14:paraId="46E8C62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B07DA2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274A002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-עֶרְוָה-אִשָּׁה בֵּן</w:t>
            </w:r>
          </w:p>
        </w:tc>
        <w:tc>
          <w:tcPr>
            <w:tcW w:w="1297" w:type="dxa"/>
          </w:tcPr>
          <w:p w14:paraId="5CF40811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668" w:type="dxa"/>
          </w:tcPr>
          <w:p w14:paraId="18E66DB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B0BAA6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63FA9BB" w14:textId="77777777" w:rsidTr="00011679">
        <w:tc>
          <w:tcPr>
            <w:tcW w:w="993" w:type="dxa"/>
          </w:tcPr>
          <w:p w14:paraId="3004677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401790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378DAC2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511167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68" w:type="dxa"/>
          </w:tcPr>
          <w:p w14:paraId="23CE8A3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598E96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6D4247F" w14:textId="77777777" w:rsidTr="00011679">
        <w:tc>
          <w:tcPr>
            <w:tcW w:w="993" w:type="dxa"/>
          </w:tcPr>
          <w:p w14:paraId="235F281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491432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78" w:type="dxa"/>
            <w:gridSpan w:val="2"/>
          </w:tcPr>
          <w:p w14:paraId="23C94E3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daughter-in-law</w:t>
            </w:r>
          </w:p>
        </w:tc>
        <w:tc>
          <w:tcPr>
            <w:tcW w:w="1297" w:type="dxa"/>
          </w:tcPr>
          <w:p w14:paraId="7CCA45C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2668" w:type="dxa"/>
          </w:tcPr>
          <w:p w14:paraId="76E4E80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6A5EF2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07AF782" w14:textId="77777777" w:rsidTr="00011679">
        <w:tc>
          <w:tcPr>
            <w:tcW w:w="993" w:type="dxa"/>
            <w:shd w:val="clear" w:color="auto" w:fill="D3D3D3"/>
          </w:tcPr>
          <w:p w14:paraId="738915F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D1CB2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00EFDF8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D60000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ֵּ֑ה</w:t>
            </w:r>
          </w:p>
        </w:tc>
        <w:tc>
          <w:tcPr>
            <w:tcW w:w="1297" w:type="dxa"/>
            <w:shd w:val="clear" w:color="auto" w:fill="D3D3D3"/>
          </w:tcPr>
          <w:p w14:paraId="36ED3A2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  <w:shd w:val="clear" w:color="auto" w:fill="D3D3D3"/>
          </w:tcPr>
          <w:p w14:paraId="45DBA4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ַ֥ת אֵֽשֶׁ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ת־אָח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709" w:type="dxa"/>
            <w:shd w:val="clear" w:color="auto" w:fill="D3D3D3"/>
          </w:tcPr>
          <w:p w14:paraId="1633136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18:16</w:t>
            </w:r>
          </w:p>
        </w:tc>
      </w:tr>
      <w:tr w:rsidR="005C4E94" w:rsidRPr="00C310C2" w14:paraId="5C65B488" w14:textId="77777777" w:rsidTr="00011679">
        <w:tc>
          <w:tcPr>
            <w:tcW w:w="993" w:type="dxa"/>
            <w:shd w:val="clear" w:color="auto" w:fill="D3D3D3"/>
          </w:tcPr>
          <w:p w14:paraId="4876017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222A71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6700E8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3EABC8C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  <w:shd w:val="clear" w:color="auto" w:fill="D3D3D3"/>
          </w:tcPr>
          <w:p w14:paraId="5F4FF6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19AB2DC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5707AC3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FE5EDF7" w14:textId="77777777" w:rsidTr="00011679">
        <w:tc>
          <w:tcPr>
            <w:tcW w:w="993" w:type="dxa"/>
            <w:shd w:val="clear" w:color="auto" w:fill="D3D3D3"/>
          </w:tcPr>
          <w:p w14:paraId="44CBB2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586049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16A927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081738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413A313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707F4B7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E7F2CC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AAEDD54" w14:textId="77777777" w:rsidTr="00011679">
        <w:tc>
          <w:tcPr>
            <w:tcW w:w="993" w:type="dxa"/>
            <w:shd w:val="clear" w:color="auto" w:fill="D3D3D3"/>
          </w:tcPr>
          <w:p w14:paraId="42E6F97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1FE2BA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EDE113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284854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  <w:shd w:val="clear" w:color="auto" w:fill="D3D3D3"/>
          </w:tcPr>
          <w:p w14:paraId="79D9295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1B14836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fellow's_wife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7D016C9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C420665" w14:textId="77777777" w:rsidTr="00011679">
        <w:tc>
          <w:tcPr>
            <w:tcW w:w="993" w:type="dxa"/>
          </w:tcPr>
          <w:p w14:paraId="616DB3A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89233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BD0D4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057A22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 ס</w:t>
            </w:r>
          </w:p>
        </w:tc>
        <w:tc>
          <w:tcPr>
            <w:tcW w:w="2668" w:type="dxa"/>
          </w:tcPr>
          <w:p w14:paraId="399C4EF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709" w:type="dxa"/>
          </w:tcPr>
          <w:p w14:paraId="3C8D855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57F37AD" w14:textId="77777777" w:rsidTr="00011679">
        <w:tc>
          <w:tcPr>
            <w:tcW w:w="993" w:type="dxa"/>
          </w:tcPr>
          <w:p w14:paraId="2BFC20B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27FE60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FA829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715F45B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</w:t>
            </w:r>
            <w:proofErr w:type="spellEnd"/>
          </w:p>
        </w:tc>
        <w:tc>
          <w:tcPr>
            <w:tcW w:w="2668" w:type="dxa"/>
          </w:tcPr>
          <w:p w14:paraId="6F01A16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</w:t>
            </w:r>
            <w:proofErr w:type="spellEnd"/>
          </w:p>
        </w:tc>
        <w:tc>
          <w:tcPr>
            <w:tcW w:w="709" w:type="dxa"/>
          </w:tcPr>
          <w:p w14:paraId="2C99708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56478D6" w14:textId="77777777" w:rsidTr="00011679">
        <w:tc>
          <w:tcPr>
            <w:tcW w:w="993" w:type="dxa"/>
            <w:shd w:val="clear" w:color="auto" w:fill="D3D3D3"/>
          </w:tcPr>
          <w:p w14:paraId="4C879DA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9B7ACD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66D9AA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5D2D28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ֵּ֑ה</w:t>
            </w:r>
          </w:p>
        </w:tc>
        <w:tc>
          <w:tcPr>
            <w:tcW w:w="1297" w:type="dxa"/>
            <w:shd w:val="clear" w:color="auto" w:fill="D3D3D3"/>
          </w:tcPr>
          <w:p w14:paraId="53E296E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  <w:shd w:val="clear" w:color="auto" w:fill="D3D3D3"/>
          </w:tcPr>
          <w:p w14:paraId="36C3CEF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ָּׁ֛ה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וּבִת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ָּ֖הּ</w:t>
            </w:r>
          </w:p>
        </w:tc>
        <w:tc>
          <w:tcPr>
            <w:tcW w:w="709" w:type="dxa"/>
            <w:shd w:val="clear" w:color="auto" w:fill="D3D3D3"/>
          </w:tcPr>
          <w:p w14:paraId="10E6E82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18:17</w:t>
            </w:r>
          </w:p>
        </w:tc>
      </w:tr>
      <w:tr w:rsidR="005C4E94" w:rsidRPr="00C310C2" w14:paraId="5340D106" w14:textId="77777777" w:rsidTr="00011679">
        <w:tc>
          <w:tcPr>
            <w:tcW w:w="993" w:type="dxa"/>
            <w:shd w:val="clear" w:color="auto" w:fill="D3D3D3"/>
          </w:tcPr>
          <w:p w14:paraId="7A7C4F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DFD36F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631902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7673B80D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  <w:shd w:val="clear" w:color="auto" w:fill="D3D3D3"/>
          </w:tcPr>
          <w:p w14:paraId="5068B80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5C69586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 בַּ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ת-אִש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709" w:type="dxa"/>
            <w:shd w:val="clear" w:color="auto" w:fill="D3D3D3"/>
          </w:tcPr>
          <w:p w14:paraId="50727D6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5497E90" w14:textId="77777777" w:rsidTr="00011679">
        <w:tc>
          <w:tcPr>
            <w:tcW w:w="993" w:type="dxa"/>
            <w:shd w:val="clear" w:color="auto" w:fill="D3D3D3"/>
          </w:tcPr>
          <w:p w14:paraId="789FA46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F72D9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409857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C515D4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68733D3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2801109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BE6835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121BB7" w14:paraId="3C285500" w14:textId="77777777" w:rsidTr="00011679">
        <w:tc>
          <w:tcPr>
            <w:tcW w:w="993" w:type="dxa"/>
            <w:shd w:val="clear" w:color="auto" w:fill="D3D3D3"/>
          </w:tcPr>
          <w:p w14:paraId="4F8951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21A9A5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1A0EAF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563691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  <w:shd w:val="clear" w:color="auto" w:fill="D3D3D3"/>
          </w:tcPr>
          <w:p w14:paraId="51C2686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2A2BE5E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woman_and_her_daughter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, woman</w:t>
            </w:r>
          </w:p>
        </w:tc>
        <w:tc>
          <w:tcPr>
            <w:tcW w:w="709" w:type="dxa"/>
            <w:shd w:val="clear" w:color="auto" w:fill="D3D3D3"/>
          </w:tcPr>
          <w:p w14:paraId="711E8D8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A83A9B0" w14:textId="77777777" w:rsidTr="00011679">
        <w:tc>
          <w:tcPr>
            <w:tcW w:w="993" w:type="dxa"/>
          </w:tcPr>
          <w:p w14:paraId="7251BC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4BE98A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EF3E83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ַּח֙</w:t>
            </w:r>
          </w:p>
        </w:tc>
        <w:tc>
          <w:tcPr>
            <w:tcW w:w="1594" w:type="dxa"/>
          </w:tcPr>
          <w:p w14:paraId="4E201E6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3965" w:type="dxa"/>
            <w:gridSpan w:val="2"/>
          </w:tcPr>
          <w:p w14:paraId="413B5DD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ְּנָ֞הּ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ִּתָּ֗הּ</w:t>
            </w:r>
          </w:p>
        </w:tc>
        <w:tc>
          <w:tcPr>
            <w:tcW w:w="709" w:type="dxa"/>
          </w:tcPr>
          <w:p w14:paraId="1D8CB83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92C33D1" w14:textId="77777777" w:rsidTr="00011679">
        <w:tc>
          <w:tcPr>
            <w:tcW w:w="993" w:type="dxa"/>
          </w:tcPr>
          <w:p w14:paraId="6811960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5B4B91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12DBCEB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594" w:type="dxa"/>
          </w:tcPr>
          <w:p w14:paraId="52B525C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965" w:type="dxa"/>
            <w:gridSpan w:val="2"/>
          </w:tcPr>
          <w:p w14:paraId="0A7691F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בֵּ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 בַּת בַּ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ת-אִש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709" w:type="dxa"/>
          </w:tcPr>
          <w:p w14:paraId="01CB8EA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CB155B1" w14:textId="77777777" w:rsidTr="00011679">
        <w:tc>
          <w:tcPr>
            <w:tcW w:w="993" w:type="dxa"/>
          </w:tcPr>
          <w:p w14:paraId="2FCCDE0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16D875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41ED9FD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94" w:type="dxa"/>
          </w:tcPr>
          <w:p w14:paraId="541A04B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965" w:type="dxa"/>
            <w:gridSpan w:val="2"/>
          </w:tcPr>
          <w:p w14:paraId="0535071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E5D4F2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0052A04" w14:textId="77777777" w:rsidTr="00011679">
        <w:tc>
          <w:tcPr>
            <w:tcW w:w="993" w:type="dxa"/>
          </w:tcPr>
          <w:p w14:paraId="7A3143A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EFE8F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6CE56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594" w:type="dxa"/>
          </w:tcPr>
          <w:p w14:paraId="04D6483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965" w:type="dxa"/>
            <w:gridSpan w:val="2"/>
          </w:tcPr>
          <w:p w14:paraId="2B9C93A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granddaughter_of_woman</w:t>
            </w:r>
            <w:proofErr w:type="spellEnd"/>
          </w:p>
        </w:tc>
        <w:tc>
          <w:tcPr>
            <w:tcW w:w="709" w:type="dxa"/>
          </w:tcPr>
          <w:p w14:paraId="30D8962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5602F8B" w14:textId="77777777" w:rsidTr="00011679">
        <w:tc>
          <w:tcPr>
            <w:tcW w:w="993" w:type="dxa"/>
            <w:shd w:val="clear" w:color="auto" w:fill="D3D3D3"/>
          </w:tcPr>
          <w:p w14:paraId="612998B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3D5A1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0595B94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BF1C8E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65B47C1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עֶרְוָת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ָ֔הּ</w:t>
            </w:r>
          </w:p>
        </w:tc>
        <w:tc>
          <w:tcPr>
            <w:tcW w:w="2668" w:type="dxa"/>
            <w:shd w:val="clear" w:color="auto" w:fill="D3D3D3"/>
          </w:tcPr>
          <w:p w14:paraId="580A419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1C8354F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BC39380" w14:textId="77777777" w:rsidTr="00011679">
        <w:tc>
          <w:tcPr>
            <w:tcW w:w="993" w:type="dxa"/>
            <w:shd w:val="clear" w:color="auto" w:fill="D3D3D3"/>
          </w:tcPr>
          <w:p w14:paraId="060CEC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8CE080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31650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A23D02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6AF5472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עֶרְוָה-אִש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2668" w:type="dxa"/>
            <w:shd w:val="clear" w:color="auto" w:fill="D3D3D3"/>
          </w:tcPr>
          <w:p w14:paraId="5EB86F79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709" w:type="dxa"/>
            <w:shd w:val="clear" w:color="auto" w:fill="D3D3D3"/>
          </w:tcPr>
          <w:p w14:paraId="649964F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00C6B5D" w14:textId="77777777" w:rsidTr="00011679">
        <w:tc>
          <w:tcPr>
            <w:tcW w:w="993" w:type="dxa"/>
            <w:shd w:val="clear" w:color="auto" w:fill="D3D3D3"/>
          </w:tcPr>
          <w:p w14:paraId="48FE76A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51BE1A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9AD9C5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4537E1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6217F82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4C9840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07F3D3A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15E2C1F" w14:textId="77777777" w:rsidTr="00011679">
        <w:tc>
          <w:tcPr>
            <w:tcW w:w="993" w:type="dxa"/>
            <w:shd w:val="clear" w:color="auto" w:fill="D3D3D3"/>
          </w:tcPr>
          <w:p w14:paraId="677FAE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85AC97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DEF29C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B2196F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72A8A6D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</w:t>
            </w:r>
          </w:p>
        </w:tc>
        <w:tc>
          <w:tcPr>
            <w:tcW w:w="2668" w:type="dxa"/>
            <w:shd w:val="clear" w:color="auto" w:fill="D3D3D3"/>
          </w:tcPr>
          <w:p w14:paraId="4B1579A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709" w:type="dxa"/>
            <w:shd w:val="clear" w:color="auto" w:fill="D3D3D3"/>
          </w:tcPr>
          <w:p w14:paraId="11E88C6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5AE3527" w14:textId="77777777" w:rsidTr="00011679">
        <w:tc>
          <w:tcPr>
            <w:tcW w:w="993" w:type="dxa"/>
          </w:tcPr>
          <w:p w14:paraId="34CF74A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5BB313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495CD3B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93201A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5E76EB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הֵ֖נָּה</w:t>
            </w:r>
          </w:p>
        </w:tc>
        <w:tc>
          <w:tcPr>
            <w:tcW w:w="2668" w:type="dxa"/>
          </w:tcPr>
          <w:p w14:paraId="13298A2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709" w:type="dxa"/>
          </w:tcPr>
          <w:p w14:paraId="3BA4A08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E80AAF8" w14:textId="77777777" w:rsidTr="00011679">
        <w:tc>
          <w:tcPr>
            <w:tcW w:w="993" w:type="dxa"/>
          </w:tcPr>
          <w:p w14:paraId="7739ED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44C2F7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9C68FF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18E1AD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53A7E2B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אֲרָה</w:t>
            </w:r>
            <w:proofErr w:type="spellEnd"/>
          </w:p>
        </w:tc>
        <w:tc>
          <w:tcPr>
            <w:tcW w:w="2668" w:type="dxa"/>
          </w:tcPr>
          <w:p w14:paraId="6AB0C2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אֲרָה</w:t>
            </w:r>
            <w:proofErr w:type="spellEnd"/>
          </w:p>
        </w:tc>
        <w:tc>
          <w:tcPr>
            <w:tcW w:w="709" w:type="dxa"/>
          </w:tcPr>
          <w:p w14:paraId="1A31AB2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74231FD" w14:textId="77777777" w:rsidTr="00011679">
        <w:tc>
          <w:tcPr>
            <w:tcW w:w="993" w:type="dxa"/>
            <w:shd w:val="clear" w:color="auto" w:fill="D3D3D3"/>
          </w:tcPr>
          <w:p w14:paraId="292BF33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61D657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00CA1E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64FB75A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1DDC82E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2668" w:type="dxa"/>
            <w:shd w:val="clear" w:color="auto" w:fill="D3D3D3"/>
          </w:tcPr>
          <w:p w14:paraId="2F9675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זִמ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ָּ֥ה</w:t>
            </w:r>
          </w:p>
        </w:tc>
        <w:tc>
          <w:tcPr>
            <w:tcW w:w="709" w:type="dxa"/>
            <w:shd w:val="clear" w:color="auto" w:fill="D3D3D3"/>
          </w:tcPr>
          <w:p w14:paraId="3A29F8F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A61E9A2" w14:textId="77777777" w:rsidTr="00011679">
        <w:tc>
          <w:tcPr>
            <w:tcW w:w="993" w:type="dxa"/>
            <w:shd w:val="clear" w:color="auto" w:fill="D3D3D3"/>
          </w:tcPr>
          <w:p w14:paraId="4184B1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A9CEED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183FF9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0FF1B20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464887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זִמ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2668" w:type="dxa"/>
            <w:shd w:val="clear" w:color="auto" w:fill="D3D3D3"/>
          </w:tcPr>
          <w:p w14:paraId="677A472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זִמ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709" w:type="dxa"/>
            <w:shd w:val="clear" w:color="auto" w:fill="D3D3D3"/>
          </w:tcPr>
          <w:p w14:paraId="5908318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9C58C1E" w14:textId="77777777" w:rsidTr="00011679">
        <w:tc>
          <w:tcPr>
            <w:tcW w:w="993" w:type="dxa"/>
          </w:tcPr>
          <w:p w14:paraId="094CA5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C77C07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ָּ֑ח</w:t>
            </w:r>
          </w:p>
        </w:tc>
        <w:tc>
          <w:tcPr>
            <w:tcW w:w="1084" w:type="dxa"/>
          </w:tcPr>
          <w:p w14:paraId="791EFEC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594" w:type="dxa"/>
          </w:tcPr>
          <w:p w14:paraId="351FF91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אֶל־אֲחֹת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ָ֖הּ</w:t>
            </w:r>
          </w:p>
        </w:tc>
        <w:tc>
          <w:tcPr>
            <w:tcW w:w="1297" w:type="dxa"/>
          </w:tcPr>
          <w:p w14:paraId="26A301F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ָּׁ֥ה</w:t>
            </w:r>
          </w:p>
        </w:tc>
        <w:tc>
          <w:tcPr>
            <w:tcW w:w="2668" w:type="dxa"/>
          </w:tcPr>
          <w:p w14:paraId="568FB6E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62678E2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18:18</w:t>
            </w:r>
          </w:p>
        </w:tc>
      </w:tr>
      <w:tr w:rsidR="005C4E94" w:rsidRPr="00C310C2" w14:paraId="006CB3EA" w14:textId="77777777" w:rsidTr="00011679">
        <w:tc>
          <w:tcPr>
            <w:tcW w:w="993" w:type="dxa"/>
          </w:tcPr>
          <w:p w14:paraId="6A9D30D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B678F0F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084" w:type="dxa"/>
          </w:tcPr>
          <w:p w14:paraId="3EE7FBF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64B9A0B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אָחֹות-אִש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97" w:type="dxa"/>
          </w:tcPr>
          <w:p w14:paraId="4058A8D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2668" w:type="dxa"/>
          </w:tcPr>
          <w:p w14:paraId="2450FCD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200B6A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58CB569" w14:textId="77777777" w:rsidTr="00011679">
        <w:tc>
          <w:tcPr>
            <w:tcW w:w="993" w:type="dxa"/>
          </w:tcPr>
          <w:p w14:paraId="653EB9C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26AC43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084" w:type="dxa"/>
          </w:tcPr>
          <w:p w14:paraId="44F74A8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5DF1F16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25C6111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3A8BA7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AB53A5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EE45A10" w14:textId="77777777" w:rsidTr="00011679">
        <w:tc>
          <w:tcPr>
            <w:tcW w:w="993" w:type="dxa"/>
          </w:tcPr>
          <w:p w14:paraId="72185CC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BAB294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084" w:type="dxa"/>
          </w:tcPr>
          <w:p w14:paraId="605ABE6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1446CE0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sister_of_woman</w:t>
            </w:r>
            <w:proofErr w:type="spellEnd"/>
          </w:p>
        </w:tc>
        <w:tc>
          <w:tcPr>
            <w:tcW w:w="1297" w:type="dxa"/>
          </w:tcPr>
          <w:p w14:paraId="7B59E7B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</w:t>
            </w:r>
          </w:p>
        </w:tc>
        <w:tc>
          <w:tcPr>
            <w:tcW w:w="2668" w:type="dxa"/>
          </w:tcPr>
          <w:p w14:paraId="431BFC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3AAEA1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5F188C3" w14:textId="77777777" w:rsidTr="00011679">
        <w:tc>
          <w:tcPr>
            <w:tcW w:w="993" w:type="dxa"/>
            <w:shd w:val="clear" w:color="auto" w:fill="D3D3D3"/>
          </w:tcPr>
          <w:p w14:paraId="495FF7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1A69B5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FA1B75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2A03459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5A90C3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7EAE16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לִצְר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ֹ֗ר</w:t>
            </w:r>
          </w:p>
        </w:tc>
        <w:tc>
          <w:tcPr>
            <w:tcW w:w="709" w:type="dxa"/>
            <w:shd w:val="clear" w:color="auto" w:fill="D3D3D3"/>
          </w:tcPr>
          <w:p w14:paraId="77A73D8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4DB35E9" w14:textId="77777777" w:rsidTr="00011679">
        <w:tc>
          <w:tcPr>
            <w:tcW w:w="993" w:type="dxa"/>
            <w:shd w:val="clear" w:color="auto" w:fill="D3D3D3"/>
          </w:tcPr>
          <w:p w14:paraId="7E189DB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1687A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02AEA7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3971EFA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6303055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05F20075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709" w:type="dxa"/>
            <w:shd w:val="clear" w:color="auto" w:fill="D3D3D3"/>
          </w:tcPr>
          <w:p w14:paraId="30082E0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B1715E1" w14:textId="77777777" w:rsidTr="00011679">
        <w:tc>
          <w:tcPr>
            <w:tcW w:w="993" w:type="dxa"/>
            <w:shd w:val="clear" w:color="auto" w:fill="D3D3D3"/>
          </w:tcPr>
          <w:p w14:paraId="28B0044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3A139C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B32C8F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65533C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4DB0370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7C3BEA4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21984EE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1F44A78" w14:textId="77777777" w:rsidTr="00011679">
        <w:tc>
          <w:tcPr>
            <w:tcW w:w="993" w:type="dxa"/>
          </w:tcPr>
          <w:p w14:paraId="6FAF5A8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530448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7C0FEE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חַי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1594" w:type="dxa"/>
          </w:tcPr>
          <w:p w14:paraId="61FEB46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297" w:type="dxa"/>
          </w:tcPr>
          <w:p w14:paraId="035CF7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עֶרְוָת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ָ֛הּ</w:t>
            </w:r>
          </w:p>
        </w:tc>
        <w:tc>
          <w:tcPr>
            <w:tcW w:w="2668" w:type="dxa"/>
          </w:tcPr>
          <w:p w14:paraId="2080155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ֹּ֧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709" w:type="dxa"/>
          </w:tcPr>
          <w:p w14:paraId="6CC0226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2B2C45A" w14:textId="77777777" w:rsidTr="00011679">
        <w:tc>
          <w:tcPr>
            <w:tcW w:w="993" w:type="dxa"/>
          </w:tcPr>
          <w:p w14:paraId="33D9A60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FC40D0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F338F6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5810D9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אָחֹות-אִש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97" w:type="dxa"/>
          </w:tcPr>
          <w:p w14:paraId="197D8BB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עֶרְוָה-אִש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668" w:type="dxa"/>
          </w:tcPr>
          <w:p w14:paraId="0065A87A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709" w:type="dxa"/>
          </w:tcPr>
          <w:p w14:paraId="56FCFE4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587BCB6" w14:textId="77777777" w:rsidTr="00011679">
        <w:tc>
          <w:tcPr>
            <w:tcW w:w="993" w:type="dxa"/>
          </w:tcPr>
          <w:p w14:paraId="5F23968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35266B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B3CA5F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20B718C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2B3F027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2B4E0CC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</w:tcPr>
          <w:p w14:paraId="6C4C488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8CCA5F1" w14:textId="77777777" w:rsidTr="00011679">
        <w:tc>
          <w:tcPr>
            <w:tcW w:w="993" w:type="dxa"/>
          </w:tcPr>
          <w:p w14:paraId="035F5F3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CD4BDA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87CDFD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39A37CF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sister_of_woman</w:t>
            </w:r>
            <w:proofErr w:type="spellEnd"/>
          </w:p>
        </w:tc>
        <w:tc>
          <w:tcPr>
            <w:tcW w:w="1297" w:type="dxa"/>
          </w:tcPr>
          <w:p w14:paraId="4FFEDFD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</w:t>
            </w:r>
          </w:p>
        </w:tc>
        <w:tc>
          <w:tcPr>
            <w:tcW w:w="2668" w:type="dxa"/>
          </w:tcPr>
          <w:p w14:paraId="7FDECE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709" w:type="dxa"/>
          </w:tcPr>
          <w:p w14:paraId="21A9591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24606B9" w14:textId="77777777" w:rsidTr="00011679">
        <w:tc>
          <w:tcPr>
            <w:tcW w:w="993" w:type="dxa"/>
            <w:shd w:val="clear" w:color="auto" w:fill="D3D3D3"/>
          </w:tcPr>
          <w:p w14:paraId="5E070AC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תִקְר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ַ֔ב</w:t>
            </w:r>
          </w:p>
        </w:tc>
        <w:tc>
          <w:tcPr>
            <w:tcW w:w="1153" w:type="dxa"/>
            <w:shd w:val="clear" w:color="auto" w:fill="D3D3D3"/>
          </w:tcPr>
          <w:p w14:paraId="4F357AC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78" w:type="dxa"/>
            <w:gridSpan w:val="2"/>
            <w:shd w:val="clear" w:color="auto" w:fill="D3D3D3"/>
          </w:tcPr>
          <w:p w14:paraId="51B472F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נִד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ַּ֣ת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טֻמְאָת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ָ֑הּ</w:t>
            </w:r>
          </w:p>
        </w:tc>
        <w:tc>
          <w:tcPr>
            <w:tcW w:w="1297" w:type="dxa"/>
            <w:shd w:val="clear" w:color="auto" w:fill="D3D3D3"/>
          </w:tcPr>
          <w:p w14:paraId="12AA866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אֶל־אִש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ָּׁ֖ה</w:t>
            </w:r>
          </w:p>
        </w:tc>
        <w:tc>
          <w:tcPr>
            <w:tcW w:w="2668" w:type="dxa"/>
            <w:shd w:val="clear" w:color="auto" w:fill="D3D3D3"/>
          </w:tcPr>
          <w:p w14:paraId="32F30B1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30FE2E6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18:19</w:t>
            </w:r>
          </w:p>
        </w:tc>
      </w:tr>
      <w:tr w:rsidR="005C4E94" w:rsidRPr="00C310C2" w14:paraId="336CE9E3" w14:textId="77777777" w:rsidTr="00011679">
        <w:tc>
          <w:tcPr>
            <w:tcW w:w="993" w:type="dxa"/>
            <w:shd w:val="clear" w:color="auto" w:fill="D3D3D3"/>
          </w:tcPr>
          <w:p w14:paraId="737CA59F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53" w:type="dxa"/>
            <w:shd w:val="clear" w:color="auto" w:fill="D3D3D3"/>
          </w:tcPr>
          <w:p w14:paraId="0FEAAA5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78" w:type="dxa"/>
            <w:gridSpan w:val="2"/>
            <w:shd w:val="clear" w:color="auto" w:fill="D3D3D3"/>
          </w:tcPr>
          <w:p w14:paraId="3896975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נִד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טֻמְאָה-אִש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97" w:type="dxa"/>
            <w:shd w:val="clear" w:color="auto" w:fill="D3D3D3"/>
          </w:tcPr>
          <w:p w14:paraId="0437B6A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2668" w:type="dxa"/>
            <w:shd w:val="clear" w:color="auto" w:fill="D3D3D3"/>
          </w:tcPr>
          <w:p w14:paraId="6865D47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593D55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3C54656" w14:textId="77777777" w:rsidTr="00011679">
        <w:tc>
          <w:tcPr>
            <w:tcW w:w="993" w:type="dxa"/>
            <w:shd w:val="clear" w:color="auto" w:fill="D3D3D3"/>
          </w:tcPr>
          <w:p w14:paraId="74557D8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53" w:type="dxa"/>
            <w:shd w:val="clear" w:color="auto" w:fill="D3D3D3"/>
          </w:tcPr>
          <w:p w14:paraId="0EBDC2F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78" w:type="dxa"/>
            <w:gridSpan w:val="2"/>
            <w:shd w:val="clear" w:color="auto" w:fill="D3D3D3"/>
          </w:tcPr>
          <w:p w14:paraId="20ED61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4DC67C6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529E85D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681FCA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BE5E25F" w14:textId="77777777" w:rsidTr="00011679">
        <w:tc>
          <w:tcPr>
            <w:tcW w:w="993" w:type="dxa"/>
            <w:shd w:val="clear" w:color="auto" w:fill="D3D3D3"/>
          </w:tcPr>
          <w:p w14:paraId="222844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53" w:type="dxa"/>
            <w:shd w:val="clear" w:color="auto" w:fill="D3D3D3"/>
          </w:tcPr>
          <w:p w14:paraId="7DDDCA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78" w:type="dxa"/>
            <w:gridSpan w:val="2"/>
            <w:shd w:val="clear" w:color="auto" w:fill="D3D3D3"/>
          </w:tcPr>
          <w:p w14:paraId="40A2EE1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</w:t>
            </w:r>
          </w:p>
        </w:tc>
        <w:tc>
          <w:tcPr>
            <w:tcW w:w="1297" w:type="dxa"/>
            <w:shd w:val="clear" w:color="auto" w:fill="D3D3D3"/>
          </w:tcPr>
          <w:p w14:paraId="4594504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</w:t>
            </w:r>
          </w:p>
        </w:tc>
        <w:tc>
          <w:tcPr>
            <w:tcW w:w="2668" w:type="dxa"/>
            <w:shd w:val="clear" w:color="auto" w:fill="D3D3D3"/>
          </w:tcPr>
          <w:p w14:paraId="65D98E6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639365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C432E24" w14:textId="77777777" w:rsidTr="00011679">
        <w:tc>
          <w:tcPr>
            <w:tcW w:w="993" w:type="dxa"/>
          </w:tcPr>
          <w:p w14:paraId="7D2A36A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77F33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45E7B4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5048E2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7ACD7CF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עֶרְוָת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ָֽהּ׃</w:t>
            </w:r>
          </w:p>
        </w:tc>
        <w:tc>
          <w:tcPr>
            <w:tcW w:w="2668" w:type="dxa"/>
          </w:tcPr>
          <w:p w14:paraId="383F64D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לְגַל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709" w:type="dxa"/>
          </w:tcPr>
          <w:p w14:paraId="730D9CB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73B09D9" w14:textId="77777777" w:rsidTr="00011679">
        <w:tc>
          <w:tcPr>
            <w:tcW w:w="993" w:type="dxa"/>
          </w:tcPr>
          <w:p w14:paraId="684E048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40F923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469418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4503304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65F1C8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עֶרְוָה-אִש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2668" w:type="dxa"/>
          </w:tcPr>
          <w:p w14:paraId="29D57A79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709" w:type="dxa"/>
          </w:tcPr>
          <w:p w14:paraId="7DC8463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FD21299" w14:textId="77777777" w:rsidTr="00011679">
        <w:tc>
          <w:tcPr>
            <w:tcW w:w="993" w:type="dxa"/>
          </w:tcPr>
          <w:p w14:paraId="7EF577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9E95B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87A57D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889B58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60569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389D4C8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</w:tcPr>
          <w:p w14:paraId="058EBC1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0E501B6" w14:textId="77777777" w:rsidTr="00011679">
        <w:tc>
          <w:tcPr>
            <w:tcW w:w="993" w:type="dxa"/>
          </w:tcPr>
          <w:p w14:paraId="49204E6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76D731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CE4AB0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B82AAA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4EDA74F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</w:t>
            </w:r>
          </w:p>
        </w:tc>
        <w:tc>
          <w:tcPr>
            <w:tcW w:w="2668" w:type="dxa"/>
          </w:tcPr>
          <w:p w14:paraId="2DC69BA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709" w:type="dxa"/>
          </w:tcPr>
          <w:p w14:paraId="374D05D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76A5A59" w14:textId="77777777" w:rsidTr="00011679">
        <w:tc>
          <w:tcPr>
            <w:tcW w:w="993" w:type="dxa"/>
            <w:shd w:val="clear" w:color="auto" w:fill="D3D3D3"/>
          </w:tcPr>
          <w:p w14:paraId="0C7F745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לְז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רַע</w:t>
            </w:r>
            <w:proofErr w:type="spellEnd"/>
          </w:p>
        </w:tc>
        <w:tc>
          <w:tcPr>
            <w:tcW w:w="1153" w:type="dxa"/>
            <w:shd w:val="clear" w:color="auto" w:fill="D3D3D3"/>
          </w:tcPr>
          <w:p w14:paraId="109F03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כָבְת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ְּךָ֖</w:t>
            </w:r>
          </w:p>
        </w:tc>
        <w:tc>
          <w:tcPr>
            <w:tcW w:w="1084" w:type="dxa"/>
            <w:shd w:val="clear" w:color="auto" w:fill="D3D3D3"/>
          </w:tcPr>
          <w:p w14:paraId="3F57F8D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ֵּ֥ן</w:t>
            </w:r>
          </w:p>
        </w:tc>
        <w:tc>
          <w:tcPr>
            <w:tcW w:w="1594" w:type="dxa"/>
            <w:shd w:val="clear" w:color="auto" w:fill="D3D3D3"/>
          </w:tcPr>
          <w:p w14:paraId="2CF10D1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297" w:type="dxa"/>
            <w:shd w:val="clear" w:color="auto" w:fill="D3D3D3"/>
          </w:tcPr>
          <w:p w14:paraId="368F264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ֵ֨שֶׁת֙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יתְך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</w:p>
        </w:tc>
        <w:tc>
          <w:tcPr>
            <w:tcW w:w="2668" w:type="dxa"/>
            <w:shd w:val="clear" w:color="auto" w:fill="D3D3D3"/>
          </w:tcPr>
          <w:p w14:paraId="2CBC819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56C3FA6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18:20</w:t>
            </w:r>
          </w:p>
        </w:tc>
      </w:tr>
      <w:tr w:rsidR="005C4E94" w:rsidRPr="00C310C2" w14:paraId="5CCD58B1" w14:textId="77777777" w:rsidTr="00011679">
        <w:tc>
          <w:tcPr>
            <w:tcW w:w="993" w:type="dxa"/>
            <w:shd w:val="clear" w:color="auto" w:fill="D3D3D3"/>
          </w:tcPr>
          <w:p w14:paraId="0618D7C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לְ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</w:t>
            </w:r>
            <w:proofErr w:type="spellEnd"/>
          </w:p>
        </w:tc>
        <w:tc>
          <w:tcPr>
            <w:tcW w:w="1153" w:type="dxa"/>
            <w:shd w:val="clear" w:color="auto" w:fill="D3D3D3"/>
          </w:tcPr>
          <w:p w14:paraId="0219F5A3" w14:textId="352226C7" w:rsidR="00C310C2" w:rsidRPr="00C310C2" w:rsidRDefault="00915FB9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915FB9">
              <w:rPr>
                <w:rFonts w:asciiTheme="majorBidi" w:eastAsia="MS Mincho" w:hAnsiTheme="majorBidi" w:cstheme="majorBidi"/>
                <w:sz w:val="20"/>
                <w:szCs w:val="22"/>
                <w:lang w:val="en-US"/>
              </w:rPr>
              <w:t>2ms</w:t>
            </w:r>
            <w:r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  <w:r w:rsidR="00C310C2"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="00C310C2"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כֹבֶת</w:t>
            </w:r>
            <w:proofErr w:type="spellEnd"/>
          </w:p>
        </w:tc>
        <w:tc>
          <w:tcPr>
            <w:tcW w:w="1084" w:type="dxa"/>
            <w:shd w:val="clear" w:color="auto" w:fill="D3D3D3"/>
          </w:tcPr>
          <w:p w14:paraId="38F11E9F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594" w:type="dxa"/>
            <w:shd w:val="clear" w:color="auto" w:fill="D3D3D3"/>
          </w:tcPr>
          <w:p w14:paraId="15307A4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7FCFCF5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 עָמִית-</w:t>
            </w: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668" w:type="dxa"/>
            <w:shd w:val="clear" w:color="auto" w:fill="D3D3D3"/>
          </w:tcPr>
          <w:p w14:paraId="6251CC0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70D85A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6E490DD" w14:textId="77777777" w:rsidTr="00011679">
        <w:tc>
          <w:tcPr>
            <w:tcW w:w="993" w:type="dxa"/>
            <w:shd w:val="clear" w:color="auto" w:fill="D3D3D3"/>
          </w:tcPr>
          <w:p w14:paraId="4CD0766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53" w:type="dxa"/>
            <w:shd w:val="clear" w:color="auto" w:fill="D3D3D3"/>
          </w:tcPr>
          <w:p w14:paraId="745B7A8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747770F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2535A64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1639811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371ADE4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CCEDC4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AF3FE31" w14:textId="77777777" w:rsidTr="00011679">
        <w:tc>
          <w:tcPr>
            <w:tcW w:w="993" w:type="dxa"/>
            <w:shd w:val="clear" w:color="auto" w:fill="D3D3D3"/>
          </w:tcPr>
          <w:p w14:paraId="499653A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53" w:type="dxa"/>
            <w:shd w:val="clear" w:color="auto" w:fill="D3D3D3"/>
          </w:tcPr>
          <w:p w14:paraId="2714716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564E81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594" w:type="dxa"/>
            <w:shd w:val="clear" w:color="auto" w:fill="D3D3D3"/>
          </w:tcPr>
          <w:p w14:paraId="1CBDE37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3BCB9FA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fellow's_wife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0DB87A3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935AB2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485C182" w14:textId="77777777" w:rsidTr="00011679">
        <w:tc>
          <w:tcPr>
            <w:tcW w:w="993" w:type="dxa"/>
          </w:tcPr>
          <w:p w14:paraId="1D6B5D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AF14D4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62D9EB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2F2DAB3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בָֽהּ׃</w:t>
            </w:r>
          </w:p>
        </w:tc>
        <w:tc>
          <w:tcPr>
            <w:tcW w:w="2668" w:type="dxa"/>
          </w:tcPr>
          <w:p w14:paraId="060F332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לְטָמְאָה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09" w:type="dxa"/>
          </w:tcPr>
          <w:p w14:paraId="102B346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A125BBC" w14:textId="77777777" w:rsidTr="00011679">
        <w:tc>
          <w:tcPr>
            <w:tcW w:w="993" w:type="dxa"/>
          </w:tcPr>
          <w:p w14:paraId="7A5D88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14F00E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EE32A6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6BDDEA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-אִשָּׁה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עָמִית</w:t>
            </w:r>
            <w:proofErr w:type="spellEnd"/>
          </w:p>
        </w:tc>
        <w:tc>
          <w:tcPr>
            <w:tcW w:w="2668" w:type="dxa"/>
          </w:tcPr>
          <w:p w14:paraId="3B89C97B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709" w:type="dxa"/>
          </w:tcPr>
          <w:p w14:paraId="30034F9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146B80A" w14:textId="77777777" w:rsidTr="00011679">
        <w:tc>
          <w:tcPr>
            <w:tcW w:w="993" w:type="dxa"/>
          </w:tcPr>
          <w:p w14:paraId="7D55EE0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49934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48F11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5F9C737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10057EA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</w:tcPr>
          <w:p w14:paraId="3DD8CD3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2DDAB8C" w14:textId="77777777" w:rsidTr="00011679">
        <w:tc>
          <w:tcPr>
            <w:tcW w:w="993" w:type="dxa"/>
          </w:tcPr>
          <w:p w14:paraId="510F1C6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BC204F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D457E9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</w:tcPr>
          <w:p w14:paraId="1E16B1F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fellow's_wife</w:t>
            </w:r>
            <w:proofErr w:type="spellEnd"/>
          </w:p>
        </w:tc>
        <w:tc>
          <w:tcPr>
            <w:tcW w:w="2668" w:type="dxa"/>
          </w:tcPr>
          <w:p w14:paraId="67B6FAD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709" w:type="dxa"/>
          </w:tcPr>
          <w:p w14:paraId="71C30D2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21D90B7" w14:textId="77777777" w:rsidTr="00011679">
        <w:tc>
          <w:tcPr>
            <w:tcW w:w="993" w:type="dxa"/>
            <w:shd w:val="clear" w:color="auto" w:fill="D3D3D3"/>
          </w:tcPr>
          <w:p w14:paraId="6D0B143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D13739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E458FF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ֵּ֖ן</w:t>
            </w:r>
          </w:p>
        </w:tc>
        <w:tc>
          <w:tcPr>
            <w:tcW w:w="1594" w:type="dxa"/>
            <w:shd w:val="clear" w:color="auto" w:fill="D3D3D3"/>
          </w:tcPr>
          <w:p w14:paraId="5DB0CE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297" w:type="dxa"/>
            <w:shd w:val="clear" w:color="auto" w:fill="D3D3D3"/>
          </w:tcPr>
          <w:p w14:paraId="62DF66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מִֽזַּ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רְעֲך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</w:t>
            </w:r>
          </w:p>
        </w:tc>
        <w:tc>
          <w:tcPr>
            <w:tcW w:w="2668" w:type="dxa"/>
            <w:shd w:val="clear" w:color="auto" w:fill="D3D3D3"/>
          </w:tcPr>
          <w:p w14:paraId="2F7E731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D3D3D3"/>
          </w:tcPr>
          <w:p w14:paraId="211307C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18:21</w:t>
            </w:r>
          </w:p>
        </w:tc>
      </w:tr>
      <w:tr w:rsidR="005C4E94" w:rsidRPr="00C310C2" w14:paraId="5FE776E4" w14:textId="77777777" w:rsidTr="00011679">
        <w:tc>
          <w:tcPr>
            <w:tcW w:w="993" w:type="dxa"/>
            <w:shd w:val="clear" w:color="auto" w:fill="D3D3D3"/>
          </w:tcPr>
          <w:p w14:paraId="7345A44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1BB417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7CBECDE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594" w:type="dxa"/>
            <w:shd w:val="clear" w:color="auto" w:fill="D3D3D3"/>
          </w:tcPr>
          <w:p w14:paraId="054ACAA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214E3A5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-זֶרַע</w:t>
            </w:r>
          </w:p>
        </w:tc>
        <w:tc>
          <w:tcPr>
            <w:tcW w:w="2668" w:type="dxa"/>
            <w:shd w:val="clear" w:color="auto" w:fill="D3D3D3"/>
          </w:tcPr>
          <w:p w14:paraId="51221B1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4760D4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F29258E" w14:textId="77777777" w:rsidTr="00011679">
        <w:tc>
          <w:tcPr>
            <w:tcW w:w="993" w:type="dxa"/>
            <w:shd w:val="clear" w:color="auto" w:fill="D3D3D3"/>
          </w:tcPr>
          <w:p w14:paraId="4DC8E17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E7E8DD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81525E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6E5B3DB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3D5AB36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5BA132E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229F85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2FE09CB" w14:textId="77777777" w:rsidTr="00011679">
        <w:tc>
          <w:tcPr>
            <w:tcW w:w="993" w:type="dxa"/>
            <w:shd w:val="clear" w:color="auto" w:fill="D3D3D3"/>
          </w:tcPr>
          <w:p w14:paraId="58928D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94799F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AE946C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594" w:type="dxa"/>
            <w:shd w:val="clear" w:color="auto" w:fill="D3D3D3"/>
          </w:tcPr>
          <w:p w14:paraId="024D422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68EF56F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offspring</w:t>
            </w:r>
          </w:p>
        </w:tc>
        <w:tc>
          <w:tcPr>
            <w:tcW w:w="2668" w:type="dxa"/>
            <w:shd w:val="clear" w:color="auto" w:fill="D3D3D3"/>
          </w:tcPr>
          <w:p w14:paraId="40E80D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14EB18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4C5A47E" w14:textId="77777777" w:rsidTr="00011679">
        <w:tc>
          <w:tcPr>
            <w:tcW w:w="993" w:type="dxa"/>
          </w:tcPr>
          <w:p w14:paraId="46CAAAF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80D36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DE8CB6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46D0782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469D3C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2668" w:type="dxa"/>
          </w:tcPr>
          <w:p w14:paraId="1929517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לְהַעֲב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</w:p>
        </w:tc>
        <w:tc>
          <w:tcPr>
            <w:tcW w:w="709" w:type="dxa"/>
          </w:tcPr>
          <w:p w14:paraId="6126B39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68EB4A2" w14:textId="77777777" w:rsidTr="00011679">
        <w:tc>
          <w:tcPr>
            <w:tcW w:w="993" w:type="dxa"/>
          </w:tcPr>
          <w:p w14:paraId="4D44456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F281D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0F8B70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091D61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5CF0EB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מֹלֶך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2668" w:type="dxa"/>
          </w:tcPr>
          <w:p w14:paraId="13736A28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709" w:type="dxa"/>
          </w:tcPr>
          <w:p w14:paraId="4DBC297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9D18D87" w14:textId="77777777" w:rsidTr="00011679">
        <w:tc>
          <w:tcPr>
            <w:tcW w:w="993" w:type="dxa"/>
          </w:tcPr>
          <w:p w14:paraId="6BB489D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819A30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A90F36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5D598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6E5850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4D1721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09" w:type="dxa"/>
          </w:tcPr>
          <w:p w14:paraId="0B716F9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376AB3F" w14:textId="77777777" w:rsidTr="00011679">
        <w:tc>
          <w:tcPr>
            <w:tcW w:w="993" w:type="dxa"/>
          </w:tcPr>
          <w:p w14:paraId="172F3FF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AB500D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CED9DA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2C60B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2AC579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2668" w:type="dxa"/>
          </w:tcPr>
          <w:p w14:paraId="48A86A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709" w:type="dxa"/>
          </w:tcPr>
          <w:p w14:paraId="000FA69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BA6EF1B" w14:textId="77777777" w:rsidTr="00011679">
        <w:tc>
          <w:tcPr>
            <w:tcW w:w="993" w:type="dxa"/>
            <w:shd w:val="clear" w:color="auto" w:fill="D3D3D3"/>
          </w:tcPr>
          <w:p w14:paraId="2A94792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1CF9095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ֵׁ֥ם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594" w:type="dxa"/>
            <w:shd w:val="clear" w:color="auto" w:fill="D3D3D3"/>
          </w:tcPr>
          <w:p w14:paraId="18E71F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תְחַל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ֵּ֛ל</w:t>
            </w:r>
          </w:p>
        </w:tc>
        <w:tc>
          <w:tcPr>
            <w:tcW w:w="1297" w:type="dxa"/>
            <w:shd w:val="clear" w:color="auto" w:fill="D3D3D3"/>
          </w:tcPr>
          <w:p w14:paraId="75B8D7F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לֹ֧א</w:t>
            </w:r>
          </w:p>
        </w:tc>
        <w:tc>
          <w:tcPr>
            <w:tcW w:w="2668" w:type="dxa"/>
            <w:shd w:val="clear" w:color="auto" w:fill="D3D3D3"/>
          </w:tcPr>
          <w:p w14:paraId="4F4318A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5C16397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243D41F" w14:textId="77777777" w:rsidTr="00011679">
        <w:tc>
          <w:tcPr>
            <w:tcW w:w="993" w:type="dxa"/>
            <w:shd w:val="clear" w:color="auto" w:fill="D3D3D3"/>
          </w:tcPr>
          <w:p w14:paraId="2E2FC2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7935B9A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-שֵׁם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1D213370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97" w:type="dxa"/>
            <w:shd w:val="clear" w:color="auto" w:fill="D3D3D3"/>
          </w:tcPr>
          <w:p w14:paraId="1DBF007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4381B89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29326C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3B6D0B6" w14:textId="77777777" w:rsidTr="00011679">
        <w:tc>
          <w:tcPr>
            <w:tcW w:w="993" w:type="dxa"/>
            <w:shd w:val="clear" w:color="auto" w:fill="D3D3D3"/>
          </w:tcPr>
          <w:p w14:paraId="3F2D80B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4FAF524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  <w:shd w:val="clear" w:color="auto" w:fill="D3D3D3"/>
          </w:tcPr>
          <w:p w14:paraId="13F371C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7D6114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1060E11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FA90F2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9A86A63" w14:textId="77777777" w:rsidTr="00011679">
        <w:tc>
          <w:tcPr>
            <w:tcW w:w="993" w:type="dxa"/>
            <w:shd w:val="clear" w:color="auto" w:fill="D3D3D3"/>
          </w:tcPr>
          <w:p w14:paraId="5771C10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42077E31" w14:textId="5948B948" w:rsidR="00C310C2" w:rsidRPr="00C310C2" w:rsidRDefault="00FE682A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94" w:type="dxa"/>
            <w:shd w:val="clear" w:color="auto" w:fill="D3D3D3"/>
          </w:tcPr>
          <w:p w14:paraId="3480E44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97" w:type="dxa"/>
            <w:shd w:val="clear" w:color="auto" w:fill="D3D3D3"/>
          </w:tcPr>
          <w:p w14:paraId="4FC381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1A5058D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76D5D7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F7D75EC" w14:textId="77777777" w:rsidTr="00011679">
        <w:tc>
          <w:tcPr>
            <w:tcW w:w="993" w:type="dxa"/>
          </w:tcPr>
          <w:p w14:paraId="2D0639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2EACF6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523D3B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A7D4A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3A88D1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2668" w:type="dxa"/>
          </w:tcPr>
          <w:p w14:paraId="1439D58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709" w:type="dxa"/>
          </w:tcPr>
          <w:p w14:paraId="09C1163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99FC7AA" w14:textId="77777777" w:rsidTr="00011679">
        <w:tc>
          <w:tcPr>
            <w:tcW w:w="993" w:type="dxa"/>
          </w:tcPr>
          <w:p w14:paraId="1B21BEF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8A7061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AA1280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3884FD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F6C65D1" w14:textId="3DC7EB21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</w:tcPr>
          <w:p w14:paraId="6C8AD3EC" w14:textId="031F457F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</w:tcPr>
          <w:p w14:paraId="24F0EC2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D1C4048" w14:textId="77777777" w:rsidTr="00011679">
        <w:tc>
          <w:tcPr>
            <w:tcW w:w="2146" w:type="dxa"/>
            <w:gridSpan w:val="2"/>
            <w:shd w:val="clear" w:color="auto" w:fill="D3D3D3"/>
          </w:tcPr>
          <w:p w14:paraId="11BBB3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lastRenderedPageBreak/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ְׁכְּבֵ֣י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ָּׁ֑ה</w:t>
            </w:r>
          </w:p>
        </w:tc>
        <w:tc>
          <w:tcPr>
            <w:tcW w:w="1084" w:type="dxa"/>
            <w:shd w:val="clear" w:color="auto" w:fill="D3D3D3"/>
          </w:tcPr>
          <w:p w14:paraId="68E2212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ְׁכַּ֖ב</w:t>
            </w:r>
          </w:p>
        </w:tc>
        <w:tc>
          <w:tcPr>
            <w:tcW w:w="1594" w:type="dxa"/>
            <w:shd w:val="clear" w:color="auto" w:fill="D3D3D3"/>
          </w:tcPr>
          <w:p w14:paraId="461F6F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297" w:type="dxa"/>
            <w:shd w:val="clear" w:color="auto" w:fill="D3D3D3"/>
          </w:tcPr>
          <w:p w14:paraId="3F0545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ת־זָכ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ָ֔ר</w:t>
            </w:r>
          </w:p>
        </w:tc>
        <w:tc>
          <w:tcPr>
            <w:tcW w:w="2668" w:type="dxa"/>
            <w:shd w:val="clear" w:color="auto" w:fill="D3D3D3"/>
          </w:tcPr>
          <w:p w14:paraId="483B10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1CF70F8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18:22</w:t>
            </w:r>
          </w:p>
        </w:tc>
      </w:tr>
      <w:tr w:rsidR="005C4E94" w:rsidRPr="00C310C2" w14:paraId="64D54C92" w14:textId="77777777" w:rsidTr="00011679">
        <w:tc>
          <w:tcPr>
            <w:tcW w:w="2146" w:type="dxa"/>
            <w:gridSpan w:val="2"/>
            <w:shd w:val="clear" w:color="auto" w:fill="D3D3D3"/>
          </w:tcPr>
          <w:p w14:paraId="4FDADC8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ְׁכָּב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084" w:type="dxa"/>
            <w:shd w:val="clear" w:color="auto" w:fill="D3D3D3"/>
          </w:tcPr>
          <w:p w14:paraId="1A4A0C3E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594" w:type="dxa"/>
            <w:shd w:val="clear" w:color="auto" w:fill="D3D3D3"/>
          </w:tcPr>
          <w:p w14:paraId="25C4760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7CF093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זָכָר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344FE9F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8D0298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36ED866" w14:textId="77777777" w:rsidTr="00011679">
        <w:tc>
          <w:tcPr>
            <w:tcW w:w="2146" w:type="dxa"/>
            <w:gridSpan w:val="2"/>
            <w:shd w:val="clear" w:color="auto" w:fill="D3D3D3"/>
          </w:tcPr>
          <w:p w14:paraId="65E7700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7AC29BF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16E5DBC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0B2DFA3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7DE44F3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AC0D9C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00FD41C" w14:textId="77777777" w:rsidTr="00011679">
        <w:tc>
          <w:tcPr>
            <w:tcW w:w="2146" w:type="dxa"/>
            <w:gridSpan w:val="2"/>
            <w:shd w:val="clear" w:color="auto" w:fill="D3D3D3"/>
          </w:tcPr>
          <w:p w14:paraId="1E706A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59A988C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594" w:type="dxa"/>
            <w:shd w:val="clear" w:color="auto" w:fill="D3D3D3"/>
          </w:tcPr>
          <w:p w14:paraId="57F1C8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71AAD67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male</w:t>
            </w:r>
          </w:p>
        </w:tc>
        <w:tc>
          <w:tcPr>
            <w:tcW w:w="2668" w:type="dxa"/>
            <w:shd w:val="clear" w:color="auto" w:fill="D3D3D3"/>
          </w:tcPr>
          <w:p w14:paraId="41F2E82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EC1E8E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C2ECAA2" w14:textId="77777777" w:rsidTr="00011679">
        <w:tc>
          <w:tcPr>
            <w:tcW w:w="993" w:type="dxa"/>
          </w:tcPr>
          <w:p w14:paraId="4A48FDE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D40740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CB13CB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67212A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3142DEB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2668" w:type="dxa"/>
          </w:tcPr>
          <w:p w14:paraId="6D67265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ועֵב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709" w:type="dxa"/>
          </w:tcPr>
          <w:p w14:paraId="2935B35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A816C22" w14:textId="77777777" w:rsidTr="00011679">
        <w:tc>
          <w:tcPr>
            <w:tcW w:w="993" w:type="dxa"/>
          </w:tcPr>
          <w:p w14:paraId="7A20662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7FB633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21B3E9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3A3C93A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40FA1A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ועֵבָה</w:t>
            </w:r>
            <w:proofErr w:type="spellEnd"/>
          </w:p>
        </w:tc>
        <w:tc>
          <w:tcPr>
            <w:tcW w:w="2668" w:type="dxa"/>
          </w:tcPr>
          <w:p w14:paraId="55D7ABB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ועֵבָה</w:t>
            </w:r>
            <w:proofErr w:type="spellEnd"/>
          </w:p>
        </w:tc>
        <w:tc>
          <w:tcPr>
            <w:tcW w:w="709" w:type="dxa"/>
          </w:tcPr>
          <w:p w14:paraId="4DE3780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9C51674" w14:textId="77777777" w:rsidTr="00011679">
        <w:tc>
          <w:tcPr>
            <w:tcW w:w="2146" w:type="dxa"/>
            <w:gridSpan w:val="2"/>
            <w:shd w:val="clear" w:color="auto" w:fill="D3D3D3"/>
          </w:tcPr>
          <w:p w14:paraId="421E0C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כָבְת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ְּךָ֖</w:t>
            </w:r>
          </w:p>
        </w:tc>
        <w:tc>
          <w:tcPr>
            <w:tcW w:w="1084" w:type="dxa"/>
            <w:shd w:val="clear" w:color="auto" w:fill="D3D3D3"/>
          </w:tcPr>
          <w:p w14:paraId="15E298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ֵּ֥ן</w:t>
            </w:r>
          </w:p>
        </w:tc>
        <w:tc>
          <w:tcPr>
            <w:tcW w:w="1594" w:type="dxa"/>
            <w:shd w:val="clear" w:color="auto" w:fill="D3D3D3"/>
          </w:tcPr>
          <w:p w14:paraId="311056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297" w:type="dxa"/>
            <w:shd w:val="clear" w:color="auto" w:fill="D3D3D3"/>
          </w:tcPr>
          <w:p w14:paraId="5AE2508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בְכָל־ב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ָ֛ה</w:t>
            </w:r>
          </w:p>
        </w:tc>
        <w:tc>
          <w:tcPr>
            <w:tcW w:w="2668" w:type="dxa"/>
            <w:shd w:val="clear" w:color="auto" w:fill="D3D3D3"/>
          </w:tcPr>
          <w:p w14:paraId="373833D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D3D3D3"/>
          </w:tcPr>
          <w:p w14:paraId="022AA9E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18:23</w:t>
            </w:r>
          </w:p>
        </w:tc>
      </w:tr>
      <w:tr w:rsidR="005C4E94" w:rsidRPr="00C310C2" w14:paraId="61FE8289" w14:textId="77777777" w:rsidTr="00011679">
        <w:tc>
          <w:tcPr>
            <w:tcW w:w="2146" w:type="dxa"/>
            <w:gridSpan w:val="2"/>
            <w:shd w:val="clear" w:color="auto" w:fill="D3D3D3"/>
          </w:tcPr>
          <w:p w14:paraId="58FB2C9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כֹבֶת</w:t>
            </w:r>
            <w:proofErr w:type="spellEnd"/>
          </w:p>
        </w:tc>
        <w:tc>
          <w:tcPr>
            <w:tcW w:w="1084" w:type="dxa"/>
            <w:shd w:val="clear" w:color="auto" w:fill="D3D3D3"/>
          </w:tcPr>
          <w:p w14:paraId="36E9B202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594" w:type="dxa"/>
            <w:shd w:val="clear" w:color="auto" w:fill="D3D3D3"/>
          </w:tcPr>
          <w:p w14:paraId="3E5ECFD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56575DA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 בְּ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70B038D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380746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4A45C6D" w14:textId="77777777" w:rsidTr="00011679">
        <w:tc>
          <w:tcPr>
            <w:tcW w:w="993" w:type="dxa"/>
            <w:shd w:val="clear" w:color="auto" w:fill="D3D3D3"/>
          </w:tcPr>
          <w:p w14:paraId="7BE2A9E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419D88A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538FE7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52B2DC3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32B836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600CCFC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68B2F5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2A264B5" w14:textId="77777777" w:rsidTr="00011679">
        <w:tc>
          <w:tcPr>
            <w:tcW w:w="993" w:type="dxa"/>
          </w:tcPr>
          <w:p w14:paraId="307A751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4EA2B9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6967FC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6B15CF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6D48883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בָ֑הּ</w:t>
            </w:r>
          </w:p>
        </w:tc>
        <w:tc>
          <w:tcPr>
            <w:tcW w:w="2668" w:type="dxa"/>
          </w:tcPr>
          <w:p w14:paraId="129E4B9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לְטָמְאָה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09" w:type="dxa"/>
          </w:tcPr>
          <w:p w14:paraId="5DC6E74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0DD9B79" w14:textId="77777777" w:rsidTr="00011679">
        <w:tc>
          <w:tcPr>
            <w:tcW w:w="993" w:type="dxa"/>
          </w:tcPr>
          <w:p w14:paraId="1AFE412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716675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188075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A8F7D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6DDE288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2668" w:type="dxa"/>
          </w:tcPr>
          <w:p w14:paraId="7EC60853" w14:textId="77777777" w:rsidR="00C310C2" w:rsidRPr="00C310C2" w:rsidRDefault="00C310C2" w:rsidP="00C310C2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310C2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709" w:type="dxa"/>
          </w:tcPr>
          <w:p w14:paraId="0E3A626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3F8B787" w14:textId="77777777" w:rsidTr="00011679">
        <w:tc>
          <w:tcPr>
            <w:tcW w:w="993" w:type="dxa"/>
          </w:tcPr>
          <w:p w14:paraId="00A2688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191727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3E019A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7447D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19941CE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622558D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</w:tcPr>
          <w:p w14:paraId="4DCD9C7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DF9BEFD" w14:textId="77777777" w:rsidTr="00011679">
        <w:tc>
          <w:tcPr>
            <w:tcW w:w="2146" w:type="dxa"/>
            <w:gridSpan w:val="2"/>
            <w:shd w:val="clear" w:color="auto" w:fill="D3D3D3"/>
          </w:tcPr>
          <w:p w14:paraId="57A5B39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ֵ֧י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בְהֵמ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ָ֛ה</w:t>
            </w:r>
          </w:p>
        </w:tc>
        <w:tc>
          <w:tcPr>
            <w:tcW w:w="1084" w:type="dxa"/>
            <w:shd w:val="clear" w:color="auto" w:fill="D3D3D3"/>
          </w:tcPr>
          <w:p w14:paraId="0AE8C5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ֹ֞ד</w:t>
            </w:r>
          </w:p>
        </w:tc>
        <w:tc>
          <w:tcPr>
            <w:tcW w:w="1594" w:type="dxa"/>
            <w:shd w:val="clear" w:color="auto" w:fill="D3D3D3"/>
          </w:tcPr>
          <w:p w14:paraId="1EDDAD2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297" w:type="dxa"/>
            <w:shd w:val="clear" w:color="auto" w:fill="D3D3D3"/>
          </w:tcPr>
          <w:p w14:paraId="39490BB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ָּׁ֗ה</w:t>
            </w:r>
          </w:p>
        </w:tc>
        <w:tc>
          <w:tcPr>
            <w:tcW w:w="2668" w:type="dxa"/>
            <w:shd w:val="clear" w:color="auto" w:fill="D3D3D3"/>
          </w:tcPr>
          <w:p w14:paraId="4253FF3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B72CB9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CFA2049" w14:textId="77777777" w:rsidTr="00011679">
        <w:tc>
          <w:tcPr>
            <w:tcW w:w="2146" w:type="dxa"/>
            <w:gridSpan w:val="2"/>
            <w:shd w:val="clear" w:color="auto" w:fill="D3D3D3"/>
          </w:tcPr>
          <w:p w14:paraId="2120ED4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1084" w:type="dxa"/>
            <w:shd w:val="clear" w:color="auto" w:fill="D3D3D3"/>
          </w:tcPr>
          <w:p w14:paraId="073B1F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594" w:type="dxa"/>
            <w:shd w:val="clear" w:color="auto" w:fill="D3D3D3"/>
          </w:tcPr>
          <w:p w14:paraId="0228A4A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6C4216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2668" w:type="dxa"/>
            <w:shd w:val="clear" w:color="auto" w:fill="D3D3D3"/>
          </w:tcPr>
          <w:p w14:paraId="3E6059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1588BD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E8B7FD7" w14:textId="77777777" w:rsidTr="00011679">
        <w:tc>
          <w:tcPr>
            <w:tcW w:w="2146" w:type="dxa"/>
            <w:gridSpan w:val="2"/>
            <w:shd w:val="clear" w:color="auto" w:fill="D3D3D3"/>
          </w:tcPr>
          <w:p w14:paraId="72B54E2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30854DB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0503745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709422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7E0BA8D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05957D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17F3633" w14:textId="77777777" w:rsidTr="00011679">
        <w:tc>
          <w:tcPr>
            <w:tcW w:w="993" w:type="dxa"/>
          </w:tcPr>
          <w:p w14:paraId="68B41F7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126FEB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006124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73F76A2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75AF73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</w:tcPr>
          <w:p w14:paraId="66E9AE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לְרִבְע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ָ֖הּ</w:t>
            </w:r>
          </w:p>
        </w:tc>
        <w:tc>
          <w:tcPr>
            <w:tcW w:w="709" w:type="dxa"/>
          </w:tcPr>
          <w:p w14:paraId="2DE767A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D3C96CA" w14:textId="77777777" w:rsidTr="00011679">
        <w:tc>
          <w:tcPr>
            <w:tcW w:w="993" w:type="dxa"/>
          </w:tcPr>
          <w:p w14:paraId="284F0A8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B53F29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E8EC6B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669A94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3E8EEF7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</w:tcPr>
          <w:p w14:paraId="0C8676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709" w:type="dxa"/>
          </w:tcPr>
          <w:p w14:paraId="1D70D8D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607783B" w14:textId="77777777" w:rsidTr="00011679">
        <w:tc>
          <w:tcPr>
            <w:tcW w:w="993" w:type="dxa"/>
          </w:tcPr>
          <w:p w14:paraId="68718A9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6DDA59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02614D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FFAD33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44861E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</w:tcPr>
          <w:p w14:paraId="68474B1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</w:tcPr>
          <w:p w14:paraId="1217CC5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5957D17" w14:textId="77777777" w:rsidTr="00011679">
        <w:tc>
          <w:tcPr>
            <w:tcW w:w="993" w:type="dxa"/>
            <w:shd w:val="clear" w:color="auto" w:fill="D3D3D3"/>
          </w:tcPr>
          <w:p w14:paraId="579C39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F5B0F2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03604FB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20DDDF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7AD776B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הֽוּא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2668" w:type="dxa"/>
            <w:shd w:val="clear" w:color="auto" w:fill="D3D3D3"/>
          </w:tcPr>
          <w:p w14:paraId="36F293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תֶּ֥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בֶל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130C2FE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03B160D" w14:textId="77777777" w:rsidTr="00011679">
        <w:tc>
          <w:tcPr>
            <w:tcW w:w="993" w:type="dxa"/>
            <w:shd w:val="clear" w:color="auto" w:fill="D3D3D3"/>
          </w:tcPr>
          <w:p w14:paraId="62ECB7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E4C0CB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68FF7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C1BDC1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63D6465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תֶּ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בֶל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2E54C9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תֶּ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בֶל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05BB5F1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4E05A79" w14:textId="77777777" w:rsidTr="00011679">
        <w:tc>
          <w:tcPr>
            <w:tcW w:w="993" w:type="dxa"/>
          </w:tcPr>
          <w:p w14:paraId="75C9A26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3680D4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59D340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86EAAE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ֵ֑לֶּה</w:t>
            </w:r>
          </w:p>
        </w:tc>
        <w:tc>
          <w:tcPr>
            <w:tcW w:w="1297" w:type="dxa"/>
          </w:tcPr>
          <w:p w14:paraId="689F1B7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תִּֽטַּמְּ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א֖ו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668" w:type="dxa"/>
          </w:tcPr>
          <w:p w14:paraId="3AEE4D6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09" w:type="dxa"/>
          </w:tcPr>
          <w:p w14:paraId="631C045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18:24</w:t>
            </w:r>
          </w:p>
        </w:tc>
      </w:tr>
      <w:tr w:rsidR="005C4E94" w:rsidRPr="00C310C2" w14:paraId="7432A406" w14:textId="77777777" w:rsidTr="00011679">
        <w:tc>
          <w:tcPr>
            <w:tcW w:w="993" w:type="dxa"/>
          </w:tcPr>
          <w:p w14:paraId="6DFBA30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9A94F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F580DF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01BA32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#4</w:t>
            </w:r>
          </w:p>
        </w:tc>
        <w:tc>
          <w:tcPr>
            <w:tcW w:w="1297" w:type="dxa"/>
          </w:tcPr>
          <w:p w14:paraId="0F4DF4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668" w:type="dxa"/>
          </w:tcPr>
          <w:p w14:paraId="3CB8A8B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32E59A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DD7B6EA" w14:textId="77777777" w:rsidTr="00011679">
        <w:tc>
          <w:tcPr>
            <w:tcW w:w="993" w:type="dxa"/>
            <w:shd w:val="clear" w:color="auto" w:fill="D3D3D3"/>
          </w:tcPr>
          <w:p w14:paraId="55CB6F2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873A6B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07D0D2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הַג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וי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ִ֔ם</w:t>
            </w:r>
          </w:p>
        </w:tc>
        <w:tc>
          <w:tcPr>
            <w:tcW w:w="1594" w:type="dxa"/>
            <w:shd w:val="clear" w:color="auto" w:fill="D3D3D3"/>
          </w:tcPr>
          <w:p w14:paraId="71189AF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נִטְמְא֣ו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97" w:type="dxa"/>
            <w:shd w:val="clear" w:color="auto" w:fill="D3D3D3"/>
          </w:tcPr>
          <w:p w14:paraId="57FEC5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בְכָל־א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ֵ֨לֶּה֙</w:t>
            </w:r>
          </w:p>
        </w:tc>
        <w:tc>
          <w:tcPr>
            <w:tcW w:w="2668" w:type="dxa"/>
            <w:shd w:val="clear" w:color="auto" w:fill="D3D3D3"/>
          </w:tcPr>
          <w:p w14:paraId="63EDDD4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כִּ֤י</w:t>
            </w:r>
          </w:p>
        </w:tc>
        <w:tc>
          <w:tcPr>
            <w:tcW w:w="709" w:type="dxa"/>
            <w:shd w:val="clear" w:color="auto" w:fill="D3D3D3"/>
          </w:tcPr>
          <w:p w14:paraId="374F074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BF1D034" w14:textId="77777777" w:rsidTr="00011679">
        <w:tc>
          <w:tcPr>
            <w:tcW w:w="993" w:type="dxa"/>
            <w:shd w:val="clear" w:color="auto" w:fill="D3D3D3"/>
          </w:tcPr>
          <w:p w14:paraId="079113B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3AE0BC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705AE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20005D3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4905D35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2668" w:type="dxa"/>
            <w:shd w:val="clear" w:color="auto" w:fill="D3D3D3"/>
          </w:tcPr>
          <w:p w14:paraId="7F8A675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BAB0BD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820FAE5" w14:textId="77777777" w:rsidTr="00011679">
        <w:tc>
          <w:tcPr>
            <w:tcW w:w="993" w:type="dxa"/>
            <w:shd w:val="clear" w:color="auto" w:fill="D3D3D3"/>
          </w:tcPr>
          <w:p w14:paraId="36CD556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7E52034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B553AE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  <w:shd w:val="clear" w:color="auto" w:fill="D3D3D3"/>
          </w:tcPr>
          <w:p w14:paraId="7FC15DB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3834753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4F80B8A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83804E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AC2D4C9" w14:textId="77777777" w:rsidTr="00011679">
        <w:tc>
          <w:tcPr>
            <w:tcW w:w="993" w:type="dxa"/>
          </w:tcPr>
          <w:p w14:paraId="6445E90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</w:tcPr>
          <w:p w14:paraId="6909701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מִפ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94" w:type="dxa"/>
          </w:tcPr>
          <w:p w14:paraId="2A1EAF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ַׁלֵּ֖חַ</w:t>
            </w:r>
          </w:p>
        </w:tc>
        <w:tc>
          <w:tcPr>
            <w:tcW w:w="1297" w:type="dxa"/>
          </w:tcPr>
          <w:p w14:paraId="7639C6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2668" w:type="dxa"/>
          </w:tcPr>
          <w:p w14:paraId="21857AB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09" w:type="dxa"/>
          </w:tcPr>
          <w:p w14:paraId="18C14D6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FF3FA0A" w14:textId="77777777" w:rsidTr="00011679">
        <w:tc>
          <w:tcPr>
            <w:tcW w:w="993" w:type="dxa"/>
          </w:tcPr>
          <w:p w14:paraId="2F6A0C9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</w:tcPr>
          <w:p w14:paraId="1271FA7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94" w:type="dxa"/>
          </w:tcPr>
          <w:p w14:paraId="39A15EA6" w14:textId="2DC0ADAC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97" w:type="dxa"/>
          </w:tcPr>
          <w:p w14:paraId="7EB8D679" w14:textId="6EF9E3D4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</w:tcPr>
          <w:p w14:paraId="1408EDC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5977F1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E2681" w:rsidRPr="00C310C2" w14:paraId="6AC33A3E" w14:textId="77777777" w:rsidTr="00011679">
        <w:tc>
          <w:tcPr>
            <w:tcW w:w="993" w:type="dxa"/>
          </w:tcPr>
          <w:p w14:paraId="1DCC1333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</w:tcPr>
          <w:p w14:paraId="3263FF4E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41461B44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97" w:type="dxa"/>
          </w:tcPr>
          <w:p w14:paraId="3990E7EE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071E6257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3AF6505" w14:textId="77777777" w:rsidR="006E2681" w:rsidRPr="00C310C2" w:rsidRDefault="006E2681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E2681" w:rsidRPr="00C310C2" w14:paraId="556AB9B9" w14:textId="77777777" w:rsidTr="00011679">
        <w:tc>
          <w:tcPr>
            <w:tcW w:w="993" w:type="dxa"/>
          </w:tcPr>
          <w:p w14:paraId="5E9E5D06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</w:tcPr>
          <w:p w14:paraId="1480547B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4" w:type="dxa"/>
          </w:tcPr>
          <w:p w14:paraId="1A359C1F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15B315E6" w14:textId="466D2306" w:rsidR="006E2681" w:rsidRPr="00C310C2" w:rsidRDefault="00FE682A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668" w:type="dxa"/>
          </w:tcPr>
          <w:p w14:paraId="125BDAB8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8E2873A" w14:textId="77777777" w:rsidR="006E2681" w:rsidRPr="00C310C2" w:rsidRDefault="006E2681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F6BFA4E" w14:textId="77777777" w:rsidTr="00011679">
        <w:tc>
          <w:tcPr>
            <w:tcW w:w="993" w:type="dxa"/>
            <w:shd w:val="clear" w:color="auto" w:fill="D3D3D3"/>
          </w:tcPr>
          <w:p w14:paraId="7A63DF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481FD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9E8F22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289E732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61B530E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טְמ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ָ֣א</w:t>
            </w:r>
          </w:p>
        </w:tc>
        <w:tc>
          <w:tcPr>
            <w:tcW w:w="2668" w:type="dxa"/>
            <w:shd w:val="clear" w:color="auto" w:fill="D3D3D3"/>
          </w:tcPr>
          <w:p w14:paraId="7F21160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3357192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18:25</w:t>
            </w:r>
          </w:p>
        </w:tc>
      </w:tr>
      <w:tr w:rsidR="005C4E94" w:rsidRPr="00C310C2" w14:paraId="543810CB" w14:textId="77777777" w:rsidTr="00011679">
        <w:tc>
          <w:tcPr>
            <w:tcW w:w="993" w:type="dxa"/>
            <w:shd w:val="clear" w:color="auto" w:fill="D3D3D3"/>
          </w:tcPr>
          <w:p w14:paraId="5C6E4AB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E353A2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B04C4A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70FA313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493FA57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29BB719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702746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BDD786A" w14:textId="77777777" w:rsidTr="00011679">
        <w:tc>
          <w:tcPr>
            <w:tcW w:w="993" w:type="dxa"/>
            <w:shd w:val="clear" w:color="auto" w:fill="D3D3D3"/>
          </w:tcPr>
          <w:p w14:paraId="05E92E3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D9FA2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02E53A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C4CEA3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4DC310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4F5F151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DB8F6B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43C96AC" w14:textId="77777777" w:rsidTr="00011679">
        <w:tc>
          <w:tcPr>
            <w:tcW w:w="993" w:type="dxa"/>
          </w:tcPr>
          <w:p w14:paraId="4A613B3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F2AB75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74C7EA6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594" w:type="dxa"/>
          </w:tcPr>
          <w:p w14:paraId="3477756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עֲוֹנ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ָ֖הּ</w:t>
            </w:r>
          </w:p>
        </w:tc>
        <w:tc>
          <w:tcPr>
            <w:tcW w:w="1297" w:type="dxa"/>
          </w:tcPr>
          <w:p w14:paraId="65E025D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אֶפְק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ֹ֥ד</w:t>
            </w:r>
          </w:p>
        </w:tc>
        <w:tc>
          <w:tcPr>
            <w:tcW w:w="2668" w:type="dxa"/>
          </w:tcPr>
          <w:p w14:paraId="6317B99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</w:t>
            </w:r>
          </w:p>
        </w:tc>
        <w:tc>
          <w:tcPr>
            <w:tcW w:w="709" w:type="dxa"/>
          </w:tcPr>
          <w:p w14:paraId="20388B1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FB97E98" w14:textId="77777777" w:rsidTr="00011679">
        <w:tc>
          <w:tcPr>
            <w:tcW w:w="993" w:type="dxa"/>
          </w:tcPr>
          <w:p w14:paraId="136D09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9120BC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45AA57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594" w:type="dxa"/>
          </w:tcPr>
          <w:p w14:paraId="448992D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עָוֹן-אֶרֶץ</w:t>
            </w:r>
            <w:proofErr w:type="spellEnd"/>
          </w:p>
        </w:tc>
        <w:tc>
          <w:tcPr>
            <w:tcW w:w="1297" w:type="dxa"/>
          </w:tcPr>
          <w:p w14:paraId="6CD394E0" w14:textId="17C36BBC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</w:tcPr>
          <w:p w14:paraId="0C0353D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6B4C36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EE5A523" w14:textId="77777777" w:rsidTr="00011679">
        <w:tc>
          <w:tcPr>
            <w:tcW w:w="993" w:type="dxa"/>
          </w:tcPr>
          <w:p w14:paraId="5A3A52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0A8E1EC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93FAFF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6B4E00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2A78040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</w:tcPr>
          <w:p w14:paraId="5940570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457FF3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57603E9" w14:textId="77777777" w:rsidTr="00011679">
        <w:tc>
          <w:tcPr>
            <w:tcW w:w="993" w:type="dxa"/>
            <w:shd w:val="clear" w:color="auto" w:fill="D3D3D3"/>
          </w:tcPr>
          <w:p w14:paraId="1AFCFB3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763F56F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אֶת־יֹש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ְׁבֶֽ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1594" w:type="dxa"/>
            <w:shd w:val="clear" w:color="auto" w:fill="D3D3D3"/>
          </w:tcPr>
          <w:p w14:paraId="76F7E23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1EAF84C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תָּקִ֥א</w:t>
            </w:r>
          </w:p>
        </w:tc>
        <w:tc>
          <w:tcPr>
            <w:tcW w:w="2668" w:type="dxa"/>
            <w:shd w:val="clear" w:color="auto" w:fill="D3D3D3"/>
          </w:tcPr>
          <w:p w14:paraId="4E864DF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1169DDF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154C43A" w14:textId="77777777" w:rsidTr="00011679">
        <w:tc>
          <w:tcPr>
            <w:tcW w:w="993" w:type="dxa"/>
            <w:shd w:val="clear" w:color="auto" w:fill="D3D3D3"/>
          </w:tcPr>
          <w:p w14:paraId="3B80C2A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55B980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ישׁב-אֶרֶץ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4884836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1EB2B1E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485FEBC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2E5B4C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E2681" w:rsidRPr="00C310C2" w14:paraId="3C5F489B" w14:textId="77777777" w:rsidTr="00011679">
        <w:tc>
          <w:tcPr>
            <w:tcW w:w="993" w:type="dxa"/>
            <w:shd w:val="clear" w:color="auto" w:fill="D3D3D3"/>
          </w:tcPr>
          <w:p w14:paraId="0BF8DD09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087DBEDE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  <w:shd w:val="clear" w:color="auto" w:fill="D3D3D3"/>
          </w:tcPr>
          <w:p w14:paraId="5B0FEFA9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0D6A1C43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2668" w:type="dxa"/>
            <w:shd w:val="clear" w:color="auto" w:fill="D3D3D3"/>
          </w:tcPr>
          <w:p w14:paraId="3ACADF1A" w14:textId="77777777" w:rsidR="006E2681" w:rsidRPr="00C310C2" w:rsidRDefault="006E2681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3DDBB18" w14:textId="77777777" w:rsidR="006E2681" w:rsidRPr="00C310C2" w:rsidRDefault="006E2681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9B4CBC7" w14:textId="77777777" w:rsidTr="00011679">
        <w:tc>
          <w:tcPr>
            <w:tcW w:w="3230" w:type="dxa"/>
            <w:gridSpan w:val="3"/>
          </w:tcPr>
          <w:p w14:paraId="2E7147B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lastRenderedPageBreak/>
              <w:t>אֶת־חֻק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תַי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וְאֶת־מִש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ְׁפָּטַ֔י</w:t>
            </w:r>
          </w:p>
        </w:tc>
        <w:tc>
          <w:tcPr>
            <w:tcW w:w="1594" w:type="dxa"/>
          </w:tcPr>
          <w:p w14:paraId="4AD7FB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ֶּ֗ם</w:t>
            </w:r>
          </w:p>
        </w:tc>
        <w:tc>
          <w:tcPr>
            <w:tcW w:w="1297" w:type="dxa"/>
          </w:tcPr>
          <w:p w14:paraId="5ADA87D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מַרְת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ֶּ֣ם</w:t>
            </w:r>
          </w:p>
        </w:tc>
        <w:tc>
          <w:tcPr>
            <w:tcW w:w="2668" w:type="dxa"/>
          </w:tcPr>
          <w:p w14:paraId="0C9B579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</w:tcPr>
          <w:p w14:paraId="3E7B428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18:26</w:t>
            </w:r>
          </w:p>
        </w:tc>
      </w:tr>
      <w:tr w:rsidR="005C4E94" w:rsidRPr="00C310C2" w14:paraId="4B88CB98" w14:textId="77777777" w:rsidTr="00011679">
        <w:tc>
          <w:tcPr>
            <w:tcW w:w="3230" w:type="dxa"/>
            <w:gridSpan w:val="3"/>
          </w:tcPr>
          <w:p w14:paraId="47FA5FBE" w14:textId="4B9EDF98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594" w:type="dxa"/>
          </w:tcPr>
          <w:p w14:paraId="6B37DCA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97" w:type="dxa"/>
          </w:tcPr>
          <w:p w14:paraId="5919E5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668" w:type="dxa"/>
          </w:tcPr>
          <w:p w14:paraId="517A448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AA3733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6198EF3" w14:textId="77777777" w:rsidTr="00011679">
        <w:tc>
          <w:tcPr>
            <w:tcW w:w="3230" w:type="dxa"/>
            <w:gridSpan w:val="3"/>
          </w:tcPr>
          <w:p w14:paraId="59F7574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00DCA04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2AFCA67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</w:tcPr>
          <w:p w14:paraId="398A2C2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4CD614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CF1C388" w14:textId="77777777" w:rsidTr="00011679">
        <w:tc>
          <w:tcPr>
            <w:tcW w:w="993" w:type="dxa"/>
            <w:shd w:val="clear" w:color="auto" w:fill="D3D3D3"/>
          </w:tcPr>
          <w:p w14:paraId="2D8DD5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אֶזְר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ָ֔ח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וְהַג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ֵּ֖ר</w:t>
            </w:r>
          </w:p>
        </w:tc>
        <w:tc>
          <w:tcPr>
            <w:tcW w:w="2237" w:type="dxa"/>
            <w:gridSpan w:val="2"/>
            <w:shd w:val="clear" w:color="auto" w:fill="D3D3D3"/>
          </w:tcPr>
          <w:p w14:paraId="355489D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ֹּ֥ל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ועֵב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ֹ֖ת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ֵ֑לֶּה</w:t>
            </w:r>
          </w:p>
        </w:tc>
        <w:tc>
          <w:tcPr>
            <w:tcW w:w="1594" w:type="dxa"/>
            <w:shd w:val="clear" w:color="auto" w:fill="D3D3D3"/>
          </w:tcPr>
          <w:p w14:paraId="0737CA8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ׂ֔וּ</w:t>
            </w:r>
          </w:p>
        </w:tc>
        <w:tc>
          <w:tcPr>
            <w:tcW w:w="1297" w:type="dxa"/>
            <w:shd w:val="clear" w:color="auto" w:fill="D3D3D3"/>
          </w:tcPr>
          <w:p w14:paraId="026262D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68" w:type="dxa"/>
            <w:shd w:val="clear" w:color="auto" w:fill="D3D3D3"/>
          </w:tcPr>
          <w:p w14:paraId="1376568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3DE2480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50FCB44" w14:textId="77777777" w:rsidTr="00011679">
        <w:tc>
          <w:tcPr>
            <w:tcW w:w="993" w:type="dxa"/>
            <w:shd w:val="clear" w:color="auto" w:fill="D3D3D3"/>
          </w:tcPr>
          <w:p w14:paraId="51E6F87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gridSpan w:val="2"/>
            <w:shd w:val="clear" w:color="auto" w:fill="D3D3D3"/>
          </w:tcPr>
          <w:p w14:paraId="24D6F90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 תֹּ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ועֵבָה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661D18F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0553091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5D9026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E16358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D97F33A" w14:textId="77777777" w:rsidTr="00011679">
        <w:tc>
          <w:tcPr>
            <w:tcW w:w="993" w:type="dxa"/>
            <w:shd w:val="clear" w:color="auto" w:fill="D3D3D3"/>
          </w:tcPr>
          <w:p w14:paraId="39F5C01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gridSpan w:val="2"/>
            <w:shd w:val="clear" w:color="auto" w:fill="D3D3D3"/>
          </w:tcPr>
          <w:p w14:paraId="23D77B7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  <w:shd w:val="clear" w:color="auto" w:fill="D3D3D3"/>
          </w:tcPr>
          <w:p w14:paraId="1CA84BC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97" w:type="dxa"/>
            <w:shd w:val="clear" w:color="auto" w:fill="D3D3D3"/>
          </w:tcPr>
          <w:p w14:paraId="7F7049C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11CAC5B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B0EB08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483F483" w14:textId="77777777" w:rsidTr="00011679">
        <w:tc>
          <w:tcPr>
            <w:tcW w:w="993" w:type="dxa"/>
          </w:tcPr>
          <w:p w14:paraId="795AE86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F92029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F7A58F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3B3A3B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תֹוכְכ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297" w:type="dxa"/>
          </w:tcPr>
          <w:p w14:paraId="7D9D89B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גָּ֥ר</w:t>
            </w:r>
          </w:p>
        </w:tc>
        <w:tc>
          <w:tcPr>
            <w:tcW w:w="2668" w:type="dxa"/>
          </w:tcPr>
          <w:p w14:paraId="1FB8F53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709" w:type="dxa"/>
          </w:tcPr>
          <w:p w14:paraId="15A4209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33EACF5" w14:textId="77777777" w:rsidTr="00011679">
        <w:tc>
          <w:tcPr>
            <w:tcW w:w="993" w:type="dxa"/>
          </w:tcPr>
          <w:p w14:paraId="6548186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19DC5CC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5E08E8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2C855B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וֶך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ְ-בֵּן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97" w:type="dxa"/>
          </w:tcPr>
          <w:p w14:paraId="5A8C24D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2668" w:type="dxa"/>
          </w:tcPr>
          <w:p w14:paraId="4D6D44A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3EF027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A08FA81" w14:textId="77777777" w:rsidTr="00011679">
        <w:tc>
          <w:tcPr>
            <w:tcW w:w="993" w:type="dxa"/>
          </w:tcPr>
          <w:p w14:paraId="067DF41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90AF6D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4AB9A8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654D8E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6012134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668" w:type="dxa"/>
          </w:tcPr>
          <w:p w14:paraId="307A39D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C0A165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B04D0DA" w14:textId="77777777" w:rsidTr="00011679">
        <w:tc>
          <w:tcPr>
            <w:tcW w:w="993" w:type="dxa"/>
          </w:tcPr>
          <w:p w14:paraId="157EDEF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F3D454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C96DB6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326BE3D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97" w:type="dxa"/>
          </w:tcPr>
          <w:p w14:paraId="7011B99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sojourner</w:t>
            </w:r>
          </w:p>
        </w:tc>
        <w:tc>
          <w:tcPr>
            <w:tcW w:w="2668" w:type="dxa"/>
          </w:tcPr>
          <w:p w14:paraId="730A2FB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8D6945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58427E3" w14:textId="77777777" w:rsidTr="00011679">
        <w:tc>
          <w:tcPr>
            <w:tcW w:w="2146" w:type="dxa"/>
            <w:gridSpan w:val="2"/>
            <w:shd w:val="clear" w:color="auto" w:fill="D3D3D3"/>
          </w:tcPr>
          <w:p w14:paraId="52CD047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אַנְש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ֵֽׁ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י־הָא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084" w:type="dxa"/>
            <w:shd w:val="clear" w:color="auto" w:fill="D3D3D3"/>
          </w:tcPr>
          <w:p w14:paraId="1E3188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ׂ֥וּ</w:t>
            </w:r>
          </w:p>
        </w:tc>
        <w:tc>
          <w:tcPr>
            <w:tcW w:w="2891" w:type="dxa"/>
            <w:gridSpan w:val="2"/>
            <w:shd w:val="clear" w:color="auto" w:fill="D3D3D3"/>
          </w:tcPr>
          <w:p w14:paraId="6D4F4C1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ל־הַת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ועֵב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ֹ֣ת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2668" w:type="dxa"/>
            <w:shd w:val="clear" w:color="auto" w:fill="D3D3D3"/>
          </w:tcPr>
          <w:p w14:paraId="16276FF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כִּ֚י</w:t>
            </w:r>
          </w:p>
        </w:tc>
        <w:tc>
          <w:tcPr>
            <w:tcW w:w="709" w:type="dxa"/>
            <w:shd w:val="clear" w:color="auto" w:fill="D3D3D3"/>
          </w:tcPr>
          <w:p w14:paraId="01FF2D9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18:27</w:t>
            </w:r>
          </w:p>
        </w:tc>
      </w:tr>
      <w:tr w:rsidR="005C4E94" w:rsidRPr="00C310C2" w14:paraId="274E589D" w14:textId="77777777" w:rsidTr="00011679">
        <w:tc>
          <w:tcPr>
            <w:tcW w:w="2146" w:type="dxa"/>
            <w:gridSpan w:val="2"/>
            <w:shd w:val="clear" w:color="auto" w:fill="D3D3D3"/>
          </w:tcPr>
          <w:p w14:paraId="29FAEDE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084" w:type="dxa"/>
            <w:shd w:val="clear" w:color="auto" w:fill="D3D3D3"/>
          </w:tcPr>
          <w:p w14:paraId="1A84CD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2891" w:type="dxa"/>
            <w:gridSpan w:val="2"/>
            <w:shd w:val="clear" w:color="auto" w:fill="D3D3D3"/>
          </w:tcPr>
          <w:p w14:paraId="73C685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 תֹּ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ועֵבָה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668" w:type="dxa"/>
            <w:shd w:val="clear" w:color="auto" w:fill="D3D3D3"/>
          </w:tcPr>
          <w:p w14:paraId="21F9AC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2558EA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9DB03BF" w14:textId="77777777" w:rsidTr="00011679">
        <w:tc>
          <w:tcPr>
            <w:tcW w:w="2146" w:type="dxa"/>
            <w:gridSpan w:val="2"/>
            <w:shd w:val="clear" w:color="auto" w:fill="D3D3D3"/>
          </w:tcPr>
          <w:p w14:paraId="03AA3E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  <w:shd w:val="clear" w:color="auto" w:fill="D3D3D3"/>
          </w:tcPr>
          <w:p w14:paraId="352C9F9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891" w:type="dxa"/>
            <w:gridSpan w:val="2"/>
            <w:shd w:val="clear" w:color="auto" w:fill="D3D3D3"/>
          </w:tcPr>
          <w:p w14:paraId="0BF2938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7412AD0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B8509F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0DA53F1" w14:textId="77777777" w:rsidTr="00011679">
        <w:tc>
          <w:tcPr>
            <w:tcW w:w="993" w:type="dxa"/>
          </w:tcPr>
          <w:p w14:paraId="322B7BC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938160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7B2B04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6D20D56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1FA6B85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לִפְנֵיכ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2668" w:type="dxa"/>
          </w:tcPr>
          <w:p w14:paraId="59F9B96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09" w:type="dxa"/>
          </w:tcPr>
          <w:p w14:paraId="5C4A137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7B43C59" w14:textId="77777777" w:rsidTr="00011679">
        <w:tc>
          <w:tcPr>
            <w:tcW w:w="993" w:type="dxa"/>
          </w:tcPr>
          <w:p w14:paraId="72D2FA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2E0D1F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25E31BD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4AFC2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35BDCA7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2668" w:type="dxa"/>
          </w:tcPr>
          <w:p w14:paraId="4D0DA79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FE38D6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BED9EB6" w14:textId="77777777" w:rsidTr="00011679">
        <w:tc>
          <w:tcPr>
            <w:tcW w:w="993" w:type="dxa"/>
            <w:shd w:val="clear" w:color="auto" w:fill="D3D3D3"/>
          </w:tcPr>
          <w:p w14:paraId="587C084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957A0C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1BFE99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A70B3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297" w:type="dxa"/>
            <w:shd w:val="clear" w:color="auto" w:fill="D3D3D3"/>
          </w:tcPr>
          <w:p w14:paraId="30977C9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טְמ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ָ֖א</w:t>
            </w:r>
          </w:p>
        </w:tc>
        <w:tc>
          <w:tcPr>
            <w:tcW w:w="2668" w:type="dxa"/>
            <w:shd w:val="clear" w:color="auto" w:fill="D3D3D3"/>
          </w:tcPr>
          <w:p w14:paraId="3E93E7F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4B364478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37F9A55" w14:textId="77777777" w:rsidTr="00011679">
        <w:tc>
          <w:tcPr>
            <w:tcW w:w="993" w:type="dxa"/>
            <w:shd w:val="clear" w:color="auto" w:fill="D3D3D3"/>
          </w:tcPr>
          <w:p w14:paraId="65EE944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CBAE12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85B5C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63E8EB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79AE8EA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38A45E9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4CC7A6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88C102D" w14:textId="77777777" w:rsidTr="00011679">
        <w:tc>
          <w:tcPr>
            <w:tcW w:w="993" w:type="dxa"/>
            <w:shd w:val="clear" w:color="auto" w:fill="D3D3D3"/>
          </w:tcPr>
          <w:p w14:paraId="5150601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1383D2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3338C9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2BA5D94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148DFA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25E0000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D6F0E8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EB3033D" w14:textId="77777777" w:rsidTr="00011679">
        <w:tc>
          <w:tcPr>
            <w:tcW w:w="993" w:type="dxa"/>
          </w:tcPr>
          <w:p w14:paraId="405579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A2B6CD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084" w:type="dxa"/>
          </w:tcPr>
          <w:p w14:paraId="5EFB94F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ָ֨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94" w:type="dxa"/>
          </w:tcPr>
          <w:p w14:paraId="748F13F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תָק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</w:t>
            </w:r>
            <w:proofErr w:type="spellEnd"/>
          </w:p>
        </w:tc>
        <w:tc>
          <w:tcPr>
            <w:tcW w:w="1297" w:type="dxa"/>
          </w:tcPr>
          <w:p w14:paraId="2FFE8A3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2668" w:type="dxa"/>
          </w:tcPr>
          <w:p w14:paraId="5309D1A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3ABBB8F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18:28</w:t>
            </w:r>
          </w:p>
        </w:tc>
      </w:tr>
      <w:tr w:rsidR="005C4E94" w:rsidRPr="00C310C2" w14:paraId="5C5CBE69" w14:textId="77777777" w:rsidTr="00011679">
        <w:tc>
          <w:tcPr>
            <w:tcW w:w="993" w:type="dxa"/>
          </w:tcPr>
          <w:p w14:paraId="4490278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694872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084" w:type="dxa"/>
          </w:tcPr>
          <w:p w14:paraId="1B6634D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594" w:type="dxa"/>
          </w:tcPr>
          <w:p w14:paraId="3B0706A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97" w:type="dxa"/>
          </w:tcPr>
          <w:p w14:paraId="17983FD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46D5F3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8FA7B6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9CEB449" w14:textId="77777777" w:rsidTr="00011679">
        <w:tc>
          <w:tcPr>
            <w:tcW w:w="993" w:type="dxa"/>
          </w:tcPr>
          <w:p w14:paraId="6D01B17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502DF1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</w:tcPr>
          <w:p w14:paraId="0A35C86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4" w:type="dxa"/>
          </w:tcPr>
          <w:p w14:paraId="4C56F1A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97" w:type="dxa"/>
          </w:tcPr>
          <w:p w14:paraId="3E81C8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13E6298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FD497C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8958C88" w14:textId="77777777" w:rsidTr="00011679">
        <w:tc>
          <w:tcPr>
            <w:tcW w:w="993" w:type="dxa"/>
            <w:shd w:val="clear" w:color="auto" w:fill="D3D3D3"/>
          </w:tcPr>
          <w:p w14:paraId="29E7210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2EAA81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F403E9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7EAD3F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57626C2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ָ֑הּ</w:t>
            </w:r>
          </w:p>
        </w:tc>
        <w:tc>
          <w:tcPr>
            <w:tcW w:w="2668" w:type="dxa"/>
            <w:shd w:val="clear" w:color="auto" w:fill="D3D3D3"/>
          </w:tcPr>
          <w:p w14:paraId="75DAEAE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בְּטַֽמַּ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709" w:type="dxa"/>
            <w:shd w:val="clear" w:color="auto" w:fill="D3D3D3"/>
          </w:tcPr>
          <w:p w14:paraId="6A72939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25B886C" w14:textId="77777777" w:rsidTr="00011679">
        <w:tc>
          <w:tcPr>
            <w:tcW w:w="993" w:type="dxa"/>
            <w:shd w:val="clear" w:color="auto" w:fill="D3D3D3"/>
          </w:tcPr>
          <w:p w14:paraId="2C3D147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E47425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4EC9026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06D505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4CAF817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040712C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1E68B7A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C47A235" w14:textId="77777777" w:rsidTr="00011679">
        <w:tc>
          <w:tcPr>
            <w:tcW w:w="993" w:type="dxa"/>
            <w:shd w:val="clear" w:color="auto" w:fill="D3D3D3"/>
          </w:tcPr>
          <w:p w14:paraId="7C8D548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54F088D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2ABEC38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735FCB9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3D12268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7C5C548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7D233F7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05EE699" w14:textId="77777777" w:rsidTr="00011679">
        <w:tc>
          <w:tcPr>
            <w:tcW w:w="993" w:type="dxa"/>
          </w:tcPr>
          <w:p w14:paraId="7326B89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F83B9C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B7A707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5338698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אֶת־הַג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1297" w:type="dxa"/>
          </w:tcPr>
          <w:p w14:paraId="36354F2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ָ֛ה</w:t>
            </w:r>
          </w:p>
        </w:tc>
        <w:tc>
          <w:tcPr>
            <w:tcW w:w="2668" w:type="dxa"/>
          </w:tcPr>
          <w:p w14:paraId="362AC00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כַּ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709" w:type="dxa"/>
          </w:tcPr>
          <w:p w14:paraId="2116524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42C1D7A" w14:textId="77777777" w:rsidTr="00011679">
        <w:tc>
          <w:tcPr>
            <w:tcW w:w="993" w:type="dxa"/>
          </w:tcPr>
          <w:p w14:paraId="03C16B0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2E32BCB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6B7F5B0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0FD4EB0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1297" w:type="dxa"/>
          </w:tcPr>
          <w:p w14:paraId="76481A6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2668" w:type="dxa"/>
          </w:tcPr>
          <w:p w14:paraId="472A564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E3CF91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8AF189D" w14:textId="77777777" w:rsidTr="00011679">
        <w:tc>
          <w:tcPr>
            <w:tcW w:w="993" w:type="dxa"/>
          </w:tcPr>
          <w:p w14:paraId="6B73A76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4EEA5C0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0FD9868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270AF14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69D679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2668" w:type="dxa"/>
          </w:tcPr>
          <w:p w14:paraId="640874A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36F8787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DE46B99" w14:textId="77777777" w:rsidTr="00011679">
        <w:tc>
          <w:tcPr>
            <w:tcW w:w="993" w:type="dxa"/>
            <w:shd w:val="clear" w:color="auto" w:fill="D3D3D3"/>
          </w:tcPr>
          <w:p w14:paraId="50501F5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CCE4F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01DD07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76FA96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31C3174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לִפְנֵיכ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2668" w:type="dxa"/>
            <w:shd w:val="clear" w:color="auto" w:fill="D3D3D3"/>
          </w:tcPr>
          <w:p w14:paraId="24620D5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709" w:type="dxa"/>
            <w:shd w:val="clear" w:color="auto" w:fill="D3D3D3"/>
          </w:tcPr>
          <w:p w14:paraId="60A67BB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EF49F7E" w14:textId="77777777" w:rsidTr="00011679">
        <w:tc>
          <w:tcPr>
            <w:tcW w:w="993" w:type="dxa"/>
            <w:shd w:val="clear" w:color="auto" w:fill="D3D3D3"/>
          </w:tcPr>
          <w:p w14:paraId="6F00CA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C58713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7FC419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636D2C4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6E4955C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0E6C51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C81E9D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379D095" w14:textId="77777777" w:rsidTr="00011679">
        <w:tc>
          <w:tcPr>
            <w:tcW w:w="2146" w:type="dxa"/>
            <w:gridSpan w:val="2"/>
          </w:tcPr>
          <w:p w14:paraId="19977C3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ֹּ֥ל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ועֵב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ֵ֑לֶּה</w:t>
            </w:r>
          </w:p>
        </w:tc>
        <w:tc>
          <w:tcPr>
            <w:tcW w:w="1084" w:type="dxa"/>
          </w:tcPr>
          <w:p w14:paraId="638522D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ֶׂ֔ה</w:t>
            </w:r>
          </w:p>
        </w:tc>
        <w:tc>
          <w:tcPr>
            <w:tcW w:w="1594" w:type="dxa"/>
          </w:tcPr>
          <w:p w14:paraId="0596A2A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1297" w:type="dxa"/>
          </w:tcPr>
          <w:p w14:paraId="7EEA562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כָּל־</w:t>
            </w:r>
          </w:p>
        </w:tc>
        <w:tc>
          <w:tcPr>
            <w:tcW w:w="2668" w:type="dxa"/>
          </w:tcPr>
          <w:p w14:paraId="7EF8EC1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כִּ֚י</w:t>
            </w:r>
          </w:p>
        </w:tc>
        <w:tc>
          <w:tcPr>
            <w:tcW w:w="709" w:type="dxa"/>
          </w:tcPr>
          <w:p w14:paraId="2E851B6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18:29</w:t>
            </w:r>
          </w:p>
        </w:tc>
      </w:tr>
      <w:tr w:rsidR="005C4E94" w:rsidRPr="00C310C2" w14:paraId="3F02F765" w14:textId="77777777" w:rsidTr="00011679">
        <w:tc>
          <w:tcPr>
            <w:tcW w:w="2146" w:type="dxa"/>
            <w:gridSpan w:val="2"/>
          </w:tcPr>
          <w:p w14:paraId="3343AF8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 תֹּ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ועֵבָה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1084" w:type="dxa"/>
          </w:tcPr>
          <w:p w14:paraId="46B0DD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</w:t>
            </w:r>
          </w:p>
        </w:tc>
        <w:tc>
          <w:tcPr>
            <w:tcW w:w="1594" w:type="dxa"/>
          </w:tcPr>
          <w:p w14:paraId="0A36F7B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Cambria" w:eastAsia="MS Mincho" w:hAnsi="Cambria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79C93A4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</w:t>
            </w:r>
          </w:p>
        </w:tc>
        <w:tc>
          <w:tcPr>
            <w:tcW w:w="2668" w:type="dxa"/>
          </w:tcPr>
          <w:p w14:paraId="37CECFF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40C82C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26D06C0" w14:textId="77777777" w:rsidTr="00011679">
        <w:tc>
          <w:tcPr>
            <w:tcW w:w="2146" w:type="dxa"/>
            <w:gridSpan w:val="2"/>
          </w:tcPr>
          <w:p w14:paraId="6FD9C05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84" w:type="dxa"/>
          </w:tcPr>
          <w:p w14:paraId="0FB5DED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94" w:type="dxa"/>
          </w:tcPr>
          <w:p w14:paraId="4F31DDC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Cambria" w:eastAsia="MS Mincho" w:hAnsi="Cambria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1297" w:type="dxa"/>
          </w:tcPr>
          <w:p w14:paraId="4715092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</w:tcPr>
          <w:p w14:paraId="0D0E224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24594D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DF9E6E8" w14:textId="77777777" w:rsidTr="00011679">
        <w:tc>
          <w:tcPr>
            <w:tcW w:w="993" w:type="dxa"/>
            <w:shd w:val="clear" w:color="auto" w:fill="D3D3D3"/>
          </w:tcPr>
          <w:p w14:paraId="5BA8E89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79EEBD0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6D73BF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פָש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1A236A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נִכְרְת֛ו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668" w:type="dxa"/>
            <w:shd w:val="clear" w:color="auto" w:fill="D3D3D3"/>
          </w:tcPr>
          <w:p w14:paraId="5BBCD4C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763AEF4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9F4AE33" w14:textId="77777777" w:rsidTr="00011679">
        <w:tc>
          <w:tcPr>
            <w:tcW w:w="993" w:type="dxa"/>
            <w:shd w:val="clear" w:color="auto" w:fill="D3D3D3"/>
          </w:tcPr>
          <w:p w14:paraId="071C3F0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61A9D25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AF750A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97" w:type="dxa"/>
            <w:shd w:val="clear" w:color="auto" w:fill="D3D3D3"/>
          </w:tcPr>
          <w:p w14:paraId="0CDE434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668" w:type="dxa"/>
            <w:shd w:val="clear" w:color="auto" w:fill="D3D3D3"/>
          </w:tcPr>
          <w:p w14:paraId="45C8CDF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3936E2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EC985F2" w14:textId="77777777" w:rsidTr="00011679">
        <w:tc>
          <w:tcPr>
            <w:tcW w:w="993" w:type="dxa"/>
            <w:shd w:val="clear" w:color="auto" w:fill="D3D3D3"/>
          </w:tcPr>
          <w:p w14:paraId="0ACB959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3F35E0F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11048F9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D3D3D3"/>
          </w:tcPr>
          <w:p w14:paraId="77066E1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4CBA9CC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E1D8D7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50D0D53" w14:textId="77777777" w:rsidTr="00011679">
        <w:tc>
          <w:tcPr>
            <w:tcW w:w="993" w:type="dxa"/>
            <w:shd w:val="clear" w:color="auto" w:fill="D3D3D3"/>
          </w:tcPr>
          <w:p w14:paraId="54245B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11DF94A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4955EF2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00C599D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37ACB18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723D77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25EDD04" w14:textId="77777777" w:rsidTr="00011679">
        <w:tc>
          <w:tcPr>
            <w:tcW w:w="993" w:type="dxa"/>
          </w:tcPr>
          <w:p w14:paraId="50C50BF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32698C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163D0F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3F7C52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1F84E65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ֹׂ֖ת</w:t>
            </w:r>
          </w:p>
        </w:tc>
        <w:tc>
          <w:tcPr>
            <w:tcW w:w="2668" w:type="dxa"/>
          </w:tcPr>
          <w:p w14:paraId="48859E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</w:t>
            </w:r>
          </w:p>
        </w:tc>
        <w:tc>
          <w:tcPr>
            <w:tcW w:w="709" w:type="dxa"/>
          </w:tcPr>
          <w:p w14:paraId="492EC596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1283D311" w14:textId="77777777" w:rsidTr="00011679">
        <w:tc>
          <w:tcPr>
            <w:tcW w:w="993" w:type="dxa"/>
          </w:tcPr>
          <w:p w14:paraId="2C51ADE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548973B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82A57C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4B755A2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700FAE1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668" w:type="dxa"/>
          </w:tcPr>
          <w:p w14:paraId="24962C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0323E11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41537FA2" w14:textId="77777777" w:rsidTr="00011679">
        <w:tc>
          <w:tcPr>
            <w:tcW w:w="993" w:type="dxa"/>
          </w:tcPr>
          <w:p w14:paraId="6644F2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</w:tcPr>
          <w:p w14:paraId="7E0C126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</w:tcPr>
          <w:p w14:paraId="302BA4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</w:tcPr>
          <w:p w14:paraId="1545742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</w:tcPr>
          <w:p w14:paraId="24863CB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</w:tcPr>
          <w:p w14:paraId="4CD4CB1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A80268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4E1B945" w14:textId="77777777" w:rsidTr="00011679">
        <w:tc>
          <w:tcPr>
            <w:tcW w:w="993" w:type="dxa"/>
            <w:shd w:val="clear" w:color="auto" w:fill="D3D3D3"/>
          </w:tcPr>
          <w:p w14:paraId="3B543B3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970DD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69F1A2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75E86F2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70FCB88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2A3F139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ָּֽם׃</w:t>
            </w:r>
          </w:p>
        </w:tc>
        <w:tc>
          <w:tcPr>
            <w:tcW w:w="709" w:type="dxa"/>
            <w:shd w:val="clear" w:color="auto" w:fill="D3D3D3"/>
          </w:tcPr>
          <w:p w14:paraId="50DF62E5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BD087CD" w14:textId="77777777" w:rsidTr="00011679">
        <w:tc>
          <w:tcPr>
            <w:tcW w:w="993" w:type="dxa"/>
            <w:shd w:val="clear" w:color="auto" w:fill="D3D3D3"/>
          </w:tcPr>
          <w:p w14:paraId="028D49E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158375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304F24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6748644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5F3C73E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2D36BD8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קֶרֶב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עַם-נֶפֶש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9" w:type="dxa"/>
            <w:shd w:val="clear" w:color="auto" w:fill="D3D3D3"/>
          </w:tcPr>
          <w:p w14:paraId="2810E93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5DBF4A0" w14:textId="77777777" w:rsidTr="00011679">
        <w:tc>
          <w:tcPr>
            <w:tcW w:w="993" w:type="dxa"/>
            <w:shd w:val="clear" w:color="auto" w:fill="D3D3D3"/>
          </w:tcPr>
          <w:p w14:paraId="79F6979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0423619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5C62B12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D3D3D3"/>
          </w:tcPr>
          <w:p w14:paraId="5132BE7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97" w:type="dxa"/>
            <w:shd w:val="clear" w:color="auto" w:fill="D3D3D3"/>
          </w:tcPr>
          <w:p w14:paraId="22C2D0C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668" w:type="dxa"/>
            <w:shd w:val="clear" w:color="auto" w:fill="D3D3D3"/>
          </w:tcPr>
          <w:p w14:paraId="26CF1B9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262080E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B762246" w14:textId="77777777" w:rsidTr="00011679">
        <w:tc>
          <w:tcPr>
            <w:tcW w:w="993" w:type="dxa"/>
            <w:shd w:val="clear" w:color="auto" w:fill="auto"/>
          </w:tcPr>
          <w:p w14:paraId="52447B8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28450A3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7BA4F38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auto"/>
          </w:tcPr>
          <w:p w14:paraId="0220952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אֶת־מִש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מַרְת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ִּ֗י</w:t>
            </w:r>
          </w:p>
        </w:tc>
        <w:tc>
          <w:tcPr>
            <w:tcW w:w="1297" w:type="dxa"/>
            <w:shd w:val="clear" w:color="auto" w:fill="auto"/>
          </w:tcPr>
          <w:p w14:paraId="3707021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מַרְת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ֶּ֣ם</w:t>
            </w:r>
          </w:p>
        </w:tc>
        <w:tc>
          <w:tcPr>
            <w:tcW w:w="2668" w:type="dxa"/>
            <w:shd w:val="clear" w:color="auto" w:fill="auto"/>
          </w:tcPr>
          <w:p w14:paraId="22E6F43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709" w:type="dxa"/>
            <w:shd w:val="clear" w:color="auto" w:fill="auto"/>
          </w:tcPr>
          <w:p w14:paraId="11328DC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310C2">
              <w:rPr>
                <w:rFonts w:eastAsia="MS Mincho"/>
                <w:b/>
                <w:bCs/>
                <w:sz w:val="20"/>
                <w:szCs w:val="20"/>
                <w:lang w:val="en-US"/>
              </w:rPr>
              <w:t>18:30</w:t>
            </w:r>
          </w:p>
        </w:tc>
      </w:tr>
      <w:tr w:rsidR="005C4E94" w:rsidRPr="00C310C2" w14:paraId="5B7309D5" w14:textId="77777777" w:rsidTr="00011679">
        <w:tc>
          <w:tcPr>
            <w:tcW w:w="993" w:type="dxa"/>
            <w:shd w:val="clear" w:color="auto" w:fill="auto"/>
          </w:tcPr>
          <w:p w14:paraId="5E0DB17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4E5F155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30C2EAB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auto"/>
          </w:tcPr>
          <w:p w14:paraId="40B38A8E" w14:textId="4A9D3843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מֶרֶת-יהוה</w:t>
            </w:r>
            <w:proofErr w:type="spellEnd"/>
          </w:p>
        </w:tc>
        <w:tc>
          <w:tcPr>
            <w:tcW w:w="1297" w:type="dxa"/>
            <w:shd w:val="clear" w:color="auto" w:fill="auto"/>
          </w:tcPr>
          <w:p w14:paraId="42D7512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668" w:type="dxa"/>
            <w:shd w:val="clear" w:color="auto" w:fill="auto"/>
          </w:tcPr>
          <w:p w14:paraId="5950869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0148A874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E3BFBD6" w14:textId="77777777" w:rsidTr="00011679">
        <w:tc>
          <w:tcPr>
            <w:tcW w:w="993" w:type="dxa"/>
            <w:shd w:val="clear" w:color="auto" w:fill="auto"/>
          </w:tcPr>
          <w:p w14:paraId="674D2A3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16594C4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7ACF565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auto"/>
          </w:tcPr>
          <w:p w14:paraId="7F313E8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auto"/>
          </w:tcPr>
          <w:p w14:paraId="1F39580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  <w:shd w:val="clear" w:color="auto" w:fill="auto"/>
          </w:tcPr>
          <w:p w14:paraId="75F1DB6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5A7BE63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224C095B" w14:textId="77777777" w:rsidTr="00011679">
        <w:tc>
          <w:tcPr>
            <w:tcW w:w="993" w:type="dxa"/>
            <w:shd w:val="clear" w:color="auto" w:fill="D3D3D3"/>
          </w:tcPr>
          <w:p w14:paraId="3E39267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3186A33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531317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  <w:shd w:val="clear" w:color="auto" w:fill="D3D3D3"/>
          </w:tcPr>
          <w:p w14:paraId="1B43F8C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מֵחֻק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ֹּ֤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ֹּֽ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ועֵבֹת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668" w:type="dxa"/>
            <w:shd w:val="clear" w:color="auto" w:fill="D3D3D3"/>
          </w:tcPr>
          <w:p w14:paraId="19AAB90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לְבִלְת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ִּ֨י 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ֹׂ֜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45888B12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088CE70" w14:textId="77777777" w:rsidTr="00011679">
        <w:tc>
          <w:tcPr>
            <w:tcW w:w="993" w:type="dxa"/>
            <w:shd w:val="clear" w:color="auto" w:fill="D3D3D3"/>
          </w:tcPr>
          <w:p w14:paraId="5A0FBD6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28E1EDF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7E73C70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  <w:shd w:val="clear" w:color="auto" w:fill="D3D3D3"/>
          </w:tcPr>
          <w:p w14:paraId="3AA6E8E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תֹּ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ועֵבָה</w:t>
            </w:r>
            <w:proofErr w:type="spellEnd"/>
          </w:p>
        </w:tc>
        <w:tc>
          <w:tcPr>
            <w:tcW w:w="2668" w:type="dxa"/>
            <w:shd w:val="clear" w:color="auto" w:fill="D3D3D3"/>
          </w:tcPr>
          <w:p w14:paraId="3042AB5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08B3B08D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6C515D17" w14:textId="77777777" w:rsidTr="00011679">
        <w:tc>
          <w:tcPr>
            <w:tcW w:w="993" w:type="dxa"/>
            <w:shd w:val="clear" w:color="auto" w:fill="D3D3D3"/>
          </w:tcPr>
          <w:p w14:paraId="4B6487E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D3D3D3"/>
          </w:tcPr>
          <w:p w14:paraId="6ABDEA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D3D3D3"/>
          </w:tcPr>
          <w:p w14:paraId="12CEA57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91" w:type="dxa"/>
            <w:gridSpan w:val="2"/>
            <w:shd w:val="clear" w:color="auto" w:fill="D3D3D3"/>
          </w:tcPr>
          <w:p w14:paraId="1CAE47C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65057C8E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  <w:shd w:val="clear" w:color="auto" w:fill="D3D3D3"/>
          </w:tcPr>
          <w:p w14:paraId="1E8841C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3EE8C91" w14:textId="77777777" w:rsidTr="00011679">
        <w:tc>
          <w:tcPr>
            <w:tcW w:w="993" w:type="dxa"/>
            <w:shd w:val="clear" w:color="auto" w:fill="auto"/>
          </w:tcPr>
          <w:p w14:paraId="086D32B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603F7DF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7ECFF3E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auto"/>
          </w:tcPr>
          <w:p w14:paraId="0ACD8F5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לִפְנֵיכ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297" w:type="dxa"/>
            <w:shd w:val="clear" w:color="auto" w:fill="auto"/>
          </w:tcPr>
          <w:p w14:paraId="0B01822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נַעֲש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ׂ֣וּ</w:t>
            </w:r>
          </w:p>
        </w:tc>
        <w:tc>
          <w:tcPr>
            <w:tcW w:w="2668" w:type="dxa"/>
            <w:shd w:val="clear" w:color="auto" w:fill="auto"/>
          </w:tcPr>
          <w:p w14:paraId="53EBFCA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09" w:type="dxa"/>
            <w:shd w:val="clear" w:color="auto" w:fill="auto"/>
          </w:tcPr>
          <w:p w14:paraId="1F4923C9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98B5627" w14:textId="77777777" w:rsidTr="00011679">
        <w:tc>
          <w:tcPr>
            <w:tcW w:w="993" w:type="dxa"/>
            <w:shd w:val="clear" w:color="auto" w:fill="auto"/>
          </w:tcPr>
          <w:p w14:paraId="0193798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11A93A1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2426FB66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auto"/>
          </w:tcPr>
          <w:p w14:paraId="0687320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נֶה-ב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C310C2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97" w:type="dxa"/>
            <w:shd w:val="clear" w:color="auto" w:fill="auto"/>
          </w:tcPr>
          <w:p w14:paraId="0B9676E5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תֹּ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ועֵבָה</w:t>
            </w:r>
            <w:proofErr w:type="spellEnd"/>
          </w:p>
        </w:tc>
        <w:tc>
          <w:tcPr>
            <w:tcW w:w="2668" w:type="dxa"/>
            <w:shd w:val="clear" w:color="auto" w:fill="auto"/>
          </w:tcPr>
          <w:p w14:paraId="265BEA3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2F346ECC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3F05B76B" w14:textId="77777777" w:rsidTr="00011679">
        <w:tc>
          <w:tcPr>
            <w:tcW w:w="993" w:type="dxa"/>
            <w:shd w:val="clear" w:color="auto" w:fill="auto"/>
          </w:tcPr>
          <w:p w14:paraId="4174BD51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368FB5E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4241A56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auto"/>
          </w:tcPr>
          <w:p w14:paraId="6B721A8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97" w:type="dxa"/>
            <w:shd w:val="clear" w:color="auto" w:fill="auto"/>
          </w:tcPr>
          <w:p w14:paraId="1370B84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68" w:type="dxa"/>
            <w:shd w:val="clear" w:color="auto" w:fill="auto"/>
          </w:tcPr>
          <w:p w14:paraId="6659A8B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18A9A403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1873BAE" w14:textId="77777777" w:rsidTr="00011679">
        <w:tc>
          <w:tcPr>
            <w:tcW w:w="993" w:type="dxa"/>
            <w:shd w:val="clear" w:color="auto" w:fill="D3D3D3"/>
          </w:tcPr>
          <w:p w14:paraId="595A63C7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7BB2B64F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בָּהֶ֑ם</w:t>
            </w:r>
          </w:p>
        </w:tc>
        <w:tc>
          <w:tcPr>
            <w:tcW w:w="1594" w:type="dxa"/>
            <w:shd w:val="clear" w:color="auto" w:fill="D3D3D3"/>
          </w:tcPr>
          <w:p w14:paraId="1208FFE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תִֽטַּמְּ</w:t>
            </w: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א֖ו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97" w:type="dxa"/>
            <w:shd w:val="clear" w:color="auto" w:fill="D3D3D3"/>
          </w:tcPr>
          <w:p w14:paraId="7E4EA0B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668" w:type="dxa"/>
            <w:shd w:val="clear" w:color="auto" w:fill="D3D3D3"/>
          </w:tcPr>
          <w:p w14:paraId="2978EEE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1F725DDA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50BE9470" w14:textId="77777777" w:rsidTr="00011679">
        <w:tc>
          <w:tcPr>
            <w:tcW w:w="993" w:type="dxa"/>
            <w:shd w:val="clear" w:color="auto" w:fill="D3D3D3"/>
          </w:tcPr>
          <w:p w14:paraId="3C0940A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gridSpan w:val="2"/>
            <w:shd w:val="clear" w:color="auto" w:fill="D3D3D3"/>
          </w:tcPr>
          <w:p w14:paraId="4A011FBB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תֹּ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ועֵבָה</w:t>
            </w:r>
            <w:proofErr w:type="spellEnd"/>
          </w:p>
        </w:tc>
        <w:tc>
          <w:tcPr>
            <w:tcW w:w="1594" w:type="dxa"/>
            <w:shd w:val="clear" w:color="auto" w:fill="D3D3D3"/>
          </w:tcPr>
          <w:p w14:paraId="282B1390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97" w:type="dxa"/>
            <w:shd w:val="clear" w:color="auto" w:fill="D3D3D3"/>
          </w:tcPr>
          <w:p w14:paraId="179A51DC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68" w:type="dxa"/>
            <w:shd w:val="clear" w:color="auto" w:fill="D3D3D3"/>
          </w:tcPr>
          <w:p w14:paraId="16431088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310C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5DE004F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00D19D08" w14:textId="77777777" w:rsidTr="00011679">
        <w:tc>
          <w:tcPr>
            <w:tcW w:w="993" w:type="dxa"/>
            <w:shd w:val="clear" w:color="auto" w:fill="auto"/>
          </w:tcPr>
          <w:p w14:paraId="3A51804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shd w:val="clear" w:color="auto" w:fill="auto"/>
          </w:tcPr>
          <w:p w14:paraId="63B3EE3A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shd w:val="clear" w:color="auto" w:fill="auto"/>
          </w:tcPr>
          <w:p w14:paraId="08C70243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shd w:val="clear" w:color="auto" w:fill="auto"/>
          </w:tcPr>
          <w:p w14:paraId="55AE79F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 פ</w:t>
            </w:r>
          </w:p>
        </w:tc>
        <w:tc>
          <w:tcPr>
            <w:tcW w:w="1297" w:type="dxa"/>
            <w:shd w:val="clear" w:color="auto" w:fill="auto"/>
          </w:tcPr>
          <w:p w14:paraId="218ABAD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2668" w:type="dxa"/>
            <w:shd w:val="clear" w:color="auto" w:fill="auto"/>
          </w:tcPr>
          <w:p w14:paraId="622EEBCD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310C2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09" w:type="dxa"/>
            <w:shd w:val="clear" w:color="auto" w:fill="auto"/>
          </w:tcPr>
          <w:p w14:paraId="3D18F090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C4E94" w:rsidRPr="00C310C2" w14:paraId="77340DF2" w14:textId="77777777" w:rsidTr="00805BFD"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</w:tcPr>
          <w:p w14:paraId="0481F1C9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53" w:type="dxa"/>
            <w:tcBorders>
              <w:bottom w:val="single" w:sz="12" w:space="0" w:color="auto"/>
            </w:tcBorders>
            <w:shd w:val="clear" w:color="auto" w:fill="auto"/>
          </w:tcPr>
          <w:p w14:paraId="08255024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auto"/>
          </w:tcPr>
          <w:p w14:paraId="1A8022D2" w14:textId="77777777" w:rsidR="00C310C2" w:rsidRPr="00C310C2" w:rsidRDefault="00C310C2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4" w:type="dxa"/>
            <w:tcBorders>
              <w:bottom w:val="single" w:sz="12" w:space="0" w:color="auto"/>
            </w:tcBorders>
            <w:shd w:val="clear" w:color="auto" w:fill="auto"/>
          </w:tcPr>
          <w:p w14:paraId="40C48D2A" w14:textId="51E9B14B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97" w:type="dxa"/>
            <w:tcBorders>
              <w:bottom w:val="single" w:sz="12" w:space="0" w:color="auto"/>
            </w:tcBorders>
            <w:shd w:val="clear" w:color="auto" w:fill="auto"/>
          </w:tcPr>
          <w:p w14:paraId="4F685D1A" w14:textId="6E8B8457" w:rsidR="00C310C2" w:rsidRPr="00C310C2" w:rsidRDefault="00640F2C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668" w:type="dxa"/>
            <w:tcBorders>
              <w:bottom w:val="single" w:sz="12" w:space="0" w:color="auto"/>
            </w:tcBorders>
            <w:shd w:val="clear" w:color="auto" w:fill="auto"/>
          </w:tcPr>
          <w:p w14:paraId="5D88C88C" w14:textId="1885A4EB" w:rsidR="00C310C2" w:rsidRDefault="00640F2C" w:rsidP="00C310C2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  <w:p w14:paraId="71C8A07C" w14:textId="4EBA562D" w:rsidR="00805BFD" w:rsidRPr="00C310C2" w:rsidRDefault="00805BFD" w:rsidP="00C310C2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38C1A06B" w14:textId="77777777" w:rsidR="00C310C2" w:rsidRPr="00C310C2" w:rsidRDefault="00C310C2" w:rsidP="00C310C2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1B39D35" w14:textId="5D953A4C" w:rsidR="00C310C2" w:rsidRDefault="00C310C2" w:rsidP="00805BFD">
      <w:pPr>
        <w:pStyle w:val="Overskrift2"/>
      </w:pPr>
    </w:p>
    <w:tbl>
      <w:tblPr>
        <w:tblW w:w="9472" w:type="dxa"/>
        <w:tblLook w:val="04A0" w:firstRow="1" w:lastRow="0" w:firstColumn="1" w:lastColumn="0" w:noHBand="0" w:noVBand="1"/>
      </w:tblPr>
      <w:tblGrid>
        <w:gridCol w:w="1214"/>
        <w:gridCol w:w="1166"/>
        <w:gridCol w:w="1275"/>
        <w:gridCol w:w="1305"/>
        <w:gridCol w:w="1360"/>
        <w:gridCol w:w="1335"/>
        <w:gridCol w:w="1134"/>
        <w:gridCol w:w="683"/>
      </w:tblGrid>
      <w:tr w:rsidR="0051259B" w:rsidRPr="00A31CFD" w14:paraId="5B7767DC" w14:textId="77777777" w:rsidTr="00290829">
        <w:tc>
          <w:tcPr>
            <w:tcW w:w="0" w:type="auto"/>
          </w:tcPr>
          <w:p w14:paraId="30FCAD0E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887CDA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CE931CC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9282671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0" w:type="auto"/>
          </w:tcPr>
          <w:p w14:paraId="745793E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335" w:type="dxa"/>
          </w:tcPr>
          <w:p w14:paraId="5ED17FAC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134" w:type="dxa"/>
          </w:tcPr>
          <w:p w14:paraId="261BCE6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</w:tcPr>
          <w:p w14:paraId="13CA85B0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</w:t>
            </w:r>
          </w:p>
        </w:tc>
      </w:tr>
      <w:tr w:rsidR="0051259B" w:rsidRPr="00A31CFD" w14:paraId="66960A4D" w14:textId="77777777" w:rsidTr="00290829">
        <w:tc>
          <w:tcPr>
            <w:tcW w:w="0" w:type="auto"/>
          </w:tcPr>
          <w:p w14:paraId="0ED8423C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971AD1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9096B0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95AA23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0" w:type="auto"/>
          </w:tcPr>
          <w:p w14:paraId="650DC8D5" w14:textId="605B909B" w:rsidR="00A31CFD" w:rsidRPr="00A31CFD" w:rsidRDefault="00640F2C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5" w:type="dxa"/>
          </w:tcPr>
          <w:p w14:paraId="5CDE7DB3" w14:textId="03F5107F" w:rsidR="00A31CFD" w:rsidRPr="00A31CFD" w:rsidRDefault="00640F2C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</w:tcPr>
          <w:p w14:paraId="5E89329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065A5CA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5C67DED2" w14:textId="77777777" w:rsidTr="00290829">
        <w:tc>
          <w:tcPr>
            <w:tcW w:w="0" w:type="auto"/>
          </w:tcPr>
          <w:p w14:paraId="25161699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B6DB14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A3654B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15C061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3262302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7BDEA19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26EABC29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6412652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4CB61AE0" w14:textId="77777777" w:rsidTr="00290829">
        <w:tc>
          <w:tcPr>
            <w:tcW w:w="0" w:type="auto"/>
          </w:tcPr>
          <w:p w14:paraId="17DBFFA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DEA4EB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0DB18D9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055309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0" w:type="auto"/>
          </w:tcPr>
          <w:p w14:paraId="5F362968" w14:textId="767B1C52" w:rsidR="00A31CFD" w:rsidRPr="00A31CFD" w:rsidRDefault="00FE682A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5" w:type="dxa"/>
          </w:tcPr>
          <w:p w14:paraId="3BDF7418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06758182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4F601F6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4DA7AD41" w14:textId="77777777" w:rsidTr="00290829">
        <w:tc>
          <w:tcPr>
            <w:tcW w:w="0" w:type="auto"/>
            <w:shd w:val="clear" w:color="auto" w:fill="D3D3D3"/>
          </w:tcPr>
          <w:p w14:paraId="0131DB6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0BB5BC1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EBBEAAE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A270C6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71464B2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6467FC38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D3D3D3"/>
          </w:tcPr>
          <w:p w14:paraId="0443DE6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683" w:type="dxa"/>
            <w:shd w:val="clear" w:color="auto" w:fill="D3D3D3"/>
          </w:tcPr>
          <w:p w14:paraId="3AB85BD4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2FA13CF4" w14:textId="77777777" w:rsidTr="00290829">
        <w:tc>
          <w:tcPr>
            <w:tcW w:w="0" w:type="auto"/>
            <w:shd w:val="clear" w:color="auto" w:fill="D3D3D3"/>
          </w:tcPr>
          <w:p w14:paraId="34AE7D4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5086DB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F653741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905A089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7ECA57F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7C95F18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D3D3D3"/>
          </w:tcPr>
          <w:p w14:paraId="1F605DBB" w14:textId="24BACB4B" w:rsidR="00A31CFD" w:rsidRPr="00A31CFD" w:rsidRDefault="00640F2C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4EF888B4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7E8BA76A" w14:textId="77777777" w:rsidTr="00290829">
        <w:tc>
          <w:tcPr>
            <w:tcW w:w="0" w:type="auto"/>
            <w:shd w:val="clear" w:color="auto" w:fill="D3D3D3"/>
          </w:tcPr>
          <w:p w14:paraId="57AC3521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47F20B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C15B06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71DC05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B69217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2B36049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D3D3D3"/>
          </w:tcPr>
          <w:p w14:paraId="5259C77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D3D3D3"/>
          </w:tcPr>
          <w:p w14:paraId="594671E1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19EC4BA6" w14:textId="77777777" w:rsidTr="003543F8">
        <w:tc>
          <w:tcPr>
            <w:tcW w:w="0" w:type="auto"/>
          </w:tcPr>
          <w:p w14:paraId="4EA2962D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E68222D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BF3EC6C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4000" w:type="dxa"/>
            <w:gridSpan w:val="3"/>
          </w:tcPr>
          <w:p w14:paraId="48CD4AFB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ל־עֲד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ַ֧ת בְּ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נֵי־יִש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ֵ֛ל</w:t>
            </w:r>
          </w:p>
        </w:tc>
        <w:tc>
          <w:tcPr>
            <w:tcW w:w="1134" w:type="dxa"/>
          </w:tcPr>
          <w:p w14:paraId="06C256EE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דַּבֵּ֞ר</w:t>
            </w:r>
          </w:p>
        </w:tc>
        <w:tc>
          <w:tcPr>
            <w:tcW w:w="683" w:type="dxa"/>
          </w:tcPr>
          <w:p w14:paraId="688D9078" w14:textId="77777777" w:rsidR="00290829" w:rsidRPr="00A31CFD" w:rsidRDefault="00290829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</w:t>
            </w:r>
          </w:p>
        </w:tc>
      </w:tr>
      <w:tr w:rsidR="00290829" w:rsidRPr="00A31CFD" w14:paraId="7C191453" w14:textId="77777777" w:rsidTr="00EC30AA">
        <w:tc>
          <w:tcPr>
            <w:tcW w:w="0" w:type="auto"/>
          </w:tcPr>
          <w:p w14:paraId="191EE30B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0F8D843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58D762D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4000" w:type="dxa"/>
            <w:gridSpan w:val="3"/>
          </w:tcPr>
          <w:p w14:paraId="24A36B21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עֵדָה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בֵּן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134" w:type="dxa"/>
          </w:tcPr>
          <w:p w14:paraId="2C518EBB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683" w:type="dxa"/>
          </w:tcPr>
          <w:p w14:paraId="4FDD692F" w14:textId="77777777" w:rsidR="00290829" w:rsidRPr="00A31CFD" w:rsidRDefault="00290829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1806F6A5" w14:textId="77777777" w:rsidTr="004447C9">
        <w:tc>
          <w:tcPr>
            <w:tcW w:w="0" w:type="auto"/>
          </w:tcPr>
          <w:p w14:paraId="692DB5B4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9A0967B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0B9A93A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4000" w:type="dxa"/>
            <w:gridSpan w:val="3"/>
          </w:tcPr>
          <w:p w14:paraId="1DB09ED7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1BCA4CF0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</w:tcPr>
          <w:p w14:paraId="3AF65AD2" w14:textId="77777777" w:rsidR="00290829" w:rsidRPr="00A31CFD" w:rsidRDefault="00290829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4663F1C6" w14:textId="77777777" w:rsidTr="00C163A8">
        <w:tc>
          <w:tcPr>
            <w:tcW w:w="0" w:type="auto"/>
          </w:tcPr>
          <w:p w14:paraId="5E30CEF0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17FB378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B14B3BF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4000" w:type="dxa"/>
            <w:gridSpan w:val="3"/>
          </w:tcPr>
          <w:p w14:paraId="0A69F879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4" w:type="dxa"/>
          </w:tcPr>
          <w:p w14:paraId="1E6E038A" w14:textId="77777777" w:rsidR="00290829" w:rsidRPr="00A31CFD" w:rsidRDefault="00290829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683" w:type="dxa"/>
          </w:tcPr>
          <w:p w14:paraId="7D8A86D7" w14:textId="77777777" w:rsidR="00290829" w:rsidRPr="00A31CFD" w:rsidRDefault="00290829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56492244" w14:textId="77777777" w:rsidTr="00290829">
        <w:tc>
          <w:tcPr>
            <w:tcW w:w="0" w:type="auto"/>
            <w:shd w:val="clear" w:color="auto" w:fill="D3D3D3"/>
          </w:tcPr>
          <w:p w14:paraId="033F0297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352FD2D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1C7622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90DECA8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63CA52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335" w:type="dxa"/>
            <w:shd w:val="clear" w:color="auto" w:fill="D3D3D3"/>
          </w:tcPr>
          <w:p w14:paraId="1F978A07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אָמַרְת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</w:t>
            </w:r>
          </w:p>
        </w:tc>
        <w:tc>
          <w:tcPr>
            <w:tcW w:w="1134" w:type="dxa"/>
            <w:shd w:val="clear" w:color="auto" w:fill="D3D3D3"/>
          </w:tcPr>
          <w:p w14:paraId="1396FA6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220FE176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6C194C17" w14:textId="77777777" w:rsidTr="00290829">
        <w:tc>
          <w:tcPr>
            <w:tcW w:w="0" w:type="auto"/>
            <w:shd w:val="clear" w:color="auto" w:fill="D3D3D3"/>
          </w:tcPr>
          <w:p w14:paraId="4EB45F99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8C442B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C3FD03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7241D02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F79AAB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  <w:shd w:val="clear" w:color="auto" w:fill="D3D3D3"/>
          </w:tcPr>
          <w:p w14:paraId="199647C2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134" w:type="dxa"/>
            <w:shd w:val="clear" w:color="auto" w:fill="D3D3D3"/>
          </w:tcPr>
          <w:p w14:paraId="354B8FD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ED99441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7876A325" w14:textId="77777777" w:rsidTr="00290829">
        <w:tc>
          <w:tcPr>
            <w:tcW w:w="0" w:type="auto"/>
            <w:shd w:val="clear" w:color="auto" w:fill="D3D3D3"/>
          </w:tcPr>
          <w:p w14:paraId="2188FD5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F6B3371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EA14B2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CCD97A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63F8BD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3EE50E2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  <w:shd w:val="clear" w:color="auto" w:fill="D3D3D3"/>
          </w:tcPr>
          <w:p w14:paraId="745CAD7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278342F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33D72C3C" w14:textId="77777777" w:rsidTr="00290829">
        <w:tc>
          <w:tcPr>
            <w:tcW w:w="0" w:type="auto"/>
            <w:shd w:val="clear" w:color="auto" w:fill="D3D3D3"/>
          </w:tcPr>
          <w:p w14:paraId="7A5DCBD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B6295D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01BD1CC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64C2D7E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379FEF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35" w:type="dxa"/>
            <w:shd w:val="clear" w:color="auto" w:fill="D3D3D3"/>
          </w:tcPr>
          <w:p w14:paraId="7A36E21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134" w:type="dxa"/>
            <w:shd w:val="clear" w:color="auto" w:fill="D3D3D3"/>
          </w:tcPr>
          <w:p w14:paraId="268C1ABE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7EAC011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662D903C" w14:textId="77777777" w:rsidTr="00290829">
        <w:tc>
          <w:tcPr>
            <w:tcW w:w="0" w:type="auto"/>
          </w:tcPr>
          <w:p w14:paraId="60C8CE6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2A2AEF1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61E1A8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BEBC797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F54C7F2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62874B7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הְי֑ו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4" w:type="dxa"/>
          </w:tcPr>
          <w:p w14:paraId="7B669859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קְדֹש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683" w:type="dxa"/>
          </w:tcPr>
          <w:p w14:paraId="29EF8E29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7636AE75" w14:textId="77777777" w:rsidTr="00290829">
        <w:tc>
          <w:tcPr>
            <w:tcW w:w="0" w:type="auto"/>
          </w:tcPr>
          <w:p w14:paraId="7D0349B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2304F0C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255372F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A32C5E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8DF898F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72AD0DD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73F8B13E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683" w:type="dxa"/>
          </w:tcPr>
          <w:p w14:paraId="26B483F2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12FEF6A4" w14:textId="77777777" w:rsidTr="00290829">
        <w:tc>
          <w:tcPr>
            <w:tcW w:w="0" w:type="auto"/>
          </w:tcPr>
          <w:p w14:paraId="2ACFACA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C1F36BD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483FA1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61DB03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BFD73B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654BF4A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</w:tcPr>
          <w:p w14:paraId="2DF4F8E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9FE11D6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227C0875" w14:textId="77777777" w:rsidTr="00290829">
        <w:tc>
          <w:tcPr>
            <w:tcW w:w="0" w:type="auto"/>
            <w:shd w:val="clear" w:color="auto" w:fill="D3D3D3"/>
          </w:tcPr>
          <w:p w14:paraId="5A48B862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2D67A6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92232A8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0" w:type="auto"/>
            <w:shd w:val="clear" w:color="auto" w:fill="D3D3D3"/>
          </w:tcPr>
          <w:p w14:paraId="5FFE393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0" w:type="auto"/>
            <w:shd w:val="clear" w:color="auto" w:fill="D3D3D3"/>
          </w:tcPr>
          <w:p w14:paraId="36E4BE54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1335" w:type="dxa"/>
            <w:shd w:val="clear" w:color="auto" w:fill="D3D3D3"/>
          </w:tcPr>
          <w:p w14:paraId="006678D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134" w:type="dxa"/>
            <w:shd w:val="clear" w:color="auto" w:fill="D3D3D3"/>
          </w:tcPr>
          <w:p w14:paraId="76362E7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683" w:type="dxa"/>
            <w:shd w:val="clear" w:color="auto" w:fill="D3D3D3"/>
          </w:tcPr>
          <w:p w14:paraId="17A14FB8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622519D2" w14:textId="77777777" w:rsidTr="00290829">
        <w:tc>
          <w:tcPr>
            <w:tcW w:w="0" w:type="auto"/>
            <w:shd w:val="clear" w:color="auto" w:fill="D3D3D3"/>
          </w:tcPr>
          <w:p w14:paraId="0B5D3657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1FA662C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E2E7329" w14:textId="37EB70E0" w:rsidR="00A31CFD" w:rsidRPr="00A31CFD" w:rsidRDefault="00640F2C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0" w:type="auto"/>
            <w:shd w:val="clear" w:color="auto" w:fill="D3D3D3"/>
          </w:tcPr>
          <w:p w14:paraId="6704C92E" w14:textId="261A38C7" w:rsidR="00A31CFD" w:rsidRPr="00A31CFD" w:rsidRDefault="00640F2C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0" w:type="auto"/>
            <w:shd w:val="clear" w:color="auto" w:fill="D3D3D3"/>
          </w:tcPr>
          <w:p w14:paraId="3DA6C905" w14:textId="5B3C72B7" w:rsidR="00A31CFD" w:rsidRPr="00A31CFD" w:rsidRDefault="00640F2C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5" w:type="dxa"/>
            <w:shd w:val="clear" w:color="auto" w:fill="D3D3D3"/>
          </w:tcPr>
          <w:p w14:paraId="427AA074" w14:textId="44C0BFD2" w:rsidR="00A31CFD" w:rsidRPr="00A31CFD" w:rsidRDefault="00640F2C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shd w:val="clear" w:color="auto" w:fill="D3D3D3"/>
          </w:tcPr>
          <w:p w14:paraId="756A6199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D2F1429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06397A5E" w14:textId="77777777" w:rsidTr="00290829">
        <w:tc>
          <w:tcPr>
            <w:tcW w:w="0" w:type="auto"/>
          </w:tcPr>
          <w:p w14:paraId="445C7E9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B70E62F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53B5A9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10E16B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48A1A2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01197847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4927DAD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683" w:type="dxa"/>
          </w:tcPr>
          <w:p w14:paraId="19023F0C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19:3</w:t>
            </w:r>
          </w:p>
        </w:tc>
      </w:tr>
      <w:tr w:rsidR="0051259B" w:rsidRPr="00A31CFD" w14:paraId="4C1D7472" w14:textId="77777777" w:rsidTr="00290829">
        <w:tc>
          <w:tcPr>
            <w:tcW w:w="0" w:type="auto"/>
          </w:tcPr>
          <w:p w14:paraId="661814CE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4E30691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47FB97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2FA434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5F3ADBF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405D3FA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45F6CD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</w:tcPr>
          <w:p w14:paraId="6BDE5987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408AC49F" w14:textId="77777777" w:rsidTr="00290829">
        <w:tc>
          <w:tcPr>
            <w:tcW w:w="0" w:type="auto"/>
            <w:shd w:val="clear" w:color="auto" w:fill="D3D3D3"/>
          </w:tcPr>
          <w:p w14:paraId="2109228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67EDBE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BC7099A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DC84D5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84AACFD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53DB1ED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אִמ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ֹּ֤ו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וְאָבִיו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683" w:type="dxa"/>
            <w:shd w:val="clear" w:color="auto" w:fill="D3D3D3"/>
          </w:tcPr>
          <w:p w14:paraId="183B9333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469EAF4C" w14:textId="77777777" w:rsidTr="00290829">
        <w:tc>
          <w:tcPr>
            <w:tcW w:w="0" w:type="auto"/>
            <w:shd w:val="clear" w:color="auto" w:fill="D3D3D3"/>
          </w:tcPr>
          <w:p w14:paraId="26A5F15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728477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F4A3DD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E32BE31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BB71F1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4B2F8AAB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79E7A480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22C299FE" w14:textId="77777777" w:rsidTr="00290829">
        <w:tc>
          <w:tcPr>
            <w:tcW w:w="0" w:type="auto"/>
            <w:shd w:val="clear" w:color="auto" w:fill="D3D3D3"/>
          </w:tcPr>
          <w:p w14:paraId="50B7C68F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5492E8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38A8499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40DCB16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034B4E1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469" w:type="dxa"/>
            <w:gridSpan w:val="2"/>
            <w:shd w:val="clear" w:color="auto" w:fill="D3D3D3"/>
          </w:tcPr>
          <w:p w14:paraId="210BE3D2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02FBF16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259B" w:rsidRPr="00A31CFD" w14:paraId="15FD1A16" w14:textId="77777777" w:rsidTr="00290829">
        <w:tc>
          <w:tcPr>
            <w:tcW w:w="0" w:type="auto"/>
            <w:shd w:val="clear" w:color="auto" w:fill="D3D3D3"/>
          </w:tcPr>
          <w:p w14:paraId="1E9A6770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47EF613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5B30E32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1345F18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130E7C5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0C38586C" w14:textId="77777777" w:rsidR="00A31CFD" w:rsidRPr="00A31CFD" w:rsidRDefault="00A31CFD" w:rsidP="00A31CFD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father, mother</w:t>
            </w:r>
          </w:p>
        </w:tc>
        <w:tc>
          <w:tcPr>
            <w:tcW w:w="683" w:type="dxa"/>
            <w:shd w:val="clear" w:color="auto" w:fill="D3D3D3"/>
          </w:tcPr>
          <w:p w14:paraId="68A4D144" w14:textId="77777777" w:rsidR="00A31CFD" w:rsidRPr="00A31CFD" w:rsidRDefault="00A31CFD" w:rsidP="00A31CFD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6EA5F2B5" w14:textId="77777777" w:rsidTr="003472F2">
        <w:tc>
          <w:tcPr>
            <w:tcW w:w="0" w:type="auto"/>
          </w:tcPr>
          <w:p w14:paraId="29DE858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8B6379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18016C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9F7294A" w14:textId="35F92EEA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תִּשְׁמֹ֑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695" w:type="dxa"/>
            <w:gridSpan w:val="2"/>
          </w:tcPr>
          <w:p w14:paraId="5E3D2C0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ַׁבְּ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ַ֖י</w:t>
            </w:r>
          </w:p>
        </w:tc>
        <w:tc>
          <w:tcPr>
            <w:tcW w:w="1134" w:type="dxa"/>
          </w:tcPr>
          <w:p w14:paraId="6BCEC65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769C8BA3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27FBB7BC" w14:textId="77777777" w:rsidTr="00797D9F">
        <w:tc>
          <w:tcPr>
            <w:tcW w:w="0" w:type="auto"/>
          </w:tcPr>
          <w:p w14:paraId="6F5D0BC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F98CAA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3A30C9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125A404" w14:textId="3389977B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2695" w:type="dxa"/>
            <w:gridSpan w:val="2"/>
          </w:tcPr>
          <w:p w14:paraId="16D78626" w14:textId="475EC9E2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שַׁבָּת-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134" w:type="dxa"/>
          </w:tcPr>
          <w:p w14:paraId="65422F2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717D2B8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70A9AF23" w14:textId="77777777" w:rsidTr="00E959DC">
        <w:tc>
          <w:tcPr>
            <w:tcW w:w="0" w:type="auto"/>
          </w:tcPr>
          <w:p w14:paraId="7EC4676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FC0F9B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939E7E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D83839A" w14:textId="408526AB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95" w:type="dxa"/>
            <w:gridSpan w:val="2"/>
          </w:tcPr>
          <w:p w14:paraId="332FE1C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4EF556E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5148E73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13912818" w14:textId="77777777" w:rsidTr="00290829">
        <w:tc>
          <w:tcPr>
            <w:tcW w:w="0" w:type="auto"/>
            <w:shd w:val="clear" w:color="auto" w:fill="D3D3D3"/>
          </w:tcPr>
          <w:p w14:paraId="38B0B7F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E8F62D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DD09F1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773F0E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5EE771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335" w:type="dxa"/>
            <w:shd w:val="clear" w:color="auto" w:fill="D3D3D3"/>
          </w:tcPr>
          <w:p w14:paraId="385B494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134" w:type="dxa"/>
            <w:shd w:val="clear" w:color="auto" w:fill="D3D3D3"/>
          </w:tcPr>
          <w:p w14:paraId="211805A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  <w:shd w:val="clear" w:color="auto" w:fill="D3D3D3"/>
          </w:tcPr>
          <w:p w14:paraId="319DF372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6C3234E" w14:textId="77777777" w:rsidTr="00290829">
        <w:tc>
          <w:tcPr>
            <w:tcW w:w="0" w:type="auto"/>
            <w:shd w:val="clear" w:color="auto" w:fill="D3D3D3"/>
          </w:tcPr>
          <w:p w14:paraId="42BBE5B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D68F59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EA1DC8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296C00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C518604" w14:textId="5987EF73" w:rsidR="00290829" w:rsidRPr="00A31CFD" w:rsidRDefault="00640F2C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5" w:type="dxa"/>
            <w:shd w:val="clear" w:color="auto" w:fill="D3D3D3"/>
          </w:tcPr>
          <w:p w14:paraId="2E8F0725" w14:textId="667FEE7F" w:rsidR="00290829" w:rsidRPr="00A31CFD" w:rsidRDefault="00640F2C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shd w:val="clear" w:color="auto" w:fill="D3D3D3"/>
          </w:tcPr>
          <w:p w14:paraId="4011D90E" w14:textId="33A7BD36" w:rsidR="00290829" w:rsidRPr="00A31CFD" w:rsidRDefault="00640F2C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07C0B3EC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55A84855" w14:textId="77777777" w:rsidTr="00290829">
        <w:tc>
          <w:tcPr>
            <w:tcW w:w="0" w:type="auto"/>
          </w:tcPr>
          <w:p w14:paraId="072E0E2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CE1A51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78742A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B154F6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אֱלִיל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335" w:type="dxa"/>
          </w:tcPr>
          <w:p w14:paraId="6B93B52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פְנו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134" w:type="dxa"/>
          </w:tcPr>
          <w:p w14:paraId="1C995C6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</w:tcPr>
          <w:p w14:paraId="4279CC88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19:4</w:t>
            </w:r>
          </w:p>
        </w:tc>
      </w:tr>
      <w:tr w:rsidR="00290829" w:rsidRPr="00A31CFD" w14:paraId="62D800A5" w14:textId="77777777" w:rsidTr="00290829">
        <w:tc>
          <w:tcPr>
            <w:tcW w:w="0" w:type="auto"/>
          </w:tcPr>
          <w:p w14:paraId="33EBD74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9AF401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33ACF7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123677C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אֱלִיל</w:t>
            </w:r>
            <w:proofErr w:type="spellEnd"/>
          </w:p>
        </w:tc>
        <w:tc>
          <w:tcPr>
            <w:tcW w:w="1335" w:type="dxa"/>
          </w:tcPr>
          <w:p w14:paraId="4E9DDBD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1906C88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448AB14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30F5EA5C" w14:textId="77777777" w:rsidTr="00290829">
        <w:tc>
          <w:tcPr>
            <w:tcW w:w="0" w:type="auto"/>
          </w:tcPr>
          <w:p w14:paraId="139DA6B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212709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876E33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3F8A1C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3464455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05C4C47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8B2DDDA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6058FE6B" w14:textId="77777777" w:rsidTr="00290829">
        <w:tc>
          <w:tcPr>
            <w:tcW w:w="0" w:type="auto"/>
          </w:tcPr>
          <w:p w14:paraId="652C900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99F519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00AB66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60524A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1335" w:type="dxa"/>
          </w:tcPr>
          <w:p w14:paraId="6E5CD9C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4" w:type="dxa"/>
          </w:tcPr>
          <w:p w14:paraId="7B1BE52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8333A85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897DABB" w14:textId="77777777" w:rsidTr="00290829">
        <w:tc>
          <w:tcPr>
            <w:tcW w:w="0" w:type="auto"/>
            <w:shd w:val="clear" w:color="auto" w:fill="D3D3D3"/>
          </w:tcPr>
          <w:p w14:paraId="512543A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DA2713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275" w:type="dxa"/>
            <w:shd w:val="clear" w:color="auto" w:fill="D3D3D3"/>
          </w:tcPr>
          <w:p w14:paraId="7BDECA6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ׂ֖וּ</w:t>
            </w:r>
          </w:p>
        </w:tc>
        <w:tc>
          <w:tcPr>
            <w:tcW w:w="0" w:type="auto"/>
            <w:shd w:val="clear" w:color="auto" w:fill="D3D3D3"/>
          </w:tcPr>
          <w:p w14:paraId="2D08002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26FAA22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אלֹהֵי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מַס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ֵּכָ֔ה</w:t>
            </w:r>
          </w:p>
        </w:tc>
        <w:tc>
          <w:tcPr>
            <w:tcW w:w="1134" w:type="dxa"/>
            <w:shd w:val="clear" w:color="auto" w:fill="D3D3D3"/>
          </w:tcPr>
          <w:p w14:paraId="782A63D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וֵֽ</w:t>
            </w:r>
          </w:p>
        </w:tc>
        <w:tc>
          <w:tcPr>
            <w:tcW w:w="683" w:type="dxa"/>
            <w:shd w:val="clear" w:color="auto" w:fill="D3D3D3"/>
          </w:tcPr>
          <w:p w14:paraId="0D4419A1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54112253" w14:textId="77777777" w:rsidTr="00290829">
        <w:tc>
          <w:tcPr>
            <w:tcW w:w="0" w:type="auto"/>
            <w:shd w:val="clear" w:color="auto" w:fill="D3D3D3"/>
          </w:tcPr>
          <w:p w14:paraId="44AEF5F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71F3A9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275" w:type="dxa"/>
            <w:shd w:val="clear" w:color="auto" w:fill="D3D3D3"/>
          </w:tcPr>
          <w:p w14:paraId="541739E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0" w:type="auto"/>
            <w:shd w:val="clear" w:color="auto" w:fill="D3D3D3"/>
          </w:tcPr>
          <w:p w14:paraId="1A15093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34105D7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מַס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כָה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72DDDB0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4282B47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ADCAEF2" w14:textId="77777777" w:rsidTr="00290829">
        <w:tc>
          <w:tcPr>
            <w:tcW w:w="0" w:type="auto"/>
            <w:shd w:val="clear" w:color="auto" w:fill="D3D3D3"/>
          </w:tcPr>
          <w:p w14:paraId="305EBAB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D2D11C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  <w:shd w:val="clear" w:color="auto" w:fill="D3D3D3"/>
          </w:tcPr>
          <w:p w14:paraId="050F2A2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0" w:type="auto"/>
            <w:shd w:val="clear" w:color="auto" w:fill="D3D3D3"/>
          </w:tcPr>
          <w:p w14:paraId="31D1CD0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58B24BD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4B157FC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2D4DADB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CF9C8BB" w14:textId="77777777" w:rsidTr="00290829">
        <w:tc>
          <w:tcPr>
            <w:tcW w:w="0" w:type="auto"/>
          </w:tcPr>
          <w:p w14:paraId="4F3033E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7443BC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FB500E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DEF803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815CA7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335" w:type="dxa"/>
          </w:tcPr>
          <w:p w14:paraId="6704277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134" w:type="dxa"/>
          </w:tcPr>
          <w:p w14:paraId="256A047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</w:tcPr>
          <w:p w14:paraId="6F3986EB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4ABBD1F2" w14:textId="77777777" w:rsidTr="00290829">
        <w:tc>
          <w:tcPr>
            <w:tcW w:w="0" w:type="auto"/>
          </w:tcPr>
          <w:p w14:paraId="65965C0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454D42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55AC53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64B9C0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DAE81DA" w14:textId="76D5FF80" w:rsidR="00290829" w:rsidRPr="00A31CFD" w:rsidRDefault="00640F2C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5" w:type="dxa"/>
          </w:tcPr>
          <w:p w14:paraId="5AB86DF2" w14:textId="45DB5BD5" w:rsidR="00290829" w:rsidRPr="00A31CFD" w:rsidRDefault="00640F2C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</w:tcPr>
          <w:p w14:paraId="705ED087" w14:textId="4EF4E60B" w:rsidR="00290829" w:rsidRPr="00A31CFD" w:rsidRDefault="00640F2C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</w:tcPr>
          <w:p w14:paraId="0072AF4D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41B37014" w14:textId="77777777" w:rsidTr="00290829">
        <w:tc>
          <w:tcPr>
            <w:tcW w:w="0" w:type="auto"/>
            <w:shd w:val="clear" w:color="auto" w:fill="D3D3D3"/>
          </w:tcPr>
          <w:p w14:paraId="22721AD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E7D6F7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2580" w:type="dxa"/>
            <w:gridSpan w:val="2"/>
            <w:shd w:val="clear" w:color="auto" w:fill="D3D3D3"/>
          </w:tcPr>
          <w:p w14:paraId="7D29361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זֶ֥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בַח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לָמ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310DDE3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תִזְב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ח֛ו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35" w:type="dxa"/>
            <w:shd w:val="clear" w:color="auto" w:fill="D3D3D3"/>
          </w:tcPr>
          <w:p w14:paraId="7C138C9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כִ֧י</w:t>
            </w:r>
          </w:p>
        </w:tc>
        <w:tc>
          <w:tcPr>
            <w:tcW w:w="1134" w:type="dxa"/>
            <w:shd w:val="clear" w:color="auto" w:fill="D3D3D3"/>
          </w:tcPr>
          <w:p w14:paraId="15068E0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37834323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19:5</w:t>
            </w:r>
          </w:p>
        </w:tc>
      </w:tr>
      <w:tr w:rsidR="00290829" w:rsidRPr="00A31CFD" w14:paraId="5184A5B8" w14:textId="77777777" w:rsidTr="00290829">
        <w:tc>
          <w:tcPr>
            <w:tcW w:w="0" w:type="auto"/>
            <w:shd w:val="clear" w:color="auto" w:fill="D3D3D3"/>
          </w:tcPr>
          <w:p w14:paraId="1BDF8B5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9F1DE99" w14:textId="7C41FDD5" w:rsidR="00290829" w:rsidRPr="00A31CFD" w:rsidRDefault="00640F2C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580" w:type="dxa"/>
            <w:gridSpan w:val="2"/>
            <w:shd w:val="clear" w:color="auto" w:fill="D3D3D3"/>
          </w:tcPr>
          <w:p w14:paraId="7EF58AC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זֶבַח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לֶם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2CDA673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  <w:shd w:val="clear" w:color="auto" w:fill="D3D3D3"/>
          </w:tcPr>
          <w:p w14:paraId="51B657F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5B594DE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C0FB44D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1557803A" w14:textId="77777777" w:rsidTr="00290829">
        <w:tc>
          <w:tcPr>
            <w:tcW w:w="0" w:type="auto"/>
            <w:shd w:val="clear" w:color="auto" w:fill="D3D3D3"/>
          </w:tcPr>
          <w:p w14:paraId="68D6631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3A3CAF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80" w:type="dxa"/>
            <w:gridSpan w:val="2"/>
            <w:shd w:val="clear" w:color="auto" w:fill="D3D3D3"/>
          </w:tcPr>
          <w:p w14:paraId="3DAD166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3441569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49A4C62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5152054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2A16975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6608B357" w14:textId="77777777" w:rsidTr="00290829">
        <w:tc>
          <w:tcPr>
            <w:tcW w:w="0" w:type="auto"/>
            <w:shd w:val="clear" w:color="auto" w:fill="D3D3D3"/>
          </w:tcPr>
          <w:p w14:paraId="58DEF8E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D007D5A" w14:textId="0006A033" w:rsidR="00290829" w:rsidRPr="00A31CFD" w:rsidRDefault="00FE682A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580" w:type="dxa"/>
            <w:gridSpan w:val="2"/>
            <w:shd w:val="clear" w:color="auto" w:fill="D3D3D3"/>
          </w:tcPr>
          <w:p w14:paraId="16D5DD0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258E499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35" w:type="dxa"/>
            <w:shd w:val="clear" w:color="auto" w:fill="D3D3D3"/>
          </w:tcPr>
          <w:p w14:paraId="5EA8ED3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11A1DB0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95D9423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36DBC8B1" w14:textId="77777777" w:rsidTr="00290829">
        <w:tc>
          <w:tcPr>
            <w:tcW w:w="0" w:type="auto"/>
          </w:tcPr>
          <w:p w14:paraId="76D50C6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6490E8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BBE2AE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981AB8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E9F17D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28616D5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ָּחֻֽ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134" w:type="dxa"/>
          </w:tcPr>
          <w:p w14:paraId="3CAD6AB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רְצֹנְכ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683" w:type="dxa"/>
          </w:tcPr>
          <w:p w14:paraId="63E3D7D4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3BB1ACA2" w14:textId="77777777" w:rsidTr="00290829">
        <w:tc>
          <w:tcPr>
            <w:tcW w:w="0" w:type="auto"/>
          </w:tcPr>
          <w:p w14:paraId="28AEFEA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C6B0F2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231FD0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2C4BA8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035983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531DBD3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36F0C03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D0B0AFF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19A09D3E" w14:textId="77777777" w:rsidTr="00290829">
        <w:tc>
          <w:tcPr>
            <w:tcW w:w="0" w:type="auto"/>
          </w:tcPr>
          <w:p w14:paraId="2A388E1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6AF7D3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562982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2747B8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9B3653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52400A1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</w:tcPr>
          <w:p w14:paraId="7DD0C76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D7EEEEB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42FC4261" w14:textId="77777777" w:rsidTr="00290829">
        <w:tc>
          <w:tcPr>
            <w:tcW w:w="0" w:type="auto"/>
            <w:shd w:val="clear" w:color="auto" w:fill="D3D3D3"/>
          </w:tcPr>
          <w:p w14:paraId="41BD0E4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CD9302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3182B4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140C24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C69A07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יֵאָכ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ֵ֖ל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3B3EE0E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בְּיֹ֧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זִבְחֲכ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ֶ֛ם</w:t>
            </w:r>
          </w:p>
        </w:tc>
        <w:tc>
          <w:tcPr>
            <w:tcW w:w="683" w:type="dxa"/>
            <w:shd w:val="clear" w:color="auto" w:fill="D3D3D3"/>
          </w:tcPr>
          <w:p w14:paraId="7647FE86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19:6</w:t>
            </w:r>
          </w:p>
        </w:tc>
      </w:tr>
      <w:tr w:rsidR="00290829" w:rsidRPr="00A31CFD" w14:paraId="535714AB" w14:textId="77777777" w:rsidTr="00290829">
        <w:trPr>
          <w:trHeight w:val="60"/>
        </w:trPr>
        <w:tc>
          <w:tcPr>
            <w:tcW w:w="0" w:type="auto"/>
            <w:shd w:val="clear" w:color="auto" w:fill="D3D3D3"/>
          </w:tcPr>
          <w:p w14:paraId="628B6C1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9BD801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5E71FB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EB8558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0B699D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זֶבַח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לֶם</w:t>
            </w:r>
            <w:proofErr w:type="spellEnd"/>
          </w:p>
        </w:tc>
        <w:tc>
          <w:tcPr>
            <w:tcW w:w="2469" w:type="dxa"/>
            <w:gridSpan w:val="2"/>
            <w:shd w:val="clear" w:color="auto" w:fill="D3D3D3"/>
          </w:tcPr>
          <w:p w14:paraId="583815C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AA97E16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54830532" w14:textId="77777777" w:rsidTr="00290829">
        <w:tc>
          <w:tcPr>
            <w:tcW w:w="0" w:type="auto"/>
            <w:shd w:val="clear" w:color="auto" w:fill="D3D3D3"/>
          </w:tcPr>
          <w:p w14:paraId="4EC0B59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202668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123FD4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CB80AB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B7F253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37C3343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6B763F8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1A363082" w14:textId="77777777" w:rsidTr="00290829">
        <w:tc>
          <w:tcPr>
            <w:tcW w:w="0" w:type="auto"/>
          </w:tcPr>
          <w:p w14:paraId="416B42C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AEDB08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B9AC60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BAC966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711967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08C58EC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מִֽמָּ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חֳר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ָ֑ת</w:t>
            </w:r>
          </w:p>
        </w:tc>
        <w:tc>
          <w:tcPr>
            <w:tcW w:w="1134" w:type="dxa"/>
          </w:tcPr>
          <w:p w14:paraId="1E020E7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</w:tcPr>
          <w:p w14:paraId="4FF23709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5BE77173" w14:textId="77777777" w:rsidTr="00290829">
        <w:tc>
          <w:tcPr>
            <w:tcW w:w="0" w:type="auto"/>
          </w:tcPr>
          <w:p w14:paraId="2BEFB5B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61AA95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7E008A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8B8235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B3191E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67B84DE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2492375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860FD70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7D48A826" w14:textId="77777777" w:rsidTr="00290829">
        <w:tc>
          <w:tcPr>
            <w:tcW w:w="0" w:type="auto"/>
            <w:shd w:val="clear" w:color="auto" w:fill="D3D3D3"/>
          </w:tcPr>
          <w:p w14:paraId="58F838B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5A4D2E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F3C66A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B3BC48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EEE518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07BB22A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D3D3D3"/>
          </w:tcPr>
          <w:p w14:paraId="312E373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550A0AAE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69C19019" w14:textId="77777777" w:rsidTr="00290829">
        <w:trPr>
          <w:trHeight w:val="60"/>
        </w:trPr>
        <w:tc>
          <w:tcPr>
            <w:tcW w:w="0" w:type="auto"/>
            <w:shd w:val="clear" w:color="auto" w:fill="D3D3D3"/>
          </w:tcPr>
          <w:p w14:paraId="6767AC1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F41088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CF102A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4FF91D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B89CDE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20ACDBA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D3D3D3"/>
          </w:tcPr>
          <w:p w14:paraId="227278B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C8D09E6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3DE8A40F" w14:textId="77777777" w:rsidTr="00290829">
        <w:tc>
          <w:tcPr>
            <w:tcW w:w="0" w:type="auto"/>
            <w:shd w:val="clear" w:color="auto" w:fill="D3D3D3"/>
          </w:tcPr>
          <w:p w14:paraId="41C1FD3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A1C745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0A8C28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53C0F2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C1E685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0596BB2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D3D3D3"/>
          </w:tcPr>
          <w:p w14:paraId="0295F12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D512AED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E7B98A3" w14:textId="77777777" w:rsidTr="00290829">
        <w:tc>
          <w:tcPr>
            <w:tcW w:w="0" w:type="auto"/>
          </w:tcPr>
          <w:p w14:paraId="20EABBC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831889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F5212D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1AAAE52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לִיש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ִׁ֔י</w:t>
            </w:r>
          </w:p>
        </w:tc>
        <w:tc>
          <w:tcPr>
            <w:tcW w:w="1335" w:type="dxa"/>
          </w:tcPr>
          <w:p w14:paraId="2926EC5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נֹּ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ותָר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134" w:type="dxa"/>
          </w:tcPr>
          <w:p w14:paraId="55452B7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683" w:type="dxa"/>
          </w:tcPr>
          <w:p w14:paraId="59A0F248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7D524B0C" w14:textId="77777777" w:rsidTr="00290829">
        <w:tc>
          <w:tcPr>
            <w:tcW w:w="0" w:type="auto"/>
          </w:tcPr>
          <w:p w14:paraId="369B6EF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3FC099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707B65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DEC4B4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ִׁי</w:t>
            </w:r>
          </w:p>
        </w:tc>
        <w:tc>
          <w:tcPr>
            <w:tcW w:w="1335" w:type="dxa"/>
          </w:tcPr>
          <w:p w14:paraId="6D10CAD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יתר</w:t>
            </w:r>
            <w:proofErr w:type="spellEnd"/>
          </w:p>
        </w:tc>
        <w:tc>
          <w:tcPr>
            <w:tcW w:w="1134" w:type="dxa"/>
          </w:tcPr>
          <w:p w14:paraId="38438C0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25FB93E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5C55BCAE" w14:textId="77777777" w:rsidTr="00290829">
        <w:tc>
          <w:tcPr>
            <w:tcW w:w="0" w:type="auto"/>
          </w:tcPr>
          <w:p w14:paraId="59160F2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E505ED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C53AB8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0E9690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356F612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</w:tcPr>
          <w:p w14:paraId="0CEFCC3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67973A0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56CC92F0" w14:textId="77777777" w:rsidTr="00290829">
        <w:tc>
          <w:tcPr>
            <w:tcW w:w="0" w:type="auto"/>
            <w:shd w:val="clear" w:color="auto" w:fill="D3D3D3"/>
          </w:tcPr>
          <w:p w14:paraId="60344D3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182B69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EA435A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1CABC76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050D6B9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ָּׂרֵֽף׃</w:t>
            </w:r>
          </w:p>
        </w:tc>
        <w:tc>
          <w:tcPr>
            <w:tcW w:w="1134" w:type="dxa"/>
            <w:shd w:val="clear" w:color="auto" w:fill="D3D3D3"/>
          </w:tcPr>
          <w:p w14:paraId="6EE49FD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בָּאֵ֖שׁ</w:t>
            </w:r>
          </w:p>
        </w:tc>
        <w:tc>
          <w:tcPr>
            <w:tcW w:w="683" w:type="dxa"/>
            <w:shd w:val="clear" w:color="auto" w:fill="D3D3D3"/>
          </w:tcPr>
          <w:p w14:paraId="53D61410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603E986D" w14:textId="77777777" w:rsidTr="00290829">
        <w:tc>
          <w:tcPr>
            <w:tcW w:w="0" w:type="auto"/>
            <w:shd w:val="clear" w:color="auto" w:fill="D3D3D3"/>
          </w:tcPr>
          <w:p w14:paraId="012DD4F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64F97B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67B2F3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7ECFA5C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7F1797B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יתר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4724FC6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70F41E62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3BDE7295" w14:textId="77777777" w:rsidTr="00290829">
        <w:tc>
          <w:tcPr>
            <w:tcW w:w="0" w:type="auto"/>
            <w:shd w:val="clear" w:color="auto" w:fill="D3D3D3"/>
          </w:tcPr>
          <w:p w14:paraId="5C6A6D2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9E97B8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D34E38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4108904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0093A10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3A963E7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0E77E21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1611E06E" w14:textId="77777777" w:rsidTr="00290829">
        <w:tc>
          <w:tcPr>
            <w:tcW w:w="0" w:type="auto"/>
            <w:shd w:val="clear" w:color="auto" w:fill="auto"/>
          </w:tcPr>
          <w:p w14:paraId="5FDE999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41" w:type="dxa"/>
            <w:gridSpan w:val="2"/>
            <w:shd w:val="clear" w:color="auto" w:fill="auto"/>
          </w:tcPr>
          <w:p w14:paraId="79B813E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לִיש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ִׁ֑י</w:t>
            </w:r>
          </w:p>
        </w:tc>
        <w:tc>
          <w:tcPr>
            <w:tcW w:w="0" w:type="auto"/>
            <w:shd w:val="clear" w:color="auto" w:fill="auto"/>
          </w:tcPr>
          <w:p w14:paraId="25E1103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יֵאָכ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ֵ֖ל</w:t>
            </w:r>
          </w:p>
        </w:tc>
        <w:tc>
          <w:tcPr>
            <w:tcW w:w="0" w:type="auto"/>
            <w:shd w:val="clear" w:color="auto" w:fill="auto"/>
          </w:tcPr>
          <w:p w14:paraId="4636D7F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הֵאָכ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ֹ֥ל</w:t>
            </w:r>
          </w:p>
        </w:tc>
        <w:tc>
          <w:tcPr>
            <w:tcW w:w="1335" w:type="dxa"/>
            <w:shd w:val="clear" w:color="auto" w:fill="auto"/>
          </w:tcPr>
          <w:p w14:paraId="41088A28" w14:textId="77777777" w:rsidR="00290829" w:rsidRPr="00A31CFD" w:rsidRDefault="00290829" w:rsidP="00290829">
            <w:pPr>
              <w:tabs>
                <w:tab w:val="left" w:pos="180"/>
                <w:tab w:val="center" w:pos="553"/>
              </w:tabs>
              <w:spacing w:line="240" w:lineRule="auto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ab/>
            </w: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ab/>
              <w:t>אִ֛ם</w:t>
            </w:r>
          </w:p>
        </w:tc>
        <w:tc>
          <w:tcPr>
            <w:tcW w:w="1134" w:type="dxa"/>
            <w:shd w:val="clear" w:color="auto" w:fill="auto"/>
          </w:tcPr>
          <w:p w14:paraId="7FA8EF6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0EF63312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19:7</w:t>
            </w:r>
          </w:p>
        </w:tc>
      </w:tr>
      <w:tr w:rsidR="00290829" w:rsidRPr="00A31CFD" w14:paraId="54B965E7" w14:textId="77777777" w:rsidTr="00290829">
        <w:tc>
          <w:tcPr>
            <w:tcW w:w="0" w:type="auto"/>
            <w:shd w:val="clear" w:color="auto" w:fill="auto"/>
          </w:tcPr>
          <w:p w14:paraId="46DB99D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41" w:type="dxa"/>
            <w:gridSpan w:val="2"/>
            <w:shd w:val="clear" w:color="auto" w:fill="auto"/>
          </w:tcPr>
          <w:p w14:paraId="71AA1B6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ִׁי</w:t>
            </w:r>
          </w:p>
        </w:tc>
        <w:tc>
          <w:tcPr>
            <w:tcW w:w="0" w:type="auto"/>
            <w:shd w:val="clear" w:color="auto" w:fill="auto"/>
          </w:tcPr>
          <w:p w14:paraId="25E95A9E" w14:textId="30E93EB3" w:rsidR="00290829" w:rsidRPr="00A31CFD" w:rsidRDefault="00640F2C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0" w:type="auto"/>
            <w:shd w:val="clear" w:color="auto" w:fill="auto"/>
          </w:tcPr>
          <w:p w14:paraId="044614F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auto"/>
          </w:tcPr>
          <w:p w14:paraId="0F9F696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719C53A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5435FA8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466C2B7" w14:textId="77777777" w:rsidTr="00290829">
        <w:tc>
          <w:tcPr>
            <w:tcW w:w="0" w:type="auto"/>
            <w:shd w:val="clear" w:color="auto" w:fill="auto"/>
          </w:tcPr>
          <w:p w14:paraId="67873FC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41" w:type="dxa"/>
            <w:gridSpan w:val="2"/>
            <w:shd w:val="clear" w:color="auto" w:fill="auto"/>
          </w:tcPr>
          <w:p w14:paraId="4AA5E47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939C3A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0" w:type="auto"/>
            <w:shd w:val="clear" w:color="auto" w:fill="auto"/>
          </w:tcPr>
          <w:p w14:paraId="1812C5A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auto"/>
          </w:tcPr>
          <w:p w14:paraId="2334E95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3FE964E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7D0129B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58CD659D" w14:textId="77777777" w:rsidTr="00290829">
        <w:tc>
          <w:tcPr>
            <w:tcW w:w="0" w:type="auto"/>
            <w:shd w:val="clear" w:color="auto" w:fill="D3D3D3"/>
          </w:tcPr>
          <w:p w14:paraId="7548AA7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FBF813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0CD4F5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F6951D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6745B9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48EBD26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ה֖וּא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19F3ABF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פִּגּ֥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וּל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3419B1F9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68B0BF6" w14:textId="77777777" w:rsidTr="00290829">
        <w:tc>
          <w:tcPr>
            <w:tcW w:w="0" w:type="auto"/>
            <w:shd w:val="clear" w:color="auto" w:fill="D3D3D3"/>
          </w:tcPr>
          <w:p w14:paraId="5AC00EC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504B55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0AE003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E4BBCA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A91888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5C2F2A1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גּוּל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186E6AA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גּוּל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5EFF6323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32489D6F" w14:textId="77777777" w:rsidTr="00290829">
        <w:tc>
          <w:tcPr>
            <w:tcW w:w="0" w:type="auto"/>
            <w:shd w:val="clear" w:color="auto" w:fill="auto"/>
          </w:tcPr>
          <w:p w14:paraId="1F56927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73DBE9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6C66FA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5B5C1E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8DD180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auto"/>
          </w:tcPr>
          <w:p w14:paraId="74EFC59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יֵרָצ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ֶֽה׃</w:t>
            </w:r>
          </w:p>
        </w:tc>
        <w:tc>
          <w:tcPr>
            <w:tcW w:w="1134" w:type="dxa"/>
            <w:shd w:val="clear" w:color="auto" w:fill="auto"/>
          </w:tcPr>
          <w:p w14:paraId="2D7B43A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683" w:type="dxa"/>
            <w:shd w:val="clear" w:color="auto" w:fill="auto"/>
          </w:tcPr>
          <w:p w14:paraId="6CDE96B5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2CA155FA" w14:textId="77777777" w:rsidTr="00290829">
        <w:tc>
          <w:tcPr>
            <w:tcW w:w="0" w:type="auto"/>
            <w:shd w:val="clear" w:color="auto" w:fill="auto"/>
          </w:tcPr>
          <w:p w14:paraId="26CC729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C548E0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2D887F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7E4F32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550487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auto"/>
          </w:tcPr>
          <w:p w14:paraId="03F9441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גּוּל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CB6030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D9F8AEC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37864BE8" w14:textId="77777777" w:rsidTr="00290829">
        <w:tc>
          <w:tcPr>
            <w:tcW w:w="0" w:type="auto"/>
            <w:shd w:val="clear" w:color="auto" w:fill="auto"/>
          </w:tcPr>
          <w:p w14:paraId="446C344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61E8D8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D28C9B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0D0330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E414A9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auto"/>
          </w:tcPr>
          <w:p w14:paraId="39D7303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F60829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47FD7CB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6EAEF212" w14:textId="77777777" w:rsidTr="00290829">
        <w:tc>
          <w:tcPr>
            <w:tcW w:w="0" w:type="auto"/>
            <w:shd w:val="clear" w:color="auto" w:fill="D3D3D3"/>
          </w:tcPr>
          <w:p w14:paraId="361ACFD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DA4F6D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C9DD69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E3D515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ָּׂ֔א</w:t>
            </w:r>
          </w:p>
        </w:tc>
        <w:tc>
          <w:tcPr>
            <w:tcW w:w="0" w:type="auto"/>
            <w:shd w:val="clear" w:color="auto" w:fill="D3D3D3"/>
          </w:tcPr>
          <w:p w14:paraId="216565C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עֲוֹנ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ֹ֣ו</w:t>
            </w:r>
          </w:p>
        </w:tc>
        <w:tc>
          <w:tcPr>
            <w:tcW w:w="1335" w:type="dxa"/>
            <w:shd w:val="clear" w:color="auto" w:fill="D3D3D3"/>
          </w:tcPr>
          <w:p w14:paraId="49FE0C2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כְלָיו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134" w:type="dxa"/>
            <w:shd w:val="clear" w:color="auto" w:fill="D3D3D3"/>
          </w:tcPr>
          <w:p w14:paraId="32245ED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3856A2C3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19:8</w:t>
            </w:r>
          </w:p>
        </w:tc>
      </w:tr>
      <w:tr w:rsidR="00290829" w:rsidRPr="00A31CFD" w14:paraId="2DFA11B7" w14:textId="77777777" w:rsidTr="00290829">
        <w:tc>
          <w:tcPr>
            <w:tcW w:w="0" w:type="auto"/>
            <w:shd w:val="clear" w:color="auto" w:fill="D3D3D3"/>
          </w:tcPr>
          <w:p w14:paraId="4889979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1889FC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166195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4E6F11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3ms</w:t>
            </w:r>
          </w:p>
        </w:tc>
        <w:tc>
          <w:tcPr>
            <w:tcW w:w="0" w:type="auto"/>
            <w:shd w:val="clear" w:color="auto" w:fill="D3D3D3"/>
          </w:tcPr>
          <w:p w14:paraId="3ABC4BC3" w14:textId="77777777" w:rsidR="00290829" w:rsidRPr="00A31CFD" w:rsidRDefault="00290829" w:rsidP="00290829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3ms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-עָוֹן</w:t>
            </w:r>
          </w:p>
        </w:tc>
        <w:tc>
          <w:tcPr>
            <w:tcW w:w="1335" w:type="dxa"/>
            <w:shd w:val="clear" w:color="auto" w:fill="D3D3D3"/>
          </w:tcPr>
          <w:p w14:paraId="64B33F1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3ms</w:t>
            </w:r>
          </w:p>
        </w:tc>
        <w:tc>
          <w:tcPr>
            <w:tcW w:w="1134" w:type="dxa"/>
            <w:shd w:val="clear" w:color="auto" w:fill="D3D3D3"/>
          </w:tcPr>
          <w:p w14:paraId="4B8871F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C888F9B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7019D1C6" w14:textId="77777777" w:rsidTr="00290829">
        <w:tc>
          <w:tcPr>
            <w:tcW w:w="0" w:type="auto"/>
            <w:shd w:val="clear" w:color="auto" w:fill="D3D3D3"/>
          </w:tcPr>
          <w:p w14:paraId="6D865C3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68D8A4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EFF3C1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0B0CD7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0" w:type="auto"/>
            <w:shd w:val="clear" w:color="auto" w:fill="D3D3D3"/>
          </w:tcPr>
          <w:p w14:paraId="49C828C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1ED1113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  <w:shd w:val="clear" w:color="auto" w:fill="D3D3D3"/>
          </w:tcPr>
          <w:p w14:paraId="558E4A4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EC4D485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22B9FC93" w14:textId="77777777" w:rsidTr="00290829">
        <w:tc>
          <w:tcPr>
            <w:tcW w:w="0" w:type="auto"/>
          </w:tcPr>
          <w:p w14:paraId="2991828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E48662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A83D77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EED95E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חִל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ֵּ֑ל</w:t>
            </w:r>
          </w:p>
        </w:tc>
        <w:tc>
          <w:tcPr>
            <w:tcW w:w="2695" w:type="dxa"/>
            <w:gridSpan w:val="2"/>
          </w:tcPr>
          <w:p w14:paraId="3B9D403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134" w:type="dxa"/>
          </w:tcPr>
          <w:p w14:paraId="1AB59B1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683" w:type="dxa"/>
          </w:tcPr>
          <w:p w14:paraId="440C30D4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382EDD7C" w14:textId="77777777" w:rsidTr="00290829">
        <w:tc>
          <w:tcPr>
            <w:tcW w:w="0" w:type="auto"/>
          </w:tcPr>
          <w:p w14:paraId="541B58C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829F88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D2F2C6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5C7467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3ms</w:t>
            </w:r>
          </w:p>
        </w:tc>
        <w:tc>
          <w:tcPr>
            <w:tcW w:w="2695" w:type="dxa"/>
            <w:gridSpan w:val="2"/>
          </w:tcPr>
          <w:p w14:paraId="58E6C494" w14:textId="22CE21A4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134" w:type="dxa"/>
          </w:tcPr>
          <w:p w14:paraId="281045F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3582923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4EFC1C3D" w14:textId="77777777" w:rsidTr="00290829">
        <w:tc>
          <w:tcPr>
            <w:tcW w:w="0" w:type="auto"/>
          </w:tcPr>
          <w:p w14:paraId="78F3B99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9246E2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5A308A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A903F9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95" w:type="dxa"/>
            <w:gridSpan w:val="2"/>
          </w:tcPr>
          <w:p w14:paraId="2AE3876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75CE393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3758857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E62E27E" w14:textId="77777777" w:rsidTr="00290829">
        <w:tc>
          <w:tcPr>
            <w:tcW w:w="0" w:type="auto"/>
            <w:shd w:val="clear" w:color="auto" w:fill="D3D3D3"/>
          </w:tcPr>
          <w:p w14:paraId="38D4379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0645C4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534651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מֵעַמ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2616C24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5228DE7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נִכְרְת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ָ֛ה</w:t>
            </w:r>
          </w:p>
        </w:tc>
        <w:tc>
          <w:tcPr>
            <w:tcW w:w="1134" w:type="dxa"/>
            <w:shd w:val="clear" w:color="auto" w:fill="D3D3D3"/>
          </w:tcPr>
          <w:p w14:paraId="04EC251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7256FE33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76586178" w14:textId="77777777" w:rsidTr="00290829">
        <w:tc>
          <w:tcPr>
            <w:tcW w:w="0" w:type="auto"/>
            <w:shd w:val="clear" w:color="auto" w:fill="D3D3D3"/>
          </w:tcPr>
          <w:p w14:paraId="0297A7E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F11489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51ADCD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עַם-נֶפֶש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12970AF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5" w:type="dxa"/>
            <w:shd w:val="clear" w:color="auto" w:fill="D3D3D3"/>
          </w:tcPr>
          <w:p w14:paraId="478D281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4" w:type="dxa"/>
            <w:shd w:val="clear" w:color="auto" w:fill="D3D3D3"/>
          </w:tcPr>
          <w:p w14:paraId="0D4792D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DD9C49D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324D9BFD" w14:textId="77777777" w:rsidTr="00290829">
        <w:tc>
          <w:tcPr>
            <w:tcW w:w="0" w:type="auto"/>
            <w:shd w:val="clear" w:color="auto" w:fill="D3D3D3"/>
          </w:tcPr>
          <w:p w14:paraId="37A03FC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9BB0FC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85838E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2B8ADA7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08EAFE9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3A34A82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1242289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5211586" w14:textId="77777777" w:rsidTr="00290829">
        <w:tc>
          <w:tcPr>
            <w:tcW w:w="0" w:type="auto"/>
            <w:shd w:val="clear" w:color="auto" w:fill="D3D3D3"/>
          </w:tcPr>
          <w:p w14:paraId="666617E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5B0787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E0B901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6CA3377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4C94A9A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7E3D2D3A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BFD07CE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775504F6" w14:textId="77777777" w:rsidTr="00290829">
        <w:tc>
          <w:tcPr>
            <w:tcW w:w="0" w:type="auto"/>
          </w:tcPr>
          <w:p w14:paraId="6143652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18D9C0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0" w:type="dxa"/>
            <w:gridSpan w:val="3"/>
          </w:tcPr>
          <w:p w14:paraId="60A8B91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אֶת־קְצ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אַרְצְכ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335" w:type="dxa"/>
          </w:tcPr>
          <w:p w14:paraId="43D0EEA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בְקֻצְרְכֶם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134" w:type="dxa"/>
          </w:tcPr>
          <w:p w14:paraId="415FA9C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וּֽ</w:t>
            </w:r>
          </w:p>
        </w:tc>
        <w:tc>
          <w:tcPr>
            <w:tcW w:w="683" w:type="dxa"/>
          </w:tcPr>
          <w:p w14:paraId="0E01D4FF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19:9</w:t>
            </w:r>
          </w:p>
        </w:tc>
      </w:tr>
      <w:tr w:rsidR="00290829" w:rsidRPr="00A31CFD" w14:paraId="42F5F13D" w14:textId="77777777" w:rsidTr="00290829">
        <w:tc>
          <w:tcPr>
            <w:tcW w:w="0" w:type="auto"/>
          </w:tcPr>
          <w:p w14:paraId="13AC58C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5D6135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0" w:type="dxa"/>
            <w:gridSpan w:val="3"/>
          </w:tcPr>
          <w:p w14:paraId="10B1F7E2" w14:textId="77777777" w:rsidR="00290829" w:rsidRPr="00A31CFD" w:rsidRDefault="00290829" w:rsidP="00290829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אֶרֶץ-ג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</w:t>
            </w:r>
          </w:p>
        </w:tc>
        <w:tc>
          <w:tcPr>
            <w:tcW w:w="1335" w:type="dxa"/>
          </w:tcPr>
          <w:p w14:paraId="167F60D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2FB1B88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0009F8E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8920F34" w14:textId="77777777" w:rsidTr="00290829">
        <w:tc>
          <w:tcPr>
            <w:tcW w:w="0" w:type="auto"/>
          </w:tcPr>
          <w:p w14:paraId="7034852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9E51AC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0" w:type="dxa"/>
            <w:gridSpan w:val="3"/>
          </w:tcPr>
          <w:p w14:paraId="55406C6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238B82C9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</w:tcPr>
          <w:p w14:paraId="3A252AE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EEC414D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43D5709F" w14:textId="77777777" w:rsidTr="00290829">
        <w:tc>
          <w:tcPr>
            <w:tcW w:w="0" w:type="auto"/>
            <w:shd w:val="clear" w:color="auto" w:fill="D3D3D3"/>
          </w:tcPr>
          <w:p w14:paraId="665DE46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B102B3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655E69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587C2F5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פְּאַ֥ת שָׂ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דְך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1335" w:type="dxa"/>
            <w:shd w:val="clear" w:color="auto" w:fill="D3D3D3"/>
          </w:tcPr>
          <w:p w14:paraId="2F31A3A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תְכַל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ֶּ֛ה</w:t>
            </w:r>
          </w:p>
        </w:tc>
        <w:tc>
          <w:tcPr>
            <w:tcW w:w="1134" w:type="dxa"/>
            <w:shd w:val="clear" w:color="auto" w:fill="D3D3D3"/>
          </w:tcPr>
          <w:p w14:paraId="1E611A1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לֹ֧א</w:t>
            </w:r>
          </w:p>
        </w:tc>
        <w:tc>
          <w:tcPr>
            <w:tcW w:w="683" w:type="dxa"/>
            <w:shd w:val="clear" w:color="auto" w:fill="D3D3D3"/>
          </w:tcPr>
          <w:p w14:paraId="0E328999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6D8AB33D" w14:textId="77777777" w:rsidTr="00290829">
        <w:tc>
          <w:tcPr>
            <w:tcW w:w="0" w:type="auto"/>
            <w:shd w:val="clear" w:color="auto" w:fill="D3D3D3"/>
          </w:tcPr>
          <w:p w14:paraId="6E4E6CE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1B4143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4791EA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359908B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-פֵּ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4AF0227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  <w:shd w:val="clear" w:color="auto" w:fill="D3D3D3"/>
          </w:tcPr>
          <w:p w14:paraId="7967A5E4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8541A89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7A36BDD8" w14:textId="77777777" w:rsidTr="00290829">
        <w:tc>
          <w:tcPr>
            <w:tcW w:w="0" w:type="auto"/>
            <w:shd w:val="clear" w:color="auto" w:fill="D3D3D3"/>
          </w:tcPr>
          <w:p w14:paraId="7D0B113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CA02DBE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807A5D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7873194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729E8F2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47E62EC5" w14:textId="77777777" w:rsidR="00290829" w:rsidRPr="00A31CFD" w:rsidRDefault="00290829" w:rsidP="00290829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2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49D1B8C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23A510ED" w14:textId="77777777" w:rsidTr="00290829">
        <w:tc>
          <w:tcPr>
            <w:tcW w:w="0" w:type="auto"/>
          </w:tcPr>
          <w:p w14:paraId="211E0E9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921975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8B77CB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238FE80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F887C46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02144201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5E34D928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לִקְצ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ֹ֑ר</w:t>
            </w:r>
          </w:p>
        </w:tc>
        <w:tc>
          <w:tcPr>
            <w:tcW w:w="683" w:type="dxa"/>
          </w:tcPr>
          <w:p w14:paraId="2C7BC799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79C15145" w14:textId="77777777" w:rsidTr="00290829">
        <w:tc>
          <w:tcPr>
            <w:tcW w:w="0" w:type="auto"/>
          </w:tcPr>
          <w:p w14:paraId="0E870D7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E1D79DB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BD8B3A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370F97D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02018EF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4A69719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4A36EBB2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683" w:type="dxa"/>
          </w:tcPr>
          <w:p w14:paraId="37FCD698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290829" w:rsidRPr="00A31CFD" w14:paraId="00A4E0E5" w14:textId="77777777" w:rsidTr="00290829">
        <w:tc>
          <w:tcPr>
            <w:tcW w:w="0" w:type="auto"/>
          </w:tcPr>
          <w:p w14:paraId="0857ABE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66B26E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7C0E953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EC3FAD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F7A8395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1A16F2E7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7D71407C" w14:textId="77777777" w:rsidR="00290829" w:rsidRPr="00A31CFD" w:rsidRDefault="00290829" w:rsidP="0029082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</w:tcPr>
          <w:p w14:paraId="7CC3DA91" w14:textId="77777777" w:rsidR="00290829" w:rsidRPr="00A31CFD" w:rsidRDefault="00290829" w:rsidP="0029082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92047A6" w14:textId="77777777" w:rsidTr="004470F6">
        <w:tc>
          <w:tcPr>
            <w:tcW w:w="0" w:type="auto"/>
            <w:shd w:val="clear" w:color="auto" w:fill="D3D3D3"/>
          </w:tcPr>
          <w:p w14:paraId="50545A2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F1457E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A7CF8E8" w14:textId="29A286EE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תְלַק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ֵּֽט׃</w:t>
            </w:r>
          </w:p>
        </w:tc>
        <w:tc>
          <w:tcPr>
            <w:tcW w:w="0" w:type="auto"/>
            <w:shd w:val="clear" w:color="auto" w:fill="D3D3D3"/>
          </w:tcPr>
          <w:p w14:paraId="0765BAC5" w14:textId="5B1F2DF4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6D54136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קֶט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קְצ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ירְך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1134" w:type="dxa"/>
            <w:shd w:val="clear" w:color="auto" w:fill="D3D3D3"/>
          </w:tcPr>
          <w:p w14:paraId="4D7A6EC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6CF8A00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9D02036" w14:textId="77777777" w:rsidTr="007B040E">
        <w:tc>
          <w:tcPr>
            <w:tcW w:w="0" w:type="auto"/>
            <w:shd w:val="clear" w:color="auto" w:fill="D3D3D3"/>
          </w:tcPr>
          <w:p w14:paraId="06695EC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365F05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8C19FE8" w14:textId="5632CD25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0" w:type="auto"/>
            <w:shd w:val="clear" w:color="auto" w:fill="D3D3D3"/>
          </w:tcPr>
          <w:p w14:paraId="47205582" w14:textId="75F4E6AB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627394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-לֶקֶט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0707C9C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0D4ABD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2F5885A" w14:textId="77777777" w:rsidTr="003B31AE">
        <w:tc>
          <w:tcPr>
            <w:tcW w:w="0" w:type="auto"/>
            <w:shd w:val="clear" w:color="auto" w:fill="D3D3D3"/>
          </w:tcPr>
          <w:p w14:paraId="10705C5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19302D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FE1DE42" w14:textId="4F423358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57185B1F" w14:textId="39B88F4F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4FB33DA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2A511F2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5254C8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8BAF4FD" w14:textId="77777777" w:rsidTr="00290829">
        <w:tc>
          <w:tcPr>
            <w:tcW w:w="0" w:type="auto"/>
          </w:tcPr>
          <w:p w14:paraId="207C85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423817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12AD9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3DFFAE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תְעֹול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0" w:type="auto"/>
          </w:tcPr>
          <w:p w14:paraId="62A8464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335" w:type="dxa"/>
          </w:tcPr>
          <w:p w14:paraId="6C9D09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כַרְמְך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</w:t>
            </w:r>
          </w:p>
        </w:tc>
        <w:tc>
          <w:tcPr>
            <w:tcW w:w="1134" w:type="dxa"/>
          </w:tcPr>
          <w:p w14:paraId="5F6F44D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4AB04E5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19:10</w:t>
            </w:r>
          </w:p>
        </w:tc>
      </w:tr>
      <w:tr w:rsidR="00E623E7" w:rsidRPr="00A31CFD" w14:paraId="5E2D0562" w14:textId="77777777" w:rsidTr="00290829">
        <w:tc>
          <w:tcPr>
            <w:tcW w:w="0" w:type="auto"/>
          </w:tcPr>
          <w:p w14:paraId="6755786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4F825B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ECB965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353CF5D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0" w:type="auto"/>
          </w:tcPr>
          <w:p w14:paraId="714706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4CCC07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-כֶּ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רֶם</w:t>
            </w:r>
            <w:proofErr w:type="spellEnd"/>
          </w:p>
        </w:tc>
        <w:tc>
          <w:tcPr>
            <w:tcW w:w="1134" w:type="dxa"/>
          </w:tcPr>
          <w:p w14:paraId="4A37AC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4D72ED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856C9B6" w14:textId="77777777" w:rsidTr="00290829">
        <w:tc>
          <w:tcPr>
            <w:tcW w:w="0" w:type="auto"/>
          </w:tcPr>
          <w:p w14:paraId="0034768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7B4623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E29199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9C7D2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</w:tcPr>
          <w:p w14:paraId="31D8FE7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6CA818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07C24E2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43C4CB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6044674" w14:textId="77777777" w:rsidTr="00290829">
        <w:tc>
          <w:tcPr>
            <w:tcW w:w="0" w:type="auto"/>
            <w:shd w:val="clear" w:color="auto" w:fill="D3D3D3"/>
          </w:tcPr>
          <w:p w14:paraId="148539C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606B8B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AE96FD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87474C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תְלַק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ֵּ֑ט</w:t>
            </w:r>
          </w:p>
        </w:tc>
        <w:tc>
          <w:tcPr>
            <w:tcW w:w="0" w:type="auto"/>
            <w:shd w:val="clear" w:color="auto" w:fill="D3D3D3"/>
          </w:tcPr>
          <w:p w14:paraId="36AFEE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335" w:type="dxa"/>
            <w:shd w:val="clear" w:color="auto" w:fill="D3D3D3"/>
          </w:tcPr>
          <w:p w14:paraId="1655BFD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רֶט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כַּ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רְמְך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1134" w:type="dxa"/>
            <w:shd w:val="clear" w:color="auto" w:fill="D3D3D3"/>
          </w:tcPr>
          <w:p w14:paraId="72AC5F1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59C9992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5A254ED" w14:textId="77777777" w:rsidTr="00290829">
        <w:tc>
          <w:tcPr>
            <w:tcW w:w="0" w:type="auto"/>
            <w:shd w:val="clear" w:color="auto" w:fill="D3D3D3"/>
          </w:tcPr>
          <w:p w14:paraId="0D0FA4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C1B7DD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5B6785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43485E4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0" w:type="auto"/>
            <w:shd w:val="clear" w:color="auto" w:fill="D3D3D3"/>
          </w:tcPr>
          <w:p w14:paraId="5E014A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7288869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-פֶּ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רֶט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רֶם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7A9FC5D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E7690E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B22DE13" w14:textId="77777777" w:rsidTr="00290829">
        <w:tc>
          <w:tcPr>
            <w:tcW w:w="0" w:type="auto"/>
            <w:shd w:val="clear" w:color="auto" w:fill="D3D3D3"/>
          </w:tcPr>
          <w:p w14:paraId="3FA0BB8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445E83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8E9F06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1B86D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3B44BF5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576D4D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1737097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572408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25A0E67" w14:textId="77777777" w:rsidTr="00290829">
        <w:tc>
          <w:tcPr>
            <w:tcW w:w="0" w:type="auto"/>
          </w:tcPr>
          <w:p w14:paraId="03AE66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4B16A3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543F7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B6D57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0" w:type="auto"/>
          </w:tcPr>
          <w:p w14:paraId="7CCB5C2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עֲז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ֹ֣ב</w:t>
            </w:r>
          </w:p>
        </w:tc>
        <w:tc>
          <w:tcPr>
            <w:tcW w:w="2469" w:type="dxa"/>
            <w:gridSpan w:val="2"/>
          </w:tcPr>
          <w:p w14:paraId="209A248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ִ֤י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וְלַג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ֵּר֙</w:t>
            </w:r>
          </w:p>
        </w:tc>
        <w:tc>
          <w:tcPr>
            <w:tcW w:w="683" w:type="dxa"/>
          </w:tcPr>
          <w:p w14:paraId="5476F32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DF345D5" w14:textId="77777777" w:rsidTr="00290829">
        <w:tc>
          <w:tcPr>
            <w:tcW w:w="0" w:type="auto"/>
          </w:tcPr>
          <w:p w14:paraId="03E788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46571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2CD9DA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525C0E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-פֶּ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רֶט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רֶם</w:t>
            </w:r>
            <w:proofErr w:type="spellEnd"/>
          </w:p>
        </w:tc>
        <w:tc>
          <w:tcPr>
            <w:tcW w:w="0" w:type="auto"/>
          </w:tcPr>
          <w:p w14:paraId="5465F7FE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469" w:type="dxa"/>
            <w:gridSpan w:val="2"/>
          </w:tcPr>
          <w:p w14:paraId="66E7AD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עָנִי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גֵּר</w:t>
            </w:r>
          </w:p>
        </w:tc>
        <w:tc>
          <w:tcPr>
            <w:tcW w:w="683" w:type="dxa"/>
          </w:tcPr>
          <w:p w14:paraId="60EC8D3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1421765" w14:textId="77777777" w:rsidTr="00290829">
        <w:tc>
          <w:tcPr>
            <w:tcW w:w="0" w:type="auto"/>
          </w:tcPr>
          <w:p w14:paraId="28CAF31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CDBA2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0EB56B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F6BC8C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25019F7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469" w:type="dxa"/>
            <w:gridSpan w:val="2"/>
          </w:tcPr>
          <w:p w14:paraId="4A5005D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AFC6F2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BC97755" w14:textId="77777777" w:rsidTr="00290829">
        <w:tc>
          <w:tcPr>
            <w:tcW w:w="0" w:type="auto"/>
          </w:tcPr>
          <w:p w14:paraId="1F8855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C5390E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CEB95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4C24CC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1D08FA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2469" w:type="dxa"/>
            <w:gridSpan w:val="2"/>
          </w:tcPr>
          <w:p w14:paraId="7C831DF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poor, sojourner</w:t>
            </w:r>
          </w:p>
        </w:tc>
        <w:tc>
          <w:tcPr>
            <w:tcW w:w="683" w:type="dxa"/>
          </w:tcPr>
          <w:p w14:paraId="4D21912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62C3AB0" w14:textId="77777777" w:rsidTr="00290829">
        <w:tc>
          <w:tcPr>
            <w:tcW w:w="0" w:type="auto"/>
            <w:shd w:val="clear" w:color="auto" w:fill="D3D3D3"/>
          </w:tcPr>
          <w:p w14:paraId="1AF3B14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1E4A9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C47F3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F5C6C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7B7472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335" w:type="dxa"/>
            <w:shd w:val="clear" w:color="auto" w:fill="D3D3D3"/>
          </w:tcPr>
          <w:p w14:paraId="2D3111D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134" w:type="dxa"/>
            <w:shd w:val="clear" w:color="auto" w:fill="D3D3D3"/>
          </w:tcPr>
          <w:p w14:paraId="4E87005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  <w:shd w:val="clear" w:color="auto" w:fill="D3D3D3"/>
          </w:tcPr>
          <w:p w14:paraId="2C24ADC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1BCDA32" w14:textId="77777777" w:rsidTr="00290829">
        <w:tc>
          <w:tcPr>
            <w:tcW w:w="0" w:type="auto"/>
            <w:shd w:val="clear" w:color="auto" w:fill="D3D3D3"/>
          </w:tcPr>
          <w:p w14:paraId="39D421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A1C6BA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F5A809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E031C8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86A6FCA" w14:textId="380FDFEF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5" w:type="dxa"/>
            <w:shd w:val="clear" w:color="auto" w:fill="D3D3D3"/>
          </w:tcPr>
          <w:p w14:paraId="664F5ED0" w14:textId="50407A6A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shd w:val="clear" w:color="auto" w:fill="D3D3D3"/>
          </w:tcPr>
          <w:p w14:paraId="0DF547E1" w14:textId="5C942D73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15D32EF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A8EDA2A" w14:textId="77777777" w:rsidTr="00290829">
        <w:tc>
          <w:tcPr>
            <w:tcW w:w="0" w:type="auto"/>
          </w:tcPr>
          <w:p w14:paraId="250B99A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912DF0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40217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F5830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53634B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4B90F33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גְנ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4" w:type="dxa"/>
          </w:tcPr>
          <w:p w14:paraId="12D09C8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לֹ֖א</w:t>
            </w:r>
          </w:p>
        </w:tc>
        <w:tc>
          <w:tcPr>
            <w:tcW w:w="683" w:type="dxa"/>
          </w:tcPr>
          <w:p w14:paraId="68114B9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19:11</w:t>
            </w:r>
          </w:p>
        </w:tc>
      </w:tr>
      <w:tr w:rsidR="00E623E7" w:rsidRPr="00A31CFD" w14:paraId="5BEBA64A" w14:textId="77777777" w:rsidTr="00290829">
        <w:tc>
          <w:tcPr>
            <w:tcW w:w="0" w:type="auto"/>
          </w:tcPr>
          <w:p w14:paraId="5554816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5F642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36918B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1E679A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1D5CC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22197D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46E35AD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B20FF3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F4B883C" w14:textId="77777777" w:rsidTr="00290829">
        <w:tc>
          <w:tcPr>
            <w:tcW w:w="0" w:type="auto"/>
          </w:tcPr>
          <w:p w14:paraId="7A573F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027EFB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7241A3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F0EAEE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158FD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5DFABB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</w:tcPr>
          <w:p w14:paraId="770599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CE16E2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473841A" w14:textId="77777777" w:rsidTr="00290829">
        <w:tc>
          <w:tcPr>
            <w:tcW w:w="0" w:type="auto"/>
            <w:shd w:val="clear" w:color="auto" w:fill="D3D3D3"/>
          </w:tcPr>
          <w:p w14:paraId="6FB65D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2238E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92A3D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48F71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E0B906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תְכַחֲש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ׁ֥וּ</w:t>
            </w:r>
          </w:p>
        </w:tc>
        <w:tc>
          <w:tcPr>
            <w:tcW w:w="1335" w:type="dxa"/>
            <w:shd w:val="clear" w:color="auto" w:fill="D3D3D3"/>
          </w:tcPr>
          <w:p w14:paraId="7CB01F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4" w:type="dxa"/>
            <w:shd w:val="clear" w:color="auto" w:fill="D3D3D3"/>
          </w:tcPr>
          <w:p w14:paraId="0BA803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479CC66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51FBB32" w14:textId="77777777" w:rsidTr="00290829">
        <w:tc>
          <w:tcPr>
            <w:tcW w:w="0" w:type="auto"/>
            <w:shd w:val="clear" w:color="auto" w:fill="D3D3D3"/>
          </w:tcPr>
          <w:p w14:paraId="3E9FC5D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276A91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D42CB1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67576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348AF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  <w:shd w:val="clear" w:color="auto" w:fill="D3D3D3"/>
          </w:tcPr>
          <w:p w14:paraId="268D5C6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181E00A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20CEE5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E14C545" w14:textId="77777777" w:rsidTr="00290829">
        <w:tc>
          <w:tcPr>
            <w:tcW w:w="0" w:type="auto"/>
            <w:shd w:val="clear" w:color="auto" w:fill="D3D3D3"/>
          </w:tcPr>
          <w:p w14:paraId="3D5D4D3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F6858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1105E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C09677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FD2812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35" w:type="dxa"/>
            <w:shd w:val="clear" w:color="auto" w:fill="D3D3D3"/>
          </w:tcPr>
          <w:p w14:paraId="29B11E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0ADF14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B15601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C041548" w14:textId="77777777" w:rsidTr="00290829">
        <w:tc>
          <w:tcPr>
            <w:tcW w:w="0" w:type="auto"/>
          </w:tcPr>
          <w:p w14:paraId="2DE0E3A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78938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65616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FB1AA4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DDDD9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ַׁקְּ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ר֖ו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35" w:type="dxa"/>
          </w:tcPr>
          <w:p w14:paraId="62E84C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134" w:type="dxa"/>
          </w:tcPr>
          <w:p w14:paraId="04BA805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01D964F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D3FFF38" w14:textId="77777777" w:rsidTr="00290829">
        <w:tc>
          <w:tcPr>
            <w:tcW w:w="0" w:type="auto"/>
          </w:tcPr>
          <w:p w14:paraId="13B116B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BC063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EAB77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326BA7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FCBC35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</w:tcPr>
          <w:p w14:paraId="0711BA3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4E21D97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3A0DCB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508C8A3" w14:textId="77777777" w:rsidTr="00290829">
        <w:tc>
          <w:tcPr>
            <w:tcW w:w="0" w:type="auto"/>
          </w:tcPr>
          <w:p w14:paraId="2B2EDDA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FFA7FD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8069CE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0BE9FF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C0C84B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35" w:type="dxa"/>
          </w:tcPr>
          <w:p w14:paraId="774CA8E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52F8FA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49EA41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1BD7A41" w14:textId="77777777" w:rsidTr="00290829">
        <w:tc>
          <w:tcPr>
            <w:tcW w:w="0" w:type="auto"/>
            <w:shd w:val="clear" w:color="auto" w:fill="D3D3D3"/>
          </w:tcPr>
          <w:p w14:paraId="7D05F2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82F381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686C8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BBB5F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E4CF3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791E6CF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עֲמִית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1134" w:type="dxa"/>
            <w:shd w:val="clear" w:color="auto" w:fill="D3D3D3"/>
          </w:tcPr>
          <w:p w14:paraId="1F4849E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3348FA7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86D5B33" w14:textId="77777777" w:rsidTr="00290829">
        <w:tc>
          <w:tcPr>
            <w:tcW w:w="0" w:type="auto"/>
            <w:shd w:val="clear" w:color="auto" w:fill="D3D3D3"/>
          </w:tcPr>
          <w:p w14:paraId="2D07CC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F4F89F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96C4E8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B0C5DD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477E2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062CF4F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עָמִית-אִיש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4" w:type="dxa"/>
            <w:shd w:val="clear" w:color="auto" w:fill="D3D3D3"/>
          </w:tcPr>
          <w:p w14:paraId="05BDD9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5F5C712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02F3954" w14:textId="77777777" w:rsidTr="00290829">
        <w:tc>
          <w:tcPr>
            <w:tcW w:w="0" w:type="auto"/>
          </w:tcPr>
          <w:p w14:paraId="1650ADA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02309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B25F84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ָּׁ֑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קֶר</w:t>
            </w:r>
            <w:proofErr w:type="spellEnd"/>
          </w:p>
        </w:tc>
        <w:tc>
          <w:tcPr>
            <w:tcW w:w="0" w:type="auto"/>
          </w:tcPr>
          <w:p w14:paraId="0AB349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ְׁמִ֖י</w:t>
            </w:r>
          </w:p>
        </w:tc>
        <w:tc>
          <w:tcPr>
            <w:tcW w:w="0" w:type="auto"/>
          </w:tcPr>
          <w:p w14:paraId="1B1BC2E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בְע֥ו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35" w:type="dxa"/>
          </w:tcPr>
          <w:p w14:paraId="131030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134" w:type="dxa"/>
          </w:tcPr>
          <w:p w14:paraId="6F1F3E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1CB96A4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19:12</w:t>
            </w:r>
          </w:p>
        </w:tc>
      </w:tr>
      <w:tr w:rsidR="00E623E7" w:rsidRPr="00A31CFD" w14:paraId="1A811D00" w14:textId="77777777" w:rsidTr="00290829">
        <w:tc>
          <w:tcPr>
            <w:tcW w:w="0" w:type="auto"/>
          </w:tcPr>
          <w:p w14:paraId="7EB717F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11E5CE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4DE05F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2497D9F4" w14:textId="2518B391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שֵׁם-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0" w:type="auto"/>
          </w:tcPr>
          <w:p w14:paraId="70913DD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</w:tcPr>
          <w:p w14:paraId="0EFDE6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3D7519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06DAC8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9B0E40C" w14:textId="77777777" w:rsidTr="00290829">
        <w:tc>
          <w:tcPr>
            <w:tcW w:w="0" w:type="auto"/>
          </w:tcPr>
          <w:p w14:paraId="66424DE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8B4A7D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5987B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25BAB9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0760C94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35" w:type="dxa"/>
          </w:tcPr>
          <w:p w14:paraId="27166F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22B2F4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64D2C7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D771D2A" w14:textId="77777777" w:rsidTr="00290829">
        <w:tc>
          <w:tcPr>
            <w:tcW w:w="0" w:type="auto"/>
          </w:tcPr>
          <w:p w14:paraId="3229670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961E94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C4041E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082D42C4" w14:textId="3D172F98" w:rsidR="00E623E7" w:rsidRPr="00A31CFD" w:rsidRDefault="00FE682A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0" w:type="auto"/>
          </w:tcPr>
          <w:p w14:paraId="4B6718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35" w:type="dxa"/>
          </w:tcPr>
          <w:p w14:paraId="4D2D0C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54348FE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F80DBA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7A1115F" w14:textId="77777777" w:rsidTr="00290829">
        <w:tc>
          <w:tcPr>
            <w:tcW w:w="0" w:type="auto"/>
            <w:shd w:val="clear" w:color="auto" w:fill="D3D3D3"/>
          </w:tcPr>
          <w:p w14:paraId="2DA68E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9A37E1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029AA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1977134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ֵׁ֥ם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335" w:type="dxa"/>
            <w:shd w:val="clear" w:color="auto" w:fill="D3D3D3"/>
          </w:tcPr>
          <w:p w14:paraId="082C6E2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חִל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ָּ֛</w:t>
            </w:r>
          </w:p>
        </w:tc>
        <w:tc>
          <w:tcPr>
            <w:tcW w:w="1134" w:type="dxa"/>
            <w:shd w:val="clear" w:color="auto" w:fill="D3D3D3"/>
          </w:tcPr>
          <w:p w14:paraId="2B8BA2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26DA169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7FB4A70" w14:textId="77777777" w:rsidTr="00290829">
        <w:tc>
          <w:tcPr>
            <w:tcW w:w="0" w:type="auto"/>
            <w:shd w:val="clear" w:color="auto" w:fill="D3D3D3"/>
          </w:tcPr>
          <w:p w14:paraId="192428A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B39536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1419F7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4D8F54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-שֵׁם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0E9D01D1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  <w:shd w:val="clear" w:color="auto" w:fill="D3D3D3"/>
          </w:tcPr>
          <w:p w14:paraId="385B681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5B5514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9ECD88C" w14:textId="77777777" w:rsidTr="00290829">
        <w:tc>
          <w:tcPr>
            <w:tcW w:w="0" w:type="auto"/>
            <w:shd w:val="clear" w:color="auto" w:fill="D3D3D3"/>
          </w:tcPr>
          <w:p w14:paraId="3E636F0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7A705D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D978F4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2A5F600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27F45F0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64EDC7D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1183D1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FA56917" w14:textId="77777777" w:rsidTr="00290829">
        <w:tc>
          <w:tcPr>
            <w:tcW w:w="0" w:type="auto"/>
            <w:shd w:val="clear" w:color="auto" w:fill="D3D3D3"/>
          </w:tcPr>
          <w:p w14:paraId="3E3C655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E08F6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8D802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01E2A5CF" w14:textId="643ECA8E" w:rsidR="00E623E7" w:rsidRPr="00A31CFD" w:rsidRDefault="00FE682A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5" w:type="dxa"/>
            <w:shd w:val="clear" w:color="auto" w:fill="D3D3D3"/>
          </w:tcPr>
          <w:p w14:paraId="6EFFBA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  <w:shd w:val="clear" w:color="auto" w:fill="D3D3D3"/>
          </w:tcPr>
          <w:p w14:paraId="639866F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8B1FF8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6804E60" w14:textId="77777777" w:rsidTr="00290829">
        <w:tc>
          <w:tcPr>
            <w:tcW w:w="0" w:type="auto"/>
          </w:tcPr>
          <w:p w14:paraId="57BD58E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60906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35452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4EFFF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63842F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376DCA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134" w:type="dxa"/>
          </w:tcPr>
          <w:p w14:paraId="0A02841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683" w:type="dxa"/>
          </w:tcPr>
          <w:p w14:paraId="1D92096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6BF4C4F" w14:textId="77777777" w:rsidTr="00290829">
        <w:tc>
          <w:tcPr>
            <w:tcW w:w="0" w:type="auto"/>
          </w:tcPr>
          <w:p w14:paraId="034B80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27C88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E87DAC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CE125A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46F86A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658DE44C" w14:textId="161F254C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</w:tcPr>
          <w:p w14:paraId="0F7C2ED3" w14:textId="7D530D6C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</w:tcPr>
          <w:p w14:paraId="2A1D07C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620A03B" w14:textId="77777777" w:rsidTr="00290829">
        <w:tc>
          <w:tcPr>
            <w:tcW w:w="0" w:type="auto"/>
            <w:shd w:val="clear" w:color="auto" w:fill="D3D3D3"/>
          </w:tcPr>
          <w:p w14:paraId="63DF3A5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5CD9B3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BC903C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9A3690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D00E2B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1335" w:type="dxa"/>
            <w:shd w:val="clear" w:color="auto" w:fill="D3D3D3"/>
          </w:tcPr>
          <w:p w14:paraId="2605A68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ֹׁ֥ק</w:t>
            </w:r>
          </w:p>
        </w:tc>
        <w:tc>
          <w:tcPr>
            <w:tcW w:w="1134" w:type="dxa"/>
            <w:shd w:val="clear" w:color="auto" w:fill="D3D3D3"/>
          </w:tcPr>
          <w:p w14:paraId="41D13C4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683" w:type="dxa"/>
            <w:shd w:val="clear" w:color="auto" w:fill="D3D3D3"/>
          </w:tcPr>
          <w:p w14:paraId="1301C64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19:13</w:t>
            </w:r>
          </w:p>
        </w:tc>
      </w:tr>
      <w:tr w:rsidR="00E623E7" w:rsidRPr="00A31CFD" w14:paraId="672088AB" w14:textId="77777777" w:rsidTr="00290829">
        <w:tc>
          <w:tcPr>
            <w:tcW w:w="0" w:type="auto"/>
            <w:shd w:val="clear" w:color="auto" w:fill="D3D3D3"/>
          </w:tcPr>
          <w:p w14:paraId="6CAFDCB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1B4085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2AFD42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E6BD0D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938743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-רֵעַ</w:t>
            </w:r>
          </w:p>
        </w:tc>
        <w:tc>
          <w:tcPr>
            <w:tcW w:w="1335" w:type="dxa"/>
            <w:shd w:val="clear" w:color="auto" w:fill="D3D3D3"/>
          </w:tcPr>
          <w:p w14:paraId="65CE67B2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  <w:shd w:val="clear" w:color="auto" w:fill="D3D3D3"/>
          </w:tcPr>
          <w:p w14:paraId="3A6D071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3B58E4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303B973" w14:textId="77777777" w:rsidTr="00290829">
        <w:tc>
          <w:tcPr>
            <w:tcW w:w="0" w:type="auto"/>
            <w:shd w:val="clear" w:color="auto" w:fill="D3D3D3"/>
          </w:tcPr>
          <w:p w14:paraId="6627F5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602AA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F4B8A7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00C9A5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E8955D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15AF045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7645E19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1EBED8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68A2E07" w14:textId="77777777" w:rsidTr="00290829">
        <w:tc>
          <w:tcPr>
            <w:tcW w:w="0" w:type="auto"/>
            <w:shd w:val="clear" w:color="auto" w:fill="D3D3D3"/>
          </w:tcPr>
          <w:p w14:paraId="40EE11D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82E831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B6856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CD71F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3D8168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335" w:type="dxa"/>
            <w:shd w:val="clear" w:color="auto" w:fill="D3D3D3"/>
          </w:tcPr>
          <w:p w14:paraId="63E4046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  <w:shd w:val="clear" w:color="auto" w:fill="D3D3D3"/>
          </w:tcPr>
          <w:p w14:paraId="3D894C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74E010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CA6C809" w14:textId="77777777" w:rsidTr="00290829">
        <w:tc>
          <w:tcPr>
            <w:tcW w:w="0" w:type="auto"/>
          </w:tcPr>
          <w:p w14:paraId="5E149D2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7DCEB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155D2B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481FB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99BD2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תִגְז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ֹ֑ל</w:t>
            </w:r>
          </w:p>
        </w:tc>
        <w:tc>
          <w:tcPr>
            <w:tcW w:w="1335" w:type="dxa"/>
          </w:tcPr>
          <w:p w14:paraId="19E350C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134" w:type="dxa"/>
          </w:tcPr>
          <w:p w14:paraId="409F6F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3F8000A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70FFB2B" w14:textId="77777777" w:rsidTr="00290829">
        <w:tc>
          <w:tcPr>
            <w:tcW w:w="0" w:type="auto"/>
          </w:tcPr>
          <w:p w14:paraId="1554DD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3B9EF1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F1640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3BC792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0819A01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35" w:type="dxa"/>
          </w:tcPr>
          <w:p w14:paraId="06FDC6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50A192D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18C1BB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501ABF3" w14:textId="77777777" w:rsidTr="00290829">
        <w:tc>
          <w:tcPr>
            <w:tcW w:w="0" w:type="auto"/>
          </w:tcPr>
          <w:p w14:paraId="1B23899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D62786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5B25F7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70418D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33AB3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35" w:type="dxa"/>
          </w:tcPr>
          <w:p w14:paraId="5E07C7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6B777CF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202158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E39B7A0" w14:textId="77777777" w:rsidTr="00290829">
        <w:tc>
          <w:tcPr>
            <w:tcW w:w="0" w:type="auto"/>
            <w:shd w:val="clear" w:color="auto" w:fill="D3D3D3"/>
          </w:tcPr>
          <w:p w14:paraId="2C2E481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68F964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קֶר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275" w:type="dxa"/>
            <w:shd w:val="clear" w:color="auto" w:fill="D3D3D3"/>
          </w:tcPr>
          <w:p w14:paraId="4D8432E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ְּךָ֖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63A181F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עֻל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ַּ֥ת שָׂכִ֛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460497F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תָל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ִ֞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ין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394766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683" w:type="dxa"/>
            <w:shd w:val="clear" w:color="auto" w:fill="D3D3D3"/>
          </w:tcPr>
          <w:p w14:paraId="03361E6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467FB96" w14:textId="77777777" w:rsidTr="00290829">
        <w:tc>
          <w:tcPr>
            <w:tcW w:w="0" w:type="auto"/>
            <w:shd w:val="clear" w:color="auto" w:fill="D3D3D3"/>
          </w:tcPr>
          <w:p w14:paraId="17465D4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17549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  <w:shd w:val="clear" w:color="auto" w:fill="D3D3D3"/>
          </w:tcPr>
          <w:p w14:paraId="0B996139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1633919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עֻל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שָׂ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כִיר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5365109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עֻל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שָׂ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כִיר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6739E1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282865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3F4D51E" w14:textId="77777777" w:rsidTr="00290829">
        <w:tc>
          <w:tcPr>
            <w:tcW w:w="0" w:type="auto"/>
            <w:shd w:val="clear" w:color="auto" w:fill="D3D3D3"/>
          </w:tcPr>
          <w:p w14:paraId="342B96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742A4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  <w:shd w:val="clear" w:color="auto" w:fill="D3D3D3"/>
          </w:tcPr>
          <w:p w14:paraId="229C8D4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gridSpan w:val="2"/>
            <w:shd w:val="clear" w:color="auto" w:fill="D3D3D3"/>
          </w:tcPr>
          <w:p w14:paraId="6AE558C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7B8B9EA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3652A7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BF5135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E1BCAAE" w14:textId="77777777" w:rsidTr="00290829">
        <w:tc>
          <w:tcPr>
            <w:tcW w:w="0" w:type="auto"/>
          </w:tcPr>
          <w:p w14:paraId="02A09CD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6ACCB4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DFE417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E22AD0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354B8D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חֵר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ֵ֔שׁ</w:t>
            </w:r>
          </w:p>
        </w:tc>
        <w:tc>
          <w:tcPr>
            <w:tcW w:w="1335" w:type="dxa"/>
          </w:tcPr>
          <w:p w14:paraId="2444CF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תְקַל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ֵּ֣ל</w:t>
            </w:r>
          </w:p>
        </w:tc>
        <w:tc>
          <w:tcPr>
            <w:tcW w:w="1134" w:type="dxa"/>
          </w:tcPr>
          <w:p w14:paraId="7EDA2E5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</w:tcPr>
          <w:p w14:paraId="133046E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19:14</w:t>
            </w:r>
          </w:p>
        </w:tc>
      </w:tr>
      <w:tr w:rsidR="00E623E7" w:rsidRPr="00A31CFD" w14:paraId="65A93FDF" w14:textId="77777777" w:rsidTr="00290829">
        <w:tc>
          <w:tcPr>
            <w:tcW w:w="0" w:type="auto"/>
          </w:tcPr>
          <w:p w14:paraId="4B3B3D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ABC75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AEBAA5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DF2900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D8BBD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חֵרֵש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5" w:type="dxa"/>
          </w:tcPr>
          <w:p w14:paraId="44E43099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</w:tcPr>
          <w:p w14:paraId="0129369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5205D5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AE47BE6" w14:textId="77777777" w:rsidTr="00290829">
        <w:tc>
          <w:tcPr>
            <w:tcW w:w="0" w:type="auto"/>
          </w:tcPr>
          <w:p w14:paraId="290449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496FD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F74A2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87E3C2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DD6EA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28E969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1D7D145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28246D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2371BE8" w14:textId="77777777" w:rsidTr="00290829">
        <w:tc>
          <w:tcPr>
            <w:tcW w:w="0" w:type="auto"/>
          </w:tcPr>
          <w:p w14:paraId="6A71FF9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26655C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AF5E06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5ADB35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3C603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deaf</w:t>
            </w:r>
          </w:p>
        </w:tc>
        <w:tc>
          <w:tcPr>
            <w:tcW w:w="1335" w:type="dxa"/>
          </w:tcPr>
          <w:p w14:paraId="6E719E8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</w:tcPr>
          <w:p w14:paraId="17DBE06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93CF2A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A17C719" w14:textId="77777777" w:rsidTr="00290829">
        <w:tc>
          <w:tcPr>
            <w:tcW w:w="0" w:type="auto"/>
            <w:shd w:val="clear" w:color="auto" w:fill="D3D3D3"/>
          </w:tcPr>
          <w:p w14:paraId="773688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221209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BEC81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מִכְש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ֹׁ֑ל</w:t>
            </w:r>
          </w:p>
        </w:tc>
        <w:tc>
          <w:tcPr>
            <w:tcW w:w="0" w:type="auto"/>
            <w:shd w:val="clear" w:color="auto" w:fill="D3D3D3"/>
          </w:tcPr>
          <w:p w14:paraId="4B253F6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ֵּ֖ן</w:t>
            </w:r>
          </w:p>
        </w:tc>
        <w:tc>
          <w:tcPr>
            <w:tcW w:w="0" w:type="auto"/>
            <w:shd w:val="clear" w:color="auto" w:fill="D3D3D3"/>
          </w:tcPr>
          <w:p w14:paraId="6EFEDE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335" w:type="dxa"/>
            <w:shd w:val="clear" w:color="auto" w:fill="D3D3D3"/>
          </w:tcPr>
          <w:p w14:paraId="4299DEC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ֵּ֔ר</w:t>
            </w:r>
          </w:p>
        </w:tc>
        <w:tc>
          <w:tcPr>
            <w:tcW w:w="1134" w:type="dxa"/>
            <w:shd w:val="clear" w:color="auto" w:fill="D3D3D3"/>
          </w:tcPr>
          <w:p w14:paraId="2403955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3883F9E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3A6A0C0" w14:textId="77777777" w:rsidTr="00290829">
        <w:tc>
          <w:tcPr>
            <w:tcW w:w="0" w:type="auto"/>
            <w:shd w:val="clear" w:color="auto" w:fill="D3D3D3"/>
          </w:tcPr>
          <w:p w14:paraId="3D3DE7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ADF009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8265A4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מִכְש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ֹׁ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ול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62612855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0" w:type="auto"/>
            <w:shd w:val="clear" w:color="auto" w:fill="D3D3D3"/>
          </w:tcPr>
          <w:p w14:paraId="445531F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136B094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עִו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</w:t>
            </w:r>
          </w:p>
        </w:tc>
        <w:tc>
          <w:tcPr>
            <w:tcW w:w="1134" w:type="dxa"/>
            <w:shd w:val="clear" w:color="auto" w:fill="D3D3D3"/>
          </w:tcPr>
          <w:p w14:paraId="0C4FD13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D1B194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3B38BA2" w14:textId="77777777" w:rsidTr="00290829">
        <w:tc>
          <w:tcPr>
            <w:tcW w:w="0" w:type="auto"/>
            <w:shd w:val="clear" w:color="auto" w:fill="D3D3D3"/>
          </w:tcPr>
          <w:p w14:paraId="6A71B0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6856FE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82313B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24B908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697BDA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4F81E6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45834E7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966B17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782785B" w14:textId="77777777" w:rsidTr="00290829">
        <w:tc>
          <w:tcPr>
            <w:tcW w:w="0" w:type="auto"/>
            <w:shd w:val="clear" w:color="auto" w:fill="D3D3D3"/>
          </w:tcPr>
          <w:p w14:paraId="2A00986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3E447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7987C7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4FEB3E6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0" w:type="auto"/>
            <w:shd w:val="clear" w:color="auto" w:fill="D3D3D3"/>
          </w:tcPr>
          <w:p w14:paraId="0EC54A6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41C46D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blind</w:t>
            </w:r>
          </w:p>
        </w:tc>
        <w:tc>
          <w:tcPr>
            <w:tcW w:w="1134" w:type="dxa"/>
            <w:shd w:val="clear" w:color="auto" w:fill="D3D3D3"/>
          </w:tcPr>
          <w:p w14:paraId="27BAA18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DD4606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96D3F4F" w14:textId="77777777" w:rsidTr="00290829">
        <w:tc>
          <w:tcPr>
            <w:tcW w:w="0" w:type="auto"/>
          </w:tcPr>
          <w:p w14:paraId="034FEBF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C1D13D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28EEB2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FE05C6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D45096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מֵּ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335" w:type="dxa"/>
          </w:tcPr>
          <w:p w14:paraId="2C855F6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134" w:type="dxa"/>
          </w:tcPr>
          <w:p w14:paraId="13A9966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6BFB0EA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4BCC760" w14:textId="77777777" w:rsidTr="00290829">
        <w:tc>
          <w:tcPr>
            <w:tcW w:w="0" w:type="auto"/>
          </w:tcPr>
          <w:p w14:paraId="0F22874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AAB7C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FC1702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AF88C0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C214FD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-אֱלֹהִים</w:t>
            </w:r>
          </w:p>
        </w:tc>
        <w:tc>
          <w:tcPr>
            <w:tcW w:w="1335" w:type="dxa"/>
          </w:tcPr>
          <w:p w14:paraId="3501071B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</w:tcPr>
          <w:p w14:paraId="037A77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C43165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CD023FA" w14:textId="77777777" w:rsidTr="00290829">
        <w:tc>
          <w:tcPr>
            <w:tcW w:w="0" w:type="auto"/>
          </w:tcPr>
          <w:p w14:paraId="5939511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6E8C76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B37AC4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1D876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841701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417676A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</w:tcPr>
          <w:p w14:paraId="78B1C8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7665B7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25D1A07" w14:textId="77777777" w:rsidTr="00290829">
        <w:tc>
          <w:tcPr>
            <w:tcW w:w="0" w:type="auto"/>
          </w:tcPr>
          <w:p w14:paraId="2800DA5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3C49E4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8FA15B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D1FDF3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AC3946E" w14:textId="5030833D" w:rsidR="00E623E7" w:rsidRPr="00A31CFD" w:rsidRDefault="00FE682A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5" w:type="dxa"/>
          </w:tcPr>
          <w:p w14:paraId="2C220A1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</w:tcPr>
          <w:p w14:paraId="30E8FA4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4D74AC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F4261F5" w14:textId="77777777" w:rsidTr="00290829">
        <w:tc>
          <w:tcPr>
            <w:tcW w:w="0" w:type="auto"/>
            <w:shd w:val="clear" w:color="auto" w:fill="D3D3D3"/>
          </w:tcPr>
          <w:p w14:paraId="48BC2EB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659412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92667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161CD1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0051F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2FA89E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134" w:type="dxa"/>
            <w:shd w:val="clear" w:color="auto" w:fill="D3D3D3"/>
          </w:tcPr>
          <w:p w14:paraId="72C23A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683" w:type="dxa"/>
            <w:shd w:val="clear" w:color="auto" w:fill="D3D3D3"/>
          </w:tcPr>
          <w:p w14:paraId="2040567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8BDCC1B" w14:textId="77777777" w:rsidTr="00290829">
        <w:tc>
          <w:tcPr>
            <w:tcW w:w="0" w:type="auto"/>
            <w:shd w:val="clear" w:color="auto" w:fill="D3D3D3"/>
          </w:tcPr>
          <w:p w14:paraId="10B4D37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4213F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A8BA9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AE980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AE15C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12AEBFF6" w14:textId="303E47F1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shd w:val="clear" w:color="auto" w:fill="D3D3D3"/>
          </w:tcPr>
          <w:p w14:paraId="5506EDEC" w14:textId="10FDB4C0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05E2615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47B2BFC" w14:textId="77777777" w:rsidTr="00290829">
        <w:tc>
          <w:tcPr>
            <w:tcW w:w="0" w:type="auto"/>
          </w:tcPr>
          <w:p w14:paraId="044BFE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27AD3E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D1FAE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3710C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בַּמִּשְׁפָּ֔ט</w:t>
            </w:r>
          </w:p>
        </w:tc>
        <w:tc>
          <w:tcPr>
            <w:tcW w:w="0" w:type="auto"/>
          </w:tcPr>
          <w:p w14:paraId="52EE592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עָ֨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וֶל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35" w:type="dxa"/>
          </w:tcPr>
          <w:p w14:paraId="1CDEBF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ׂ֥וּ</w:t>
            </w:r>
          </w:p>
        </w:tc>
        <w:tc>
          <w:tcPr>
            <w:tcW w:w="1134" w:type="dxa"/>
          </w:tcPr>
          <w:p w14:paraId="285525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</w:tcPr>
          <w:p w14:paraId="658E706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19:15</w:t>
            </w:r>
          </w:p>
        </w:tc>
      </w:tr>
      <w:tr w:rsidR="00E623E7" w:rsidRPr="00A31CFD" w14:paraId="2FC2F7C2" w14:textId="77777777" w:rsidTr="00290829">
        <w:tc>
          <w:tcPr>
            <w:tcW w:w="0" w:type="auto"/>
          </w:tcPr>
          <w:p w14:paraId="2453331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6DC03A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185C3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39CE86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</w:t>
            </w:r>
          </w:p>
        </w:tc>
        <w:tc>
          <w:tcPr>
            <w:tcW w:w="0" w:type="auto"/>
          </w:tcPr>
          <w:p w14:paraId="158C1EC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עָוֶל</w:t>
            </w:r>
            <w:proofErr w:type="spellEnd"/>
          </w:p>
        </w:tc>
        <w:tc>
          <w:tcPr>
            <w:tcW w:w="1335" w:type="dxa"/>
          </w:tcPr>
          <w:p w14:paraId="3B85284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7E664AC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54EEC1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985D480" w14:textId="77777777" w:rsidTr="00290829">
        <w:tc>
          <w:tcPr>
            <w:tcW w:w="0" w:type="auto"/>
          </w:tcPr>
          <w:p w14:paraId="65A78E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801EBA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CBB53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97833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0369FB7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13E143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43E83B1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F3042F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1098778" w14:textId="77777777" w:rsidTr="00290829">
        <w:tc>
          <w:tcPr>
            <w:tcW w:w="0" w:type="auto"/>
            <w:shd w:val="clear" w:color="auto" w:fill="D3D3D3"/>
          </w:tcPr>
          <w:p w14:paraId="5E35F30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6B8A2F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451A92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BD28CC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76F080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פְנֵי־ד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ָ֔ל</w:t>
            </w:r>
          </w:p>
        </w:tc>
        <w:tc>
          <w:tcPr>
            <w:tcW w:w="1335" w:type="dxa"/>
            <w:shd w:val="clear" w:color="auto" w:fill="D3D3D3"/>
          </w:tcPr>
          <w:p w14:paraId="2992EF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ָּׂ֣א</w:t>
            </w:r>
          </w:p>
        </w:tc>
        <w:tc>
          <w:tcPr>
            <w:tcW w:w="1134" w:type="dxa"/>
            <w:shd w:val="clear" w:color="auto" w:fill="D3D3D3"/>
          </w:tcPr>
          <w:p w14:paraId="04EE38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  <w:shd w:val="clear" w:color="auto" w:fill="D3D3D3"/>
          </w:tcPr>
          <w:p w14:paraId="41FBB98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F83E68E" w14:textId="77777777" w:rsidTr="00290829">
        <w:tc>
          <w:tcPr>
            <w:tcW w:w="0" w:type="auto"/>
            <w:shd w:val="clear" w:color="auto" w:fill="D3D3D3"/>
          </w:tcPr>
          <w:p w14:paraId="159F0A7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1616B7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163C3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B57178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72E285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דַּל</w:t>
            </w:r>
          </w:p>
        </w:tc>
        <w:tc>
          <w:tcPr>
            <w:tcW w:w="1335" w:type="dxa"/>
            <w:shd w:val="clear" w:color="auto" w:fill="D3D3D3"/>
          </w:tcPr>
          <w:p w14:paraId="70CDDE47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  <w:shd w:val="clear" w:color="auto" w:fill="D3D3D3"/>
          </w:tcPr>
          <w:p w14:paraId="24D539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314C98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120B34B" w14:textId="77777777" w:rsidTr="00290829">
        <w:tc>
          <w:tcPr>
            <w:tcW w:w="0" w:type="auto"/>
            <w:shd w:val="clear" w:color="auto" w:fill="D3D3D3"/>
          </w:tcPr>
          <w:p w14:paraId="3230BD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2DD62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21091F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0BD805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0F12C8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1F45DC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4" w:type="dxa"/>
            <w:shd w:val="clear" w:color="auto" w:fill="D3D3D3"/>
          </w:tcPr>
          <w:p w14:paraId="5637998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E09983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3B57116" w14:textId="77777777" w:rsidTr="00290829">
        <w:tc>
          <w:tcPr>
            <w:tcW w:w="0" w:type="auto"/>
            <w:shd w:val="clear" w:color="auto" w:fill="D3D3D3"/>
          </w:tcPr>
          <w:p w14:paraId="1E8B2B2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C022D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A8B631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06685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8151AD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poor</w:t>
            </w:r>
          </w:p>
        </w:tc>
        <w:tc>
          <w:tcPr>
            <w:tcW w:w="1335" w:type="dxa"/>
            <w:shd w:val="clear" w:color="auto" w:fill="D3D3D3"/>
          </w:tcPr>
          <w:p w14:paraId="0CB4711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  <w:shd w:val="clear" w:color="auto" w:fill="D3D3D3"/>
          </w:tcPr>
          <w:p w14:paraId="016373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F49F7D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DA97F42" w14:textId="77777777" w:rsidTr="00290829">
        <w:tc>
          <w:tcPr>
            <w:tcW w:w="0" w:type="auto"/>
          </w:tcPr>
          <w:p w14:paraId="52C01B9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EEFCF2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0EA7D0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ECA82E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פְּנֵ֣י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גָד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ול</w:t>
            </w:r>
            <w:proofErr w:type="spellEnd"/>
          </w:p>
        </w:tc>
        <w:tc>
          <w:tcPr>
            <w:tcW w:w="0" w:type="auto"/>
          </w:tcPr>
          <w:p w14:paraId="3A0CB5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תֶהְד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ַּ֖ר</w:t>
            </w:r>
          </w:p>
        </w:tc>
        <w:tc>
          <w:tcPr>
            <w:tcW w:w="1335" w:type="dxa"/>
          </w:tcPr>
          <w:p w14:paraId="14906B4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134" w:type="dxa"/>
          </w:tcPr>
          <w:p w14:paraId="03703F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042F179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999FEB8" w14:textId="77777777" w:rsidTr="00290829">
        <w:tc>
          <w:tcPr>
            <w:tcW w:w="0" w:type="auto"/>
          </w:tcPr>
          <w:p w14:paraId="0A83DAA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F68CE3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2BB72E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C35372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דֹול</w:t>
            </w:r>
            <w:proofErr w:type="spellEnd"/>
          </w:p>
        </w:tc>
        <w:tc>
          <w:tcPr>
            <w:tcW w:w="0" w:type="auto"/>
          </w:tcPr>
          <w:p w14:paraId="4090D404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35" w:type="dxa"/>
          </w:tcPr>
          <w:p w14:paraId="0F226DE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36DFFA1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989E16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CF82B5E" w14:textId="77777777" w:rsidTr="00290829">
        <w:tc>
          <w:tcPr>
            <w:tcW w:w="0" w:type="auto"/>
          </w:tcPr>
          <w:p w14:paraId="33CDB6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5EACE2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BF2CB4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C6CAC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3015DDD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35" w:type="dxa"/>
          </w:tcPr>
          <w:p w14:paraId="51ED44D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1677F3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2D1FD8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4B99383" w14:textId="77777777" w:rsidTr="00290829">
        <w:tc>
          <w:tcPr>
            <w:tcW w:w="0" w:type="auto"/>
          </w:tcPr>
          <w:p w14:paraId="77A46A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98DD0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095EC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28F2B4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rich</w:t>
            </w:r>
          </w:p>
        </w:tc>
        <w:tc>
          <w:tcPr>
            <w:tcW w:w="0" w:type="auto"/>
          </w:tcPr>
          <w:p w14:paraId="697B7B4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335" w:type="dxa"/>
          </w:tcPr>
          <w:p w14:paraId="41367AF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6218137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0AFD63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C7C8B7A" w14:textId="77777777" w:rsidTr="00290829">
        <w:tc>
          <w:tcPr>
            <w:tcW w:w="0" w:type="auto"/>
            <w:shd w:val="clear" w:color="auto" w:fill="D3D3D3"/>
          </w:tcPr>
          <w:p w14:paraId="5E5CBD6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6DB678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A1F354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A4AD39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3A3D43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עֲמִית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ֶֽךָ׃</w:t>
            </w:r>
          </w:p>
        </w:tc>
        <w:tc>
          <w:tcPr>
            <w:tcW w:w="1335" w:type="dxa"/>
            <w:shd w:val="clear" w:color="auto" w:fill="D3D3D3"/>
          </w:tcPr>
          <w:p w14:paraId="0F1141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תִּשְׁפֹּ֥ט</w:t>
            </w:r>
          </w:p>
        </w:tc>
        <w:tc>
          <w:tcPr>
            <w:tcW w:w="1134" w:type="dxa"/>
            <w:shd w:val="clear" w:color="auto" w:fill="D3D3D3"/>
          </w:tcPr>
          <w:p w14:paraId="23F9B8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בְּצֶ֖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דֶק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3E2F026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6DB3432" w14:textId="77777777" w:rsidTr="00290829">
        <w:tc>
          <w:tcPr>
            <w:tcW w:w="0" w:type="auto"/>
            <w:shd w:val="clear" w:color="auto" w:fill="D3D3D3"/>
          </w:tcPr>
          <w:p w14:paraId="40FFA18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9E4D2E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A7C6C8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25BFA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DA295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-עָמִית</w:t>
            </w:r>
          </w:p>
        </w:tc>
        <w:tc>
          <w:tcPr>
            <w:tcW w:w="1335" w:type="dxa"/>
            <w:shd w:val="clear" w:color="auto" w:fill="D3D3D3"/>
          </w:tcPr>
          <w:p w14:paraId="213B927F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  <w:shd w:val="clear" w:color="auto" w:fill="D3D3D3"/>
          </w:tcPr>
          <w:p w14:paraId="056FD6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צֶדֶק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2E726D6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8CB2726" w14:textId="77777777" w:rsidTr="00290829">
        <w:tc>
          <w:tcPr>
            <w:tcW w:w="0" w:type="auto"/>
            <w:shd w:val="clear" w:color="auto" w:fill="D3D3D3"/>
          </w:tcPr>
          <w:p w14:paraId="526E5C1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ECF0CC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8294FB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3E4B07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751D46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194DC5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  <w:shd w:val="clear" w:color="auto" w:fill="D3D3D3"/>
          </w:tcPr>
          <w:p w14:paraId="578CD9D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18DD25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3961D69" w14:textId="77777777" w:rsidTr="00290829">
        <w:tc>
          <w:tcPr>
            <w:tcW w:w="0" w:type="auto"/>
            <w:shd w:val="clear" w:color="auto" w:fill="D3D3D3"/>
          </w:tcPr>
          <w:p w14:paraId="34A9CA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0DBA69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591DDC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7F69BC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AC2CB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335" w:type="dxa"/>
            <w:shd w:val="clear" w:color="auto" w:fill="D3D3D3"/>
          </w:tcPr>
          <w:p w14:paraId="6E020B6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  <w:shd w:val="clear" w:color="auto" w:fill="D3D3D3"/>
          </w:tcPr>
          <w:p w14:paraId="5F7C58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051221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7EE3673" w14:textId="77777777" w:rsidTr="00290829">
        <w:tc>
          <w:tcPr>
            <w:tcW w:w="0" w:type="auto"/>
          </w:tcPr>
          <w:p w14:paraId="30F2F0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2F10C2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46CFD2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43997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0" w:type="auto"/>
          </w:tcPr>
          <w:p w14:paraId="307C39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רָכִיל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35" w:type="dxa"/>
          </w:tcPr>
          <w:p w14:paraId="28AF82C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ֵ֤ךְ</w:t>
            </w:r>
          </w:p>
        </w:tc>
        <w:tc>
          <w:tcPr>
            <w:tcW w:w="1134" w:type="dxa"/>
          </w:tcPr>
          <w:p w14:paraId="70383E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</w:tcPr>
          <w:p w14:paraId="38BD799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19:16</w:t>
            </w:r>
          </w:p>
        </w:tc>
      </w:tr>
      <w:tr w:rsidR="00E623E7" w:rsidRPr="00A31CFD" w14:paraId="4E52BD44" w14:textId="77777777" w:rsidTr="00290829">
        <w:tc>
          <w:tcPr>
            <w:tcW w:w="0" w:type="auto"/>
          </w:tcPr>
          <w:p w14:paraId="68ABB42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E2AA5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50F1F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02B5F1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-עַם</w:t>
            </w:r>
          </w:p>
        </w:tc>
        <w:tc>
          <w:tcPr>
            <w:tcW w:w="0" w:type="auto"/>
          </w:tcPr>
          <w:p w14:paraId="6AEC68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0A691AA0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</w:tcPr>
          <w:p w14:paraId="7D2F33D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6E445B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B6C7658" w14:textId="77777777" w:rsidTr="00290829">
        <w:tc>
          <w:tcPr>
            <w:tcW w:w="0" w:type="auto"/>
          </w:tcPr>
          <w:p w14:paraId="5733C0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76737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DB7DF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1FEE7F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4B16AC4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3FDBF1B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73D3DB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18E4EA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1ACD892" w14:textId="77777777" w:rsidTr="00290829">
        <w:tc>
          <w:tcPr>
            <w:tcW w:w="0" w:type="auto"/>
          </w:tcPr>
          <w:p w14:paraId="3B04FC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95FBDF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90688A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AB4B7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0" w:type="auto"/>
          </w:tcPr>
          <w:p w14:paraId="51DD302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2D8C0D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</w:tcPr>
          <w:p w14:paraId="70E1364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AEB587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8019986" w14:textId="77777777" w:rsidTr="00290829">
        <w:tc>
          <w:tcPr>
            <w:tcW w:w="0" w:type="auto"/>
            <w:shd w:val="clear" w:color="auto" w:fill="D3D3D3"/>
          </w:tcPr>
          <w:p w14:paraId="5EFD13A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DE7095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35E372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075D5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3958A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ַּ֣ם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רֵע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ֶ֑ךָ</w:t>
            </w:r>
          </w:p>
        </w:tc>
        <w:tc>
          <w:tcPr>
            <w:tcW w:w="1335" w:type="dxa"/>
            <w:shd w:val="clear" w:color="auto" w:fill="D3D3D3"/>
          </w:tcPr>
          <w:p w14:paraId="7B007D9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תַעֲמ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ֹ֖ד</w:t>
            </w:r>
          </w:p>
        </w:tc>
        <w:tc>
          <w:tcPr>
            <w:tcW w:w="1134" w:type="dxa"/>
            <w:shd w:val="clear" w:color="auto" w:fill="D3D3D3"/>
          </w:tcPr>
          <w:p w14:paraId="5CDE161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683" w:type="dxa"/>
            <w:shd w:val="clear" w:color="auto" w:fill="D3D3D3"/>
          </w:tcPr>
          <w:p w14:paraId="4F02584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6F48B71" w14:textId="77777777" w:rsidTr="00290829">
        <w:tc>
          <w:tcPr>
            <w:tcW w:w="0" w:type="auto"/>
            <w:shd w:val="clear" w:color="auto" w:fill="D3D3D3"/>
          </w:tcPr>
          <w:p w14:paraId="606B7B9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670A4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A6B28E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C0C7FB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68C04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-דָּם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רֵע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ַ</w:t>
            </w:r>
          </w:p>
        </w:tc>
        <w:tc>
          <w:tcPr>
            <w:tcW w:w="1335" w:type="dxa"/>
            <w:shd w:val="clear" w:color="auto" w:fill="D3D3D3"/>
          </w:tcPr>
          <w:p w14:paraId="448E6EDE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  <w:shd w:val="clear" w:color="auto" w:fill="D3D3D3"/>
          </w:tcPr>
          <w:p w14:paraId="274013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03972C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1A4DF4B" w14:textId="77777777" w:rsidTr="00290829">
        <w:tc>
          <w:tcPr>
            <w:tcW w:w="0" w:type="auto"/>
            <w:shd w:val="clear" w:color="auto" w:fill="D3D3D3"/>
          </w:tcPr>
          <w:p w14:paraId="3E9637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3D863F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F7F52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29DD67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C38A6A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345E73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26882B8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0FAD40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7F9F89F" w14:textId="77777777" w:rsidTr="00290829">
        <w:tc>
          <w:tcPr>
            <w:tcW w:w="0" w:type="auto"/>
          </w:tcPr>
          <w:p w14:paraId="6D17166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9C3B60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42A019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A8B73F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2ECA57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4B94C5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134" w:type="dxa"/>
          </w:tcPr>
          <w:p w14:paraId="255C843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</w:tcPr>
          <w:p w14:paraId="69485BE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98D1F8C" w14:textId="77777777" w:rsidTr="00290829">
        <w:tc>
          <w:tcPr>
            <w:tcW w:w="0" w:type="auto"/>
          </w:tcPr>
          <w:p w14:paraId="6BC3A77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BFCEA9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0C11C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B7876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757651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1ECDEC30" w14:textId="1318C166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</w:tcPr>
          <w:p w14:paraId="5CEAB631" w14:textId="61EAADB2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</w:tcPr>
          <w:p w14:paraId="335C5DF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1C80946" w14:textId="77777777" w:rsidTr="00290829">
        <w:tc>
          <w:tcPr>
            <w:tcW w:w="0" w:type="auto"/>
            <w:shd w:val="clear" w:color="auto" w:fill="D3D3D3"/>
          </w:tcPr>
          <w:p w14:paraId="360029C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F4EC08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B3CFF1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E120AF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לְבָב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ֶ֑ךָ</w:t>
            </w:r>
          </w:p>
        </w:tc>
        <w:tc>
          <w:tcPr>
            <w:tcW w:w="0" w:type="auto"/>
            <w:shd w:val="clear" w:color="auto" w:fill="D3D3D3"/>
          </w:tcPr>
          <w:p w14:paraId="153B6CC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אֶת־אָח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335" w:type="dxa"/>
            <w:shd w:val="clear" w:color="auto" w:fill="D3D3D3"/>
          </w:tcPr>
          <w:p w14:paraId="23C856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ְׂנָ֥א</w:t>
            </w:r>
          </w:p>
        </w:tc>
        <w:tc>
          <w:tcPr>
            <w:tcW w:w="1134" w:type="dxa"/>
            <w:shd w:val="clear" w:color="auto" w:fill="D3D3D3"/>
          </w:tcPr>
          <w:p w14:paraId="579EAD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683" w:type="dxa"/>
            <w:shd w:val="clear" w:color="auto" w:fill="D3D3D3"/>
          </w:tcPr>
          <w:p w14:paraId="7D84268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19:17</w:t>
            </w:r>
          </w:p>
        </w:tc>
      </w:tr>
      <w:tr w:rsidR="00E623E7" w:rsidRPr="00A31CFD" w14:paraId="408B82DB" w14:textId="77777777" w:rsidTr="00290829">
        <w:tc>
          <w:tcPr>
            <w:tcW w:w="0" w:type="auto"/>
            <w:shd w:val="clear" w:color="auto" w:fill="D3D3D3"/>
          </w:tcPr>
          <w:p w14:paraId="0218ADA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7CAB6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6D126B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0C5F6F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65A0EF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335" w:type="dxa"/>
            <w:shd w:val="clear" w:color="auto" w:fill="D3D3D3"/>
          </w:tcPr>
          <w:p w14:paraId="6A221E62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  <w:shd w:val="clear" w:color="auto" w:fill="D3D3D3"/>
          </w:tcPr>
          <w:p w14:paraId="39F47F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3B9F8D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4787C62" w14:textId="77777777" w:rsidTr="00290829">
        <w:tc>
          <w:tcPr>
            <w:tcW w:w="0" w:type="auto"/>
            <w:shd w:val="clear" w:color="auto" w:fill="D3D3D3"/>
          </w:tcPr>
          <w:p w14:paraId="4327DB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B0B9D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7A8E3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51B2AA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5E4167E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0E3C953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45360A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52E18C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B30EED4" w14:textId="77777777" w:rsidTr="00290829">
        <w:tc>
          <w:tcPr>
            <w:tcW w:w="0" w:type="auto"/>
            <w:shd w:val="clear" w:color="auto" w:fill="D3D3D3"/>
          </w:tcPr>
          <w:p w14:paraId="6D486E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EB1E5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9C7BD1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EAEA4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6CDC42D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335" w:type="dxa"/>
            <w:shd w:val="clear" w:color="auto" w:fill="D3D3D3"/>
          </w:tcPr>
          <w:p w14:paraId="58FDD1D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  <w:shd w:val="clear" w:color="auto" w:fill="D3D3D3"/>
          </w:tcPr>
          <w:p w14:paraId="1C679F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E4D011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EECEC3A" w14:textId="77777777" w:rsidTr="00290829">
        <w:tc>
          <w:tcPr>
            <w:tcW w:w="0" w:type="auto"/>
          </w:tcPr>
          <w:p w14:paraId="1F4742C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BD9F7F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40A2AC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518C8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2C427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אֶת־עֲמִית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ֶ֔ךָ</w:t>
            </w:r>
          </w:p>
        </w:tc>
        <w:tc>
          <w:tcPr>
            <w:tcW w:w="1335" w:type="dxa"/>
          </w:tcPr>
          <w:p w14:paraId="2A334D6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יח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ַ֙</w:t>
            </w:r>
          </w:p>
        </w:tc>
        <w:tc>
          <w:tcPr>
            <w:tcW w:w="1134" w:type="dxa"/>
          </w:tcPr>
          <w:p w14:paraId="0D2D205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ֵ֤חַ</w:t>
            </w:r>
          </w:p>
        </w:tc>
        <w:tc>
          <w:tcPr>
            <w:tcW w:w="683" w:type="dxa"/>
          </w:tcPr>
          <w:p w14:paraId="173D8A3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AF172A5" w14:textId="77777777" w:rsidTr="00290829">
        <w:tc>
          <w:tcPr>
            <w:tcW w:w="0" w:type="auto"/>
          </w:tcPr>
          <w:p w14:paraId="522F2B0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692DA6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AD25F7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3A61AC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65EDC9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-עָמִית</w:t>
            </w:r>
          </w:p>
        </w:tc>
        <w:tc>
          <w:tcPr>
            <w:tcW w:w="1335" w:type="dxa"/>
          </w:tcPr>
          <w:p w14:paraId="4041C75A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</w:tcPr>
          <w:p w14:paraId="3689A58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99F2F9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CA68BB5" w14:textId="77777777" w:rsidTr="00290829">
        <w:tc>
          <w:tcPr>
            <w:tcW w:w="0" w:type="auto"/>
          </w:tcPr>
          <w:p w14:paraId="2BC8060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39BE51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EB0F6E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5FBE6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BD281B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25C746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68ECB5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BFDA4C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B577C7D" w14:textId="77777777" w:rsidTr="00290829">
        <w:tc>
          <w:tcPr>
            <w:tcW w:w="0" w:type="auto"/>
          </w:tcPr>
          <w:p w14:paraId="0C4A61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C88F8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DBFA40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C0387E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E81F5C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335" w:type="dxa"/>
          </w:tcPr>
          <w:p w14:paraId="1ABE77A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</w:tcPr>
          <w:p w14:paraId="18005F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15740A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CCA982F" w14:textId="77777777" w:rsidTr="00290829">
        <w:tc>
          <w:tcPr>
            <w:tcW w:w="0" w:type="auto"/>
            <w:shd w:val="clear" w:color="auto" w:fill="D3D3D3"/>
          </w:tcPr>
          <w:p w14:paraId="164FA7F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8EC9A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7EA82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חֵֽ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טְא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0" w:type="auto"/>
            <w:shd w:val="clear" w:color="auto" w:fill="D3D3D3"/>
          </w:tcPr>
          <w:p w14:paraId="7A8FFDF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010FBB7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ָּׂ֥א</w:t>
            </w:r>
          </w:p>
        </w:tc>
        <w:tc>
          <w:tcPr>
            <w:tcW w:w="1335" w:type="dxa"/>
            <w:shd w:val="clear" w:color="auto" w:fill="D3D3D3"/>
          </w:tcPr>
          <w:p w14:paraId="53967A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4" w:type="dxa"/>
            <w:shd w:val="clear" w:color="auto" w:fill="D3D3D3"/>
          </w:tcPr>
          <w:p w14:paraId="4ED8E21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7165787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74360A8" w14:textId="77777777" w:rsidTr="00290829">
        <w:tc>
          <w:tcPr>
            <w:tcW w:w="0" w:type="auto"/>
            <w:shd w:val="clear" w:color="auto" w:fill="D3D3D3"/>
          </w:tcPr>
          <w:p w14:paraId="633D3D2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F5F171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E04DF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חֵטְא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5C0253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-עָמִית</w:t>
            </w:r>
          </w:p>
        </w:tc>
        <w:tc>
          <w:tcPr>
            <w:tcW w:w="0" w:type="auto"/>
            <w:shd w:val="clear" w:color="auto" w:fill="D3D3D3"/>
          </w:tcPr>
          <w:p w14:paraId="6044D067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35" w:type="dxa"/>
            <w:shd w:val="clear" w:color="auto" w:fill="D3D3D3"/>
          </w:tcPr>
          <w:p w14:paraId="4AFBF3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3EB5BD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D34378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5104E85" w14:textId="77777777" w:rsidTr="00290829">
        <w:tc>
          <w:tcPr>
            <w:tcW w:w="0" w:type="auto"/>
            <w:shd w:val="clear" w:color="auto" w:fill="D3D3D3"/>
          </w:tcPr>
          <w:p w14:paraId="2EDFD7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C55C57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184D59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40031BF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52555E6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335" w:type="dxa"/>
            <w:shd w:val="clear" w:color="auto" w:fill="D3D3D3"/>
          </w:tcPr>
          <w:p w14:paraId="30125BD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4B5964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F601B9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43C637E" w14:textId="77777777" w:rsidTr="00290829">
        <w:tc>
          <w:tcPr>
            <w:tcW w:w="0" w:type="auto"/>
            <w:shd w:val="clear" w:color="auto" w:fill="D3D3D3"/>
          </w:tcPr>
          <w:p w14:paraId="3DA121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981B1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F714DE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28C69A7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0" w:type="auto"/>
            <w:shd w:val="clear" w:color="auto" w:fill="D3D3D3"/>
          </w:tcPr>
          <w:p w14:paraId="6621AC1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335" w:type="dxa"/>
            <w:shd w:val="clear" w:color="auto" w:fill="D3D3D3"/>
          </w:tcPr>
          <w:p w14:paraId="34D4B4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5F15805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6E9039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BE89BBD" w14:textId="77777777" w:rsidTr="00290829">
        <w:tc>
          <w:tcPr>
            <w:tcW w:w="0" w:type="auto"/>
          </w:tcPr>
          <w:p w14:paraId="5BC1C13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31E897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58D5BD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B0878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EF858D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7874931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ֹּ֤ם</w:t>
            </w:r>
          </w:p>
        </w:tc>
        <w:tc>
          <w:tcPr>
            <w:tcW w:w="1134" w:type="dxa"/>
          </w:tcPr>
          <w:p w14:paraId="2B3C67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683" w:type="dxa"/>
          </w:tcPr>
          <w:p w14:paraId="4762FF4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19:18</w:t>
            </w:r>
          </w:p>
        </w:tc>
      </w:tr>
      <w:tr w:rsidR="00E623E7" w:rsidRPr="00A31CFD" w14:paraId="205C07C9" w14:textId="77777777" w:rsidTr="00290829">
        <w:tc>
          <w:tcPr>
            <w:tcW w:w="0" w:type="auto"/>
          </w:tcPr>
          <w:p w14:paraId="65AB84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FF5606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3812BE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D7E5C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3A76A2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089F7FBC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</w:tcPr>
          <w:p w14:paraId="69F3F9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FB9A78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EFEB9F1" w14:textId="77777777" w:rsidTr="00290829">
        <w:tc>
          <w:tcPr>
            <w:tcW w:w="0" w:type="auto"/>
          </w:tcPr>
          <w:p w14:paraId="05A3708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A20C1F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5BDC8D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CCDDA9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0476C1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2F0B29D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5A5000E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A3E9C4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3920368" w14:textId="77777777" w:rsidTr="00290829">
        <w:tc>
          <w:tcPr>
            <w:tcW w:w="0" w:type="auto"/>
            <w:shd w:val="clear" w:color="auto" w:fill="D3D3D3"/>
          </w:tcPr>
          <w:p w14:paraId="6D30447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FBE807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  <w:shd w:val="clear" w:color="auto" w:fill="D3D3D3"/>
          </w:tcPr>
          <w:p w14:paraId="7A5402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ֶּ֔ךָ</w:t>
            </w:r>
          </w:p>
        </w:tc>
        <w:tc>
          <w:tcPr>
            <w:tcW w:w="0" w:type="auto"/>
            <w:shd w:val="clear" w:color="auto" w:fill="D3D3D3"/>
          </w:tcPr>
          <w:p w14:paraId="03EBAA9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תִט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ֹּר֙</w:t>
            </w:r>
          </w:p>
        </w:tc>
        <w:tc>
          <w:tcPr>
            <w:tcW w:w="1335" w:type="dxa"/>
            <w:shd w:val="clear" w:color="auto" w:fill="D3D3D3"/>
          </w:tcPr>
          <w:p w14:paraId="02FC1FA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134" w:type="dxa"/>
            <w:shd w:val="clear" w:color="auto" w:fill="D3D3D3"/>
          </w:tcPr>
          <w:p w14:paraId="1D55FC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06C5210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68DD7D7" w14:textId="77777777" w:rsidTr="00290829">
        <w:tc>
          <w:tcPr>
            <w:tcW w:w="0" w:type="auto"/>
            <w:shd w:val="clear" w:color="auto" w:fill="D3D3D3"/>
          </w:tcPr>
          <w:p w14:paraId="239987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3E272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  <w:shd w:val="clear" w:color="auto" w:fill="D3D3D3"/>
          </w:tcPr>
          <w:p w14:paraId="315087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-בֵּן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797C461F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35" w:type="dxa"/>
            <w:shd w:val="clear" w:color="auto" w:fill="D3D3D3"/>
          </w:tcPr>
          <w:p w14:paraId="2F9B131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6B382EB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5645E9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53C69AA" w14:textId="77777777" w:rsidTr="00290829">
        <w:tc>
          <w:tcPr>
            <w:tcW w:w="0" w:type="auto"/>
            <w:shd w:val="clear" w:color="auto" w:fill="D3D3D3"/>
          </w:tcPr>
          <w:p w14:paraId="1A9E3F2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3E992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  <w:shd w:val="clear" w:color="auto" w:fill="D3D3D3"/>
          </w:tcPr>
          <w:p w14:paraId="7299044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73474D9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1178CD0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625DAB4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E7FBB2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9244C01" w14:textId="77777777" w:rsidTr="00290829">
        <w:tc>
          <w:tcPr>
            <w:tcW w:w="0" w:type="auto"/>
            <w:shd w:val="clear" w:color="auto" w:fill="D3D3D3"/>
          </w:tcPr>
          <w:p w14:paraId="39AE81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69A28A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  <w:shd w:val="clear" w:color="auto" w:fill="D3D3D3"/>
          </w:tcPr>
          <w:p w14:paraId="1315EFA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0" w:type="auto"/>
            <w:shd w:val="clear" w:color="auto" w:fill="D3D3D3"/>
          </w:tcPr>
          <w:p w14:paraId="4B9785A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335" w:type="dxa"/>
            <w:shd w:val="clear" w:color="auto" w:fill="D3D3D3"/>
          </w:tcPr>
          <w:p w14:paraId="0EEF23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072052D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E17910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FA98F03" w14:textId="77777777" w:rsidTr="00290829">
        <w:tc>
          <w:tcPr>
            <w:tcW w:w="0" w:type="auto"/>
          </w:tcPr>
          <w:p w14:paraId="3084A9B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C6EB14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D940A0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3514D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כָּמֹ֑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0" w:type="auto"/>
          </w:tcPr>
          <w:p w14:paraId="410B0F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לְרֵעֲך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1335" w:type="dxa"/>
          </w:tcPr>
          <w:p w14:paraId="605F16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הַבְת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</w:t>
            </w:r>
          </w:p>
        </w:tc>
        <w:tc>
          <w:tcPr>
            <w:tcW w:w="1134" w:type="dxa"/>
          </w:tcPr>
          <w:p w14:paraId="3ADE5F3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7FF7C76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018D189" w14:textId="77777777" w:rsidTr="00290829">
        <w:tc>
          <w:tcPr>
            <w:tcW w:w="0" w:type="auto"/>
          </w:tcPr>
          <w:p w14:paraId="06E042C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46E9A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21F2C9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0FE52F5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0" w:type="auto"/>
          </w:tcPr>
          <w:p w14:paraId="37C13A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-רֵעַ</w:t>
            </w:r>
          </w:p>
        </w:tc>
        <w:tc>
          <w:tcPr>
            <w:tcW w:w="1335" w:type="dxa"/>
          </w:tcPr>
          <w:p w14:paraId="0ADBF1C9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</w:tcPr>
          <w:p w14:paraId="32D76B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D37C8A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D71D16C" w14:textId="77777777" w:rsidTr="00290829">
        <w:tc>
          <w:tcPr>
            <w:tcW w:w="0" w:type="auto"/>
          </w:tcPr>
          <w:p w14:paraId="432B30B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AF89BF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E8366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212A3E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502653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6960D7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</w:tcPr>
          <w:p w14:paraId="433F58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01FC26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E8221F5" w14:textId="77777777" w:rsidTr="00290829">
        <w:tc>
          <w:tcPr>
            <w:tcW w:w="0" w:type="auto"/>
          </w:tcPr>
          <w:p w14:paraId="627BD4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388C30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0AED2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DC3465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476D966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335" w:type="dxa"/>
          </w:tcPr>
          <w:p w14:paraId="523096F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</w:tcPr>
          <w:p w14:paraId="2D1C1A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A24529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7BFB7EF" w14:textId="77777777" w:rsidTr="00290829">
        <w:tc>
          <w:tcPr>
            <w:tcW w:w="0" w:type="auto"/>
            <w:shd w:val="clear" w:color="auto" w:fill="D3D3D3"/>
          </w:tcPr>
          <w:p w14:paraId="715D946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E145DC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E5DC9F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F1B126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C9DE0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2FB286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134" w:type="dxa"/>
            <w:shd w:val="clear" w:color="auto" w:fill="D3D3D3"/>
          </w:tcPr>
          <w:p w14:paraId="6ED11E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  <w:shd w:val="clear" w:color="auto" w:fill="D3D3D3"/>
          </w:tcPr>
          <w:p w14:paraId="67926F2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0676F86" w14:textId="77777777" w:rsidTr="00290829">
        <w:tc>
          <w:tcPr>
            <w:tcW w:w="0" w:type="auto"/>
            <w:shd w:val="clear" w:color="auto" w:fill="D3D3D3"/>
          </w:tcPr>
          <w:p w14:paraId="11003A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0D3B87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559C8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07104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ABDCCD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6E684505" w14:textId="0CC7E4A0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shd w:val="clear" w:color="auto" w:fill="D3D3D3"/>
          </w:tcPr>
          <w:p w14:paraId="312CC6C1" w14:textId="20E0DFD2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1DD1B05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43A5C7B" w14:textId="77777777" w:rsidTr="00290829">
        <w:tc>
          <w:tcPr>
            <w:tcW w:w="0" w:type="auto"/>
          </w:tcPr>
          <w:p w14:paraId="6B2E20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3A955A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24703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952326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163D3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מֹרו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ּ֒</w:t>
            </w:r>
          </w:p>
        </w:tc>
        <w:tc>
          <w:tcPr>
            <w:tcW w:w="2469" w:type="dxa"/>
            <w:gridSpan w:val="2"/>
          </w:tcPr>
          <w:p w14:paraId="7DC18F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ת־חֻק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683" w:type="dxa"/>
          </w:tcPr>
          <w:p w14:paraId="05B88E5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19:19</w:t>
            </w:r>
          </w:p>
        </w:tc>
      </w:tr>
      <w:tr w:rsidR="00E623E7" w:rsidRPr="00A31CFD" w14:paraId="06D2348B" w14:textId="77777777" w:rsidTr="00290829">
        <w:tc>
          <w:tcPr>
            <w:tcW w:w="0" w:type="auto"/>
          </w:tcPr>
          <w:p w14:paraId="1DFA94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11562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C60F1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E126AD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39902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2469" w:type="dxa"/>
            <w:gridSpan w:val="2"/>
          </w:tcPr>
          <w:p w14:paraId="0FF0D863" w14:textId="7D152398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683" w:type="dxa"/>
          </w:tcPr>
          <w:p w14:paraId="25AA06C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28CD69B" w14:textId="77777777" w:rsidTr="00290829">
        <w:tc>
          <w:tcPr>
            <w:tcW w:w="0" w:type="auto"/>
          </w:tcPr>
          <w:p w14:paraId="493679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9ECC9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BEFAE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4F8D4F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90F473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69" w:type="dxa"/>
            <w:gridSpan w:val="2"/>
          </w:tcPr>
          <w:p w14:paraId="0A2D203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039C02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2222641" w14:textId="77777777" w:rsidTr="00290829">
        <w:tc>
          <w:tcPr>
            <w:tcW w:w="0" w:type="auto"/>
            <w:shd w:val="clear" w:color="auto" w:fill="D3D3D3"/>
          </w:tcPr>
          <w:p w14:paraId="3011D49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716B79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D8E28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1ABC8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462613E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תַרְב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יע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</w:t>
            </w:r>
          </w:p>
        </w:tc>
        <w:tc>
          <w:tcPr>
            <w:tcW w:w="1335" w:type="dxa"/>
            <w:shd w:val="clear" w:color="auto" w:fill="D3D3D3"/>
          </w:tcPr>
          <w:p w14:paraId="3DD670D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4" w:type="dxa"/>
            <w:shd w:val="clear" w:color="auto" w:fill="D3D3D3"/>
          </w:tcPr>
          <w:p w14:paraId="66B2CA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הֶמְת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ְּךָ֙</w:t>
            </w:r>
          </w:p>
        </w:tc>
        <w:tc>
          <w:tcPr>
            <w:tcW w:w="683" w:type="dxa"/>
            <w:shd w:val="clear" w:color="auto" w:fill="D3D3D3"/>
          </w:tcPr>
          <w:p w14:paraId="7421DCD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3D40BEF" w14:textId="77777777" w:rsidTr="00290829">
        <w:tc>
          <w:tcPr>
            <w:tcW w:w="0" w:type="auto"/>
            <w:shd w:val="clear" w:color="auto" w:fill="D3D3D3"/>
          </w:tcPr>
          <w:p w14:paraId="0322791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C8C02E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25938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3D202F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1AC9B161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35" w:type="dxa"/>
            <w:shd w:val="clear" w:color="auto" w:fill="D3D3D3"/>
          </w:tcPr>
          <w:p w14:paraId="46A69E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01147F9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-בְּ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0A6F887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2432A89" w14:textId="77777777" w:rsidTr="00290829">
        <w:tc>
          <w:tcPr>
            <w:tcW w:w="0" w:type="auto"/>
            <w:shd w:val="clear" w:color="auto" w:fill="D3D3D3"/>
          </w:tcPr>
          <w:p w14:paraId="28DAC4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BA0F2E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89283B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7D5005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517AEE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335" w:type="dxa"/>
            <w:shd w:val="clear" w:color="auto" w:fill="D3D3D3"/>
          </w:tcPr>
          <w:p w14:paraId="740F6B9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0E9F71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5DB89D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62716EC" w14:textId="77777777" w:rsidTr="00290829">
        <w:tc>
          <w:tcPr>
            <w:tcW w:w="0" w:type="auto"/>
          </w:tcPr>
          <w:p w14:paraId="05C39D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C71347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DF69BC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8C25C3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0" w:type="auto"/>
          </w:tcPr>
          <w:p w14:paraId="33584B5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תִזְר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ַ֣ע</w:t>
            </w:r>
          </w:p>
        </w:tc>
        <w:tc>
          <w:tcPr>
            <w:tcW w:w="1335" w:type="dxa"/>
          </w:tcPr>
          <w:p w14:paraId="5D4E827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4" w:type="dxa"/>
          </w:tcPr>
          <w:p w14:paraId="27F0353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דְך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683" w:type="dxa"/>
          </w:tcPr>
          <w:p w14:paraId="4535A5D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DD26300" w14:textId="77777777" w:rsidTr="00290829">
        <w:tc>
          <w:tcPr>
            <w:tcW w:w="0" w:type="auto"/>
          </w:tcPr>
          <w:p w14:paraId="14A726F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B8E934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7B57B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85408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7AC6E37E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35" w:type="dxa"/>
          </w:tcPr>
          <w:p w14:paraId="3B125F1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4AD7F5F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-שָׂ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683" w:type="dxa"/>
          </w:tcPr>
          <w:p w14:paraId="5A03C61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1AC39DD" w14:textId="77777777" w:rsidTr="00290829">
        <w:tc>
          <w:tcPr>
            <w:tcW w:w="0" w:type="auto"/>
          </w:tcPr>
          <w:p w14:paraId="6B2CD54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1FE32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FD6A84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903A3A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4BA95BE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35" w:type="dxa"/>
          </w:tcPr>
          <w:p w14:paraId="3B36EB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44FE3DB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892C56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BB1F0AD" w14:textId="77777777" w:rsidTr="00290829">
        <w:tc>
          <w:tcPr>
            <w:tcW w:w="0" w:type="auto"/>
            <w:shd w:val="clear" w:color="auto" w:fill="D3D3D3"/>
          </w:tcPr>
          <w:p w14:paraId="2734C2A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E1B71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 פ</w:t>
            </w:r>
          </w:p>
        </w:tc>
        <w:tc>
          <w:tcPr>
            <w:tcW w:w="1275" w:type="dxa"/>
            <w:shd w:val="clear" w:color="auto" w:fill="D3D3D3"/>
          </w:tcPr>
          <w:p w14:paraId="6DD1D1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יַעֲל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ֶ֖ה</w:t>
            </w:r>
          </w:p>
        </w:tc>
        <w:tc>
          <w:tcPr>
            <w:tcW w:w="0" w:type="auto"/>
            <w:shd w:val="clear" w:color="auto" w:fill="D3D3D3"/>
          </w:tcPr>
          <w:p w14:paraId="2563876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0" w:type="auto"/>
            <w:shd w:val="clear" w:color="auto" w:fill="D3D3D3"/>
          </w:tcPr>
          <w:p w14:paraId="764EF8C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עַטְנ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ֵ֔ז</w:t>
            </w:r>
          </w:p>
        </w:tc>
        <w:tc>
          <w:tcPr>
            <w:tcW w:w="1335" w:type="dxa"/>
            <w:shd w:val="clear" w:color="auto" w:fill="D3D3D3"/>
          </w:tcPr>
          <w:p w14:paraId="4EAB9DA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בֶ֤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גֶד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כִּ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ַ֨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134" w:type="dxa"/>
            <w:shd w:val="clear" w:color="auto" w:fill="D3D3D3"/>
          </w:tcPr>
          <w:p w14:paraId="28CBC6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2C942DE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F7CB5EE" w14:textId="77777777" w:rsidTr="00290829">
        <w:tc>
          <w:tcPr>
            <w:tcW w:w="0" w:type="auto"/>
            <w:shd w:val="clear" w:color="auto" w:fill="D3D3D3"/>
          </w:tcPr>
          <w:p w14:paraId="046AFD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77AE49F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5" w:type="dxa"/>
            <w:shd w:val="clear" w:color="auto" w:fill="D3D3D3"/>
          </w:tcPr>
          <w:p w14:paraId="60A155C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גֶד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לְאַיִם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28642E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265006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גֶד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לְאַיִם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671FCCF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גֶד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לְאַיִם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4A07EC9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D0B244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BE3F28D" w14:textId="77777777" w:rsidTr="00290829">
        <w:tc>
          <w:tcPr>
            <w:tcW w:w="0" w:type="auto"/>
            <w:shd w:val="clear" w:color="auto" w:fill="D3D3D3"/>
          </w:tcPr>
          <w:p w14:paraId="0E5C2D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138168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  <w:shd w:val="clear" w:color="auto" w:fill="D3D3D3"/>
          </w:tcPr>
          <w:p w14:paraId="5FC5CAC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0" w:type="auto"/>
            <w:shd w:val="clear" w:color="auto" w:fill="D3D3D3"/>
          </w:tcPr>
          <w:p w14:paraId="42003C6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1E1A557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734DC7D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09F773F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529B3C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E87D3DA" w14:textId="77777777" w:rsidTr="00290829">
        <w:tc>
          <w:tcPr>
            <w:tcW w:w="0" w:type="auto"/>
          </w:tcPr>
          <w:p w14:paraId="52DCE9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00460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2EBAF7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6B641E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90AA63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289846E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134" w:type="dxa"/>
          </w:tcPr>
          <w:p w14:paraId="74E4F6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וְ֠</w:t>
            </w:r>
          </w:p>
        </w:tc>
        <w:tc>
          <w:tcPr>
            <w:tcW w:w="683" w:type="dxa"/>
          </w:tcPr>
          <w:p w14:paraId="0ED2F82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19:20</w:t>
            </w:r>
          </w:p>
        </w:tc>
      </w:tr>
      <w:tr w:rsidR="00E623E7" w:rsidRPr="00A31CFD" w14:paraId="305CE5C7" w14:textId="77777777" w:rsidTr="00290829">
        <w:tc>
          <w:tcPr>
            <w:tcW w:w="0" w:type="auto"/>
          </w:tcPr>
          <w:p w14:paraId="4BD7358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A2E368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9EE4D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60EE9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521B8F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39C2665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4" w:type="dxa"/>
          </w:tcPr>
          <w:p w14:paraId="71DC62A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EC0AA9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67FB40D" w14:textId="77777777" w:rsidTr="00290829">
        <w:tc>
          <w:tcPr>
            <w:tcW w:w="0" w:type="auto"/>
            <w:shd w:val="clear" w:color="auto" w:fill="D3D3D3"/>
          </w:tcPr>
          <w:p w14:paraId="76E7E05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896CD7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C550F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65175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כְבַת־ז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רַע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6E231C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ָּׁ֜ה</w:t>
            </w:r>
          </w:p>
        </w:tc>
        <w:tc>
          <w:tcPr>
            <w:tcW w:w="1335" w:type="dxa"/>
            <w:shd w:val="clear" w:color="auto" w:fill="D3D3D3"/>
          </w:tcPr>
          <w:p w14:paraId="53FE32A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ְׁכַּ֨ב</w:t>
            </w:r>
          </w:p>
        </w:tc>
        <w:tc>
          <w:tcPr>
            <w:tcW w:w="1134" w:type="dxa"/>
            <w:shd w:val="clear" w:color="auto" w:fill="D3D3D3"/>
          </w:tcPr>
          <w:p w14:paraId="59EA5EB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683" w:type="dxa"/>
            <w:shd w:val="clear" w:color="auto" w:fill="D3D3D3"/>
          </w:tcPr>
          <w:p w14:paraId="0F40DD8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8281501" w14:textId="77777777" w:rsidTr="00290829">
        <w:tc>
          <w:tcPr>
            <w:tcW w:w="0" w:type="auto"/>
            <w:shd w:val="clear" w:color="auto" w:fill="D3D3D3"/>
          </w:tcPr>
          <w:p w14:paraId="2C2B24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E12CB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218EA3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0DD5C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כְבָה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173465A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פְחָה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502C1B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4" w:type="dxa"/>
            <w:shd w:val="clear" w:color="auto" w:fill="D3D3D3"/>
          </w:tcPr>
          <w:p w14:paraId="4738E4D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CAEC77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D5322B0" w14:textId="77777777" w:rsidTr="00290829">
        <w:tc>
          <w:tcPr>
            <w:tcW w:w="0" w:type="auto"/>
            <w:shd w:val="clear" w:color="auto" w:fill="D3D3D3"/>
          </w:tcPr>
          <w:p w14:paraId="04BA6DF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F18F20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B09957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9B8B7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7E5145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0EEBE7E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0B2C56C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F0992D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73ED831" w14:textId="77777777" w:rsidTr="00290829">
        <w:tc>
          <w:tcPr>
            <w:tcW w:w="0" w:type="auto"/>
            <w:shd w:val="clear" w:color="auto" w:fill="D3D3D3"/>
          </w:tcPr>
          <w:p w14:paraId="296698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00662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FEC099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D38347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004211B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handmaid</w:t>
            </w:r>
          </w:p>
        </w:tc>
        <w:tc>
          <w:tcPr>
            <w:tcW w:w="1335" w:type="dxa"/>
            <w:shd w:val="clear" w:color="auto" w:fill="D3D3D3"/>
          </w:tcPr>
          <w:p w14:paraId="01ADD0A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042A5B3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7FAB00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97BDC7D" w14:textId="77777777" w:rsidTr="00290829">
        <w:tc>
          <w:tcPr>
            <w:tcW w:w="0" w:type="auto"/>
          </w:tcPr>
          <w:p w14:paraId="60F8860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93B67A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705589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323DB7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1A82D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פְחָה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35" w:type="dxa"/>
          </w:tcPr>
          <w:p w14:paraId="5BDF4D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הִ֤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1134" w:type="dxa"/>
          </w:tcPr>
          <w:p w14:paraId="20A44FF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5A9CB94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F7B7CDF" w14:textId="77777777" w:rsidTr="00290829">
        <w:tc>
          <w:tcPr>
            <w:tcW w:w="0" w:type="auto"/>
          </w:tcPr>
          <w:p w14:paraId="2FC6742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B623C8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2B9E54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09CEE8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F771A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פְחָה</w:t>
            </w:r>
            <w:proofErr w:type="spellEnd"/>
          </w:p>
        </w:tc>
        <w:tc>
          <w:tcPr>
            <w:tcW w:w="1335" w:type="dxa"/>
          </w:tcPr>
          <w:p w14:paraId="5731B4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פְחָה</w:t>
            </w:r>
            <w:proofErr w:type="spellEnd"/>
          </w:p>
        </w:tc>
        <w:tc>
          <w:tcPr>
            <w:tcW w:w="1134" w:type="dxa"/>
          </w:tcPr>
          <w:p w14:paraId="28E2ECD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4A600D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EFB721F" w14:textId="77777777" w:rsidTr="00290829">
        <w:tc>
          <w:tcPr>
            <w:tcW w:w="0" w:type="auto"/>
            <w:shd w:val="clear" w:color="auto" w:fill="D3D3D3"/>
          </w:tcPr>
          <w:p w14:paraId="0F722A0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9C38FD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E72B6A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1D6D6D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9FC3D8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6CD185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134" w:type="dxa"/>
            <w:shd w:val="clear" w:color="auto" w:fill="D3D3D3"/>
          </w:tcPr>
          <w:p w14:paraId="3CF33D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נֶחֱר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5A8C2F3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7C60D7A" w14:textId="77777777" w:rsidTr="00290829">
        <w:tc>
          <w:tcPr>
            <w:tcW w:w="0" w:type="auto"/>
            <w:shd w:val="clear" w:color="auto" w:fill="D3D3D3"/>
          </w:tcPr>
          <w:p w14:paraId="1F55EA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E1B99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3D3DD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1F3FD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85395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39899A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1134" w:type="dxa"/>
            <w:shd w:val="clear" w:color="auto" w:fill="D3D3D3"/>
          </w:tcPr>
          <w:p w14:paraId="6EE66F2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פְחָה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19442ED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7418A2D" w14:textId="77777777" w:rsidTr="00290829">
        <w:tc>
          <w:tcPr>
            <w:tcW w:w="0" w:type="auto"/>
            <w:shd w:val="clear" w:color="auto" w:fill="D3D3D3"/>
          </w:tcPr>
          <w:p w14:paraId="33FFE89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B8A0E6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A57EF7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A8B9F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97A51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648D9E1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27F684F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3756C7F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306D4C2" w14:textId="77777777" w:rsidTr="00290829">
        <w:tc>
          <w:tcPr>
            <w:tcW w:w="0" w:type="auto"/>
            <w:shd w:val="clear" w:color="auto" w:fill="D3D3D3"/>
          </w:tcPr>
          <w:p w14:paraId="485E8C1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E31C4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651C9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AB7B1F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433FBB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194BABC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man</w:t>
            </w:r>
          </w:p>
        </w:tc>
        <w:tc>
          <w:tcPr>
            <w:tcW w:w="1134" w:type="dxa"/>
            <w:shd w:val="clear" w:color="auto" w:fill="D3D3D3"/>
          </w:tcPr>
          <w:p w14:paraId="0709385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handmaid</w:t>
            </w:r>
          </w:p>
        </w:tc>
        <w:tc>
          <w:tcPr>
            <w:tcW w:w="683" w:type="dxa"/>
            <w:shd w:val="clear" w:color="auto" w:fill="D3D3D3"/>
          </w:tcPr>
          <w:p w14:paraId="07C3866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2773DBD" w14:textId="77777777" w:rsidTr="00290829">
        <w:tc>
          <w:tcPr>
            <w:tcW w:w="0" w:type="auto"/>
          </w:tcPr>
          <w:p w14:paraId="681D060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C7DBF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F2EDDA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3F979E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נִפְד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תָה</w:t>
            </w:r>
            <w:proofErr w:type="spellEnd"/>
          </w:p>
        </w:tc>
        <w:tc>
          <w:tcPr>
            <w:tcW w:w="0" w:type="auto"/>
          </w:tcPr>
          <w:p w14:paraId="14C5610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335" w:type="dxa"/>
          </w:tcPr>
          <w:p w14:paraId="73288E3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הָפְד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ֵּה֙</w:t>
            </w:r>
          </w:p>
        </w:tc>
        <w:tc>
          <w:tcPr>
            <w:tcW w:w="1134" w:type="dxa"/>
          </w:tcPr>
          <w:p w14:paraId="75E53F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76CF86E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EA97254" w14:textId="77777777" w:rsidTr="00290829">
        <w:tc>
          <w:tcPr>
            <w:tcW w:w="0" w:type="auto"/>
          </w:tcPr>
          <w:p w14:paraId="03882BD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A06A9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C9133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964B6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פְחָה</w:t>
            </w:r>
            <w:proofErr w:type="spellEnd"/>
          </w:p>
        </w:tc>
        <w:tc>
          <w:tcPr>
            <w:tcW w:w="0" w:type="auto"/>
          </w:tcPr>
          <w:p w14:paraId="67B4DB0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2043CC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640A0BD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0761FA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C88B201" w14:textId="77777777" w:rsidTr="00290829">
        <w:tc>
          <w:tcPr>
            <w:tcW w:w="0" w:type="auto"/>
          </w:tcPr>
          <w:p w14:paraId="4593FBE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9346CD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B415C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57B5C1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</w:tcPr>
          <w:p w14:paraId="0889658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1A07DC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3AAAD33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676899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E859775" w14:textId="77777777" w:rsidTr="00290829">
        <w:tc>
          <w:tcPr>
            <w:tcW w:w="0" w:type="auto"/>
            <w:shd w:val="clear" w:color="auto" w:fill="D3D3D3"/>
          </w:tcPr>
          <w:p w14:paraId="3321B5E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F4BCA6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9A01AA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לָ֑הּ</w:t>
            </w:r>
          </w:p>
        </w:tc>
        <w:tc>
          <w:tcPr>
            <w:tcW w:w="0" w:type="auto"/>
            <w:shd w:val="clear" w:color="auto" w:fill="D3D3D3"/>
          </w:tcPr>
          <w:p w14:paraId="5E2B0E3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ַּן־</w:t>
            </w:r>
          </w:p>
        </w:tc>
        <w:tc>
          <w:tcPr>
            <w:tcW w:w="0" w:type="auto"/>
            <w:shd w:val="clear" w:color="auto" w:fill="D3D3D3"/>
          </w:tcPr>
          <w:p w14:paraId="34CE6C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335" w:type="dxa"/>
            <w:shd w:val="clear" w:color="auto" w:fill="D3D3D3"/>
          </w:tcPr>
          <w:p w14:paraId="6E2D7C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חֻפְש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ָׁ֖ה</w:t>
            </w:r>
          </w:p>
        </w:tc>
        <w:tc>
          <w:tcPr>
            <w:tcW w:w="1134" w:type="dxa"/>
            <w:shd w:val="clear" w:color="auto" w:fill="D3D3D3"/>
          </w:tcPr>
          <w:p w14:paraId="620FFF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אֹ֥ו</w:t>
            </w:r>
          </w:p>
        </w:tc>
        <w:tc>
          <w:tcPr>
            <w:tcW w:w="683" w:type="dxa"/>
            <w:shd w:val="clear" w:color="auto" w:fill="D3D3D3"/>
          </w:tcPr>
          <w:p w14:paraId="1AC68FC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4696619" w14:textId="77777777" w:rsidTr="00290829">
        <w:tc>
          <w:tcPr>
            <w:tcW w:w="0" w:type="auto"/>
            <w:shd w:val="clear" w:color="auto" w:fill="D3D3D3"/>
          </w:tcPr>
          <w:p w14:paraId="761054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B78035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6246DE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פְחָה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6E982BC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5ED43F7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0F92BD4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חֻפְש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ָׁה</w:t>
            </w:r>
          </w:p>
        </w:tc>
        <w:tc>
          <w:tcPr>
            <w:tcW w:w="1134" w:type="dxa"/>
            <w:shd w:val="clear" w:color="auto" w:fill="D3D3D3"/>
          </w:tcPr>
          <w:p w14:paraId="0B73FD8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BD0CD8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1C35F3D" w14:textId="77777777" w:rsidTr="00290829">
        <w:tc>
          <w:tcPr>
            <w:tcW w:w="0" w:type="auto"/>
            <w:shd w:val="clear" w:color="auto" w:fill="D3D3D3"/>
          </w:tcPr>
          <w:p w14:paraId="2A7E8D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405296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511355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6038594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6CC57FE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6FC8F14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0ADDE0E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D0AC8B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C71DEC0" w14:textId="77777777" w:rsidTr="00290829">
        <w:tc>
          <w:tcPr>
            <w:tcW w:w="0" w:type="auto"/>
          </w:tcPr>
          <w:p w14:paraId="5F296E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3894E3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58AE88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D084F2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2D059A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1E0C9CD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ֶ֛ה</w:t>
            </w:r>
          </w:p>
        </w:tc>
        <w:tc>
          <w:tcPr>
            <w:tcW w:w="1134" w:type="dxa"/>
          </w:tcPr>
          <w:p w14:paraId="64E97B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בִּקֹּ֧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רֶת</w:t>
            </w:r>
            <w:proofErr w:type="spellEnd"/>
          </w:p>
        </w:tc>
        <w:tc>
          <w:tcPr>
            <w:tcW w:w="683" w:type="dxa"/>
          </w:tcPr>
          <w:p w14:paraId="6C35F12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D5E80B0" w14:textId="77777777" w:rsidTr="00290829">
        <w:tc>
          <w:tcPr>
            <w:tcW w:w="0" w:type="auto"/>
          </w:tcPr>
          <w:p w14:paraId="677B6D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52E3E4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A1840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F76E61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F671DF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71F533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בִּקֹּ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רֶת</w:t>
            </w:r>
            <w:proofErr w:type="spellEnd"/>
          </w:p>
        </w:tc>
        <w:tc>
          <w:tcPr>
            <w:tcW w:w="1134" w:type="dxa"/>
          </w:tcPr>
          <w:p w14:paraId="66B319A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בִּקֹּ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רֶת</w:t>
            </w:r>
            <w:proofErr w:type="spellEnd"/>
          </w:p>
        </w:tc>
        <w:tc>
          <w:tcPr>
            <w:tcW w:w="683" w:type="dxa"/>
          </w:tcPr>
          <w:p w14:paraId="7FED4AE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B7F86EF" w14:textId="77777777" w:rsidTr="00290829">
        <w:tc>
          <w:tcPr>
            <w:tcW w:w="0" w:type="auto"/>
          </w:tcPr>
          <w:p w14:paraId="3D7BCFF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1E5B2A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404C4C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5FD108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86F106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27D472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</w:tcPr>
          <w:p w14:paraId="1C3DEA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E512ED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F7AEDDE" w14:textId="77777777" w:rsidTr="00290829">
        <w:tc>
          <w:tcPr>
            <w:tcW w:w="0" w:type="auto"/>
            <w:shd w:val="clear" w:color="auto" w:fill="D3D3D3"/>
          </w:tcPr>
          <w:p w14:paraId="466876E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0A78F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72CC82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C0858D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744F88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5C0078A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יוּמְת֖ו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4" w:type="dxa"/>
            <w:shd w:val="clear" w:color="auto" w:fill="D3D3D3"/>
          </w:tcPr>
          <w:p w14:paraId="1921EF1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683" w:type="dxa"/>
            <w:shd w:val="clear" w:color="auto" w:fill="D3D3D3"/>
          </w:tcPr>
          <w:p w14:paraId="45DF382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6C12D28" w14:textId="77777777" w:rsidTr="00290829">
        <w:tc>
          <w:tcPr>
            <w:tcW w:w="0" w:type="auto"/>
            <w:shd w:val="clear" w:color="auto" w:fill="D3D3D3"/>
          </w:tcPr>
          <w:p w14:paraId="4A0417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9F7BFF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08BB64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ADBA17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6CD775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4368382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103EC0E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27A3E9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1CCA32A" w14:textId="77777777" w:rsidTr="00290829">
        <w:tc>
          <w:tcPr>
            <w:tcW w:w="0" w:type="auto"/>
          </w:tcPr>
          <w:p w14:paraId="2BEE37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CDD30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C8E9C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60A0BD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A75187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חֻפ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ָּֽשָׁה׃</w:t>
            </w:r>
          </w:p>
        </w:tc>
        <w:tc>
          <w:tcPr>
            <w:tcW w:w="1335" w:type="dxa"/>
          </w:tcPr>
          <w:p w14:paraId="093758A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134" w:type="dxa"/>
          </w:tcPr>
          <w:p w14:paraId="2B50E1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כִּי־</w:t>
            </w:r>
          </w:p>
        </w:tc>
        <w:tc>
          <w:tcPr>
            <w:tcW w:w="683" w:type="dxa"/>
          </w:tcPr>
          <w:p w14:paraId="58F8F49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2C76665" w14:textId="77777777" w:rsidTr="00290829">
        <w:tc>
          <w:tcPr>
            <w:tcW w:w="0" w:type="auto"/>
          </w:tcPr>
          <w:p w14:paraId="029C7FB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8DB5F5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2E4CB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E6277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28BA2A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פְחָה</w:t>
            </w:r>
            <w:proofErr w:type="spellEnd"/>
          </w:p>
        </w:tc>
        <w:tc>
          <w:tcPr>
            <w:tcW w:w="1335" w:type="dxa"/>
          </w:tcPr>
          <w:p w14:paraId="21ECB52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10EE0E4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7A7933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5738E3A" w14:textId="77777777" w:rsidTr="00290829">
        <w:tc>
          <w:tcPr>
            <w:tcW w:w="0" w:type="auto"/>
          </w:tcPr>
          <w:p w14:paraId="06AFFA2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81B516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B0EA39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BA713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3B161E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35" w:type="dxa"/>
          </w:tcPr>
          <w:p w14:paraId="1706586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697A2D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F38146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50AF95D" w14:textId="77777777" w:rsidTr="00290829">
        <w:tc>
          <w:tcPr>
            <w:tcW w:w="0" w:type="auto"/>
            <w:shd w:val="clear" w:color="auto" w:fill="D3D3D3"/>
          </w:tcPr>
          <w:p w14:paraId="6D244CF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ָֽׁם׃</w:t>
            </w:r>
          </w:p>
        </w:tc>
        <w:tc>
          <w:tcPr>
            <w:tcW w:w="2441" w:type="dxa"/>
            <w:gridSpan w:val="2"/>
            <w:shd w:val="clear" w:color="auto" w:fill="D3D3D3"/>
          </w:tcPr>
          <w:p w14:paraId="24A9905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אֶל־פ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תַח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ֵ֑ד</w:t>
            </w:r>
          </w:p>
        </w:tc>
        <w:tc>
          <w:tcPr>
            <w:tcW w:w="0" w:type="auto"/>
            <w:shd w:val="clear" w:color="auto" w:fill="D3D3D3"/>
          </w:tcPr>
          <w:p w14:paraId="1813807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0" w:type="auto"/>
            <w:shd w:val="clear" w:color="auto" w:fill="D3D3D3"/>
          </w:tcPr>
          <w:p w14:paraId="3F34692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35" w:type="dxa"/>
            <w:shd w:val="clear" w:color="auto" w:fill="D3D3D3"/>
          </w:tcPr>
          <w:p w14:paraId="58B252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4C265D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76D5041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19:21</w:t>
            </w:r>
          </w:p>
        </w:tc>
      </w:tr>
      <w:tr w:rsidR="00E623E7" w:rsidRPr="00A31CFD" w14:paraId="2F269B46" w14:textId="77777777" w:rsidTr="00290829">
        <w:trPr>
          <w:trHeight w:val="60"/>
        </w:trPr>
        <w:tc>
          <w:tcPr>
            <w:tcW w:w="0" w:type="auto"/>
            <w:shd w:val="clear" w:color="auto" w:fill="D3D3D3"/>
          </w:tcPr>
          <w:p w14:paraId="710D4D4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אַיִל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ָׁם</w:t>
            </w:r>
          </w:p>
        </w:tc>
        <w:tc>
          <w:tcPr>
            <w:tcW w:w="2441" w:type="dxa"/>
            <w:gridSpan w:val="2"/>
            <w:shd w:val="clear" w:color="auto" w:fill="D3D3D3"/>
          </w:tcPr>
          <w:p w14:paraId="265BB87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תַח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אֹהֶל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27BFEB38" w14:textId="41BB04FE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0" w:type="auto"/>
            <w:shd w:val="clear" w:color="auto" w:fill="D3D3D3"/>
          </w:tcPr>
          <w:p w14:paraId="08AF9C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ם-אִיש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5" w:type="dxa"/>
            <w:shd w:val="clear" w:color="auto" w:fill="D3D3D3"/>
          </w:tcPr>
          <w:p w14:paraId="5408876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4" w:type="dxa"/>
            <w:shd w:val="clear" w:color="auto" w:fill="D3D3D3"/>
          </w:tcPr>
          <w:p w14:paraId="664049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B44F2E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17710FC" w14:textId="77777777" w:rsidTr="00290829">
        <w:tc>
          <w:tcPr>
            <w:tcW w:w="0" w:type="auto"/>
            <w:shd w:val="clear" w:color="auto" w:fill="D3D3D3"/>
          </w:tcPr>
          <w:p w14:paraId="771F97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41" w:type="dxa"/>
            <w:gridSpan w:val="2"/>
            <w:shd w:val="clear" w:color="auto" w:fill="D3D3D3"/>
          </w:tcPr>
          <w:p w14:paraId="120CCF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108DCB4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2ABB9B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7A4D9A7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4" w:type="dxa"/>
            <w:shd w:val="clear" w:color="auto" w:fill="D3D3D3"/>
          </w:tcPr>
          <w:p w14:paraId="0E2ADB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D21B70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5AD0769" w14:textId="77777777" w:rsidTr="00290829">
        <w:tc>
          <w:tcPr>
            <w:tcW w:w="0" w:type="auto"/>
          </w:tcPr>
          <w:p w14:paraId="3FD369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עַל־חַט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0" w:type="auto"/>
          </w:tcPr>
          <w:p w14:paraId="2C71882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275" w:type="dxa"/>
          </w:tcPr>
          <w:p w14:paraId="1A8088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בְּאֵ֤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הָֽ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ָׁם֙</w:t>
            </w:r>
          </w:p>
        </w:tc>
        <w:tc>
          <w:tcPr>
            <w:tcW w:w="0" w:type="auto"/>
          </w:tcPr>
          <w:p w14:paraId="50128AC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ֹּהֵ֜ן</w:t>
            </w:r>
          </w:p>
        </w:tc>
        <w:tc>
          <w:tcPr>
            <w:tcW w:w="0" w:type="auto"/>
          </w:tcPr>
          <w:p w14:paraId="7262A6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ָ֨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335" w:type="dxa"/>
          </w:tcPr>
          <w:p w14:paraId="4D8BC51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כִפ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ֶּר֩</w:t>
            </w:r>
          </w:p>
        </w:tc>
        <w:tc>
          <w:tcPr>
            <w:tcW w:w="1134" w:type="dxa"/>
          </w:tcPr>
          <w:p w14:paraId="06149DF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5FFC85F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19:22</w:t>
            </w:r>
          </w:p>
        </w:tc>
      </w:tr>
      <w:tr w:rsidR="00E623E7" w:rsidRPr="00A31CFD" w14:paraId="1BA89391" w14:textId="77777777" w:rsidTr="00290829">
        <w:tc>
          <w:tcPr>
            <w:tcW w:w="0" w:type="auto"/>
          </w:tcPr>
          <w:p w14:paraId="0A0232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חַט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את-אִיש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0" w:type="auto"/>
          </w:tcPr>
          <w:p w14:paraId="1155F71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</w:tcPr>
          <w:p w14:paraId="29F4DF4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אַיִל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ָׁם</w:t>
            </w:r>
          </w:p>
        </w:tc>
        <w:tc>
          <w:tcPr>
            <w:tcW w:w="0" w:type="auto"/>
          </w:tcPr>
          <w:p w14:paraId="3225BFC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0" w:type="auto"/>
          </w:tcPr>
          <w:p w14:paraId="6D3AA5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5" w:type="dxa"/>
          </w:tcPr>
          <w:p w14:paraId="7DE8738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134" w:type="dxa"/>
          </w:tcPr>
          <w:p w14:paraId="59A3E4E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F91E91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646A1D4" w14:textId="77777777" w:rsidTr="00290829">
        <w:tc>
          <w:tcPr>
            <w:tcW w:w="0" w:type="auto"/>
          </w:tcPr>
          <w:p w14:paraId="2D31E4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6E20EFF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</w:tcPr>
          <w:p w14:paraId="00A1BCC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57D307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55D7E1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55E5C00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6A03C59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DC0534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1AC3D48" w14:textId="77777777" w:rsidTr="00290829">
        <w:tc>
          <w:tcPr>
            <w:tcW w:w="0" w:type="auto"/>
          </w:tcPr>
          <w:p w14:paraId="1EBB2B3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0D75B7B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</w:tcPr>
          <w:p w14:paraId="7815E6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7B35187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0" w:type="auto"/>
          </w:tcPr>
          <w:p w14:paraId="3EF7A0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335" w:type="dxa"/>
          </w:tcPr>
          <w:p w14:paraId="3CCA06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2D68DA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A823EB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9C90128" w14:textId="77777777" w:rsidTr="00290829">
        <w:tc>
          <w:tcPr>
            <w:tcW w:w="0" w:type="auto"/>
            <w:shd w:val="clear" w:color="auto" w:fill="D3D3D3"/>
          </w:tcPr>
          <w:p w14:paraId="27B7CE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173E1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5B136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A7618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F8C688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4892B5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חָט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ָ֑א</w:t>
            </w:r>
          </w:p>
        </w:tc>
        <w:tc>
          <w:tcPr>
            <w:tcW w:w="1134" w:type="dxa"/>
            <w:shd w:val="clear" w:color="auto" w:fill="D3D3D3"/>
          </w:tcPr>
          <w:p w14:paraId="3F45BFE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683" w:type="dxa"/>
            <w:shd w:val="clear" w:color="auto" w:fill="D3D3D3"/>
          </w:tcPr>
          <w:p w14:paraId="71E0D7F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FA88EB2" w14:textId="77777777" w:rsidTr="00290829">
        <w:tc>
          <w:tcPr>
            <w:tcW w:w="0" w:type="auto"/>
            <w:shd w:val="clear" w:color="auto" w:fill="D3D3D3"/>
          </w:tcPr>
          <w:p w14:paraId="0F3E35D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0A38E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D9B12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12D5FA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4BC26A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4122732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4" w:type="dxa"/>
            <w:shd w:val="clear" w:color="auto" w:fill="D3D3D3"/>
          </w:tcPr>
          <w:p w14:paraId="61A7C3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BF98D2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876A10F" w14:textId="77777777" w:rsidTr="00290829">
        <w:tc>
          <w:tcPr>
            <w:tcW w:w="0" w:type="auto"/>
            <w:shd w:val="clear" w:color="auto" w:fill="D3D3D3"/>
          </w:tcPr>
          <w:p w14:paraId="70771CC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498D20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5BDD2E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E4F92A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DBAAC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3D6FC07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  <w:shd w:val="clear" w:color="auto" w:fill="D3D3D3"/>
          </w:tcPr>
          <w:p w14:paraId="033750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C0C8C7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F9BB2DC" w14:textId="77777777" w:rsidTr="00290829">
        <w:tc>
          <w:tcPr>
            <w:tcW w:w="0" w:type="auto"/>
          </w:tcPr>
          <w:p w14:paraId="4A0D7A6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21E16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7584FA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1F46F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מֵחַט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0" w:type="auto"/>
          </w:tcPr>
          <w:p w14:paraId="496AE8D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לֹ֔ו</w:t>
            </w:r>
          </w:p>
        </w:tc>
        <w:tc>
          <w:tcPr>
            <w:tcW w:w="1335" w:type="dxa"/>
          </w:tcPr>
          <w:p w14:paraId="2573AEC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נִסְל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ַ֣ח</w:t>
            </w:r>
          </w:p>
        </w:tc>
        <w:tc>
          <w:tcPr>
            <w:tcW w:w="1134" w:type="dxa"/>
          </w:tcPr>
          <w:p w14:paraId="620458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5BB8121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37E2227" w14:textId="77777777" w:rsidTr="00290829">
        <w:tc>
          <w:tcPr>
            <w:tcW w:w="0" w:type="auto"/>
          </w:tcPr>
          <w:p w14:paraId="532970F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7DFCC2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FA71FB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978E1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חַט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את-אִיש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0" w:type="auto"/>
          </w:tcPr>
          <w:p w14:paraId="1D6788A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5" w:type="dxa"/>
          </w:tcPr>
          <w:p w14:paraId="27F183E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775DC83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3D813D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0D64A35" w14:textId="77777777" w:rsidTr="00290829">
        <w:tc>
          <w:tcPr>
            <w:tcW w:w="0" w:type="auto"/>
          </w:tcPr>
          <w:p w14:paraId="48F1267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65D2CB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F8A77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E249F3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7DFCE39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69B3CCD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</w:tcPr>
          <w:p w14:paraId="31C5CB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C0B194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B780289" w14:textId="77777777" w:rsidTr="00290829">
        <w:tc>
          <w:tcPr>
            <w:tcW w:w="0" w:type="auto"/>
            <w:shd w:val="clear" w:color="auto" w:fill="D3D3D3"/>
          </w:tcPr>
          <w:p w14:paraId="57E9A5A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985B0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8C539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13D58F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98BFDC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1A92F47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חָט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ָֽא׃ פ</w:t>
            </w:r>
          </w:p>
        </w:tc>
        <w:tc>
          <w:tcPr>
            <w:tcW w:w="1134" w:type="dxa"/>
            <w:shd w:val="clear" w:color="auto" w:fill="D3D3D3"/>
          </w:tcPr>
          <w:p w14:paraId="12BA20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683" w:type="dxa"/>
            <w:shd w:val="clear" w:color="auto" w:fill="D3D3D3"/>
          </w:tcPr>
          <w:p w14:paraId="0975E8F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148AA00" w14:textId="77777777" w:rsidTr="00290829">
        <w:tc>
          <w:tcPr>
            <w:tcW w:w="0" w:type="auto"/>
            <w:shd w:val="clear" w:color="auto" w:fill="D3D3D3"/>
          </w:tcPr>
          <w:p w14:paraId="1606065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02DA6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248ED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2C8AC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77DBEA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4E07C23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4" w:type="dxa"/>
            <w:shd w:val="clear" w:color="auto" w:fill="D3D3D3"/>
          </w:tcPr>
          <w:p w14:paraId="1AB3997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7144FD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940BBF3" w14:textId="77777777" w:rsidTr="00290829">
        <w:tc>
          <w:tcPr>
            <w:tcW w:w="0" w:type="auto"/>
            <w:shd w:val="clear" w:color="auto" w:fill="D3D3D3"/>
          </w:tcPr>
          <w:p w14:paraId="3BAE9E3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4F954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C30E0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A1545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D0FF60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685E7C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  <w:shd w:val="clear" w:color="auto" w:fill="D3D3D3"/>
          </w:tcPr>
          <w:p w14:paraId="0BC9F55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DD5AC5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CC26A05" w14:textId="77777777" w:rsidTr="00290829">
        <w:tc>
          <w:tcPr>
            <w:tcW w:w="0" w:type="auto"/>
          </w:tcPr>
          <w:p w14:paraId="737744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18319F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D878E7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471497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אֶל־הָא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0" w:type="auto"/>
          </w:tcPr>
          <w:p w14:paraId="791D2D9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תָב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35" w:type="dxa"/>
          </w:tcPr>
          <w:p w14:paraId="6F6A79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4" w:type="dxa"/>
          </w:tcPr>
          <w:p w14:paraId="62C620E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65E9933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19:23</w:t>
            </w:r>
          </w:p>
        </w:tc>
      </w:tr>
      <w:tr w:rsidR="00E623E7" w:rsidRPr="00A31CFD" w14:paraId="0E882988" w14:textId="77777777" w:rsidTr="00290829">
        <w:tc>
          <w:tcPr>
            <w:tcW w:w="0" w:type="auto"/>
          </w:tcPr>
          <w:p w14:paraId="596A1A0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67490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0DA32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DC421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0" w:type="auto"/>
          </w:tcPr>
          <w:p w14:paraId="4842F8B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</w:tcPr>
          <w:p w14:paraId="4C4D2F9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4827B84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6D46DE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139D05C" w14:textId="77777777" w:rsidTr="00290829">
        <w:tc>
          <w:tcPr>
            <w:tcW w:w="0" w:type="auto"/>
          </w:tcPr>
          <w:p w14:paraId="18AE034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6BF749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9E94DA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654D6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5FB0675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35" w:type="dxa"/>
          </w:tcPr>
          <w:p w14:paraId="0D78EE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7363E29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9F9DA5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C9B15CF" w14:textId="77777777" w:rsidTr="00290829">
        <w:tc>
          <w:tcPr>
            <w:tcW w:w="0" w:type="auto"/>
            <w:shd w:val="clear" w:color="auto" w:fill="D3D3D3"/>
          </w:tcPr>
          <w:p w14:paraId="01FB3F5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EB92E3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12DDBE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17591B8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ל־ע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ֵ֣ץ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מַאֲכ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ָ֔ל</w:t>
            </w:r>
          </w:p>
        </w:tc>
        <w:tc>
          <w:tcPr>
            <w:tcW w:w="1335" w:type="dxa"/>
            <w:shd w:val="clear" w:color="auto" w:fill="D3D3D3"/>
          </w:tcPr>
          <w:p w14:paraId="5083081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נְטַעְת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ֶּם֙</w:t>
            </w:r>
          </w:p>
        </w:tc>
        <w:tc>
          <w:tcPr>
            <w:tcW w:w="1134" w:type="dxa"/>
            <w:shd w:val="clear" w:color="auto" w:fill="D3D3D3"/>
          </w:tcPr>
          <w:p w14:paraId="4DDAAE6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596180E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6823A6F" w14:textId="77777777" w:rsidTr="00290829">
        <w:tc>
          <w:tcPr>
            <w:tcW w:w="0" w:type="auto"/>
            <w:shd w:val="clear" w:color="auto" w:fill="D3D3D3"/>
          </w:tcPr>
          <w:p w14:paraId="34A04B4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4752C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E3343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2FB8FD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עֵץ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מַאֲכָל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66D0991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  <w:shd w:val="clear" w:color="auto" w:fill="D3D3D3"/>
          </w:tcPr>
          <w:p w14:paraId="6B8DD82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BA93C7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48612BC" w14:textId="77777777" w:rsidTr="00290829">
        <w:tc>
          <w:tcPr>
            <w:tcW w:w="0" w:type="auto"/>
            <w:shd w:val="clear" w:color="auto" w:fill="D3D3D3"/>
          </w:tcPr>
          <w:p w14:paraId="2D08A8E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044E4C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E08D8D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472AA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E0F9BB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17D5B77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7CED017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B5EF26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F968263" w14:textId="77777777" w:rsidTr="00290829">
        <w:tc>
          <w:tcPr>
            <w:tcW w:w="0" w:type="auto"/>
          </w:tcPr>
          <w:p w14:paraId="5689B4C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BE9012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4DDD3E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D1697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אֶת־פ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ֹ֑ו</w:t>
            </w:r>
          </w:p>
        </w:tc>
        <w:tc>
          <w:tcPr>
            <w:tcW w:w="0" w:type="auto"/>
          </w:tcPr>
          <w:p w14:paraId="26C2337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עָרְלָת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335" w:type="dxa"/>
          </w:tcPr>
          <w:p w14:paraId="033CBA7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עֲרַלְת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1134" w:type="dxa"/>
          </w:tcPr>
          <w:p w14:paraId="4BC9379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</w:tcPr>
          <w:p w14:paraId="0166CB6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EC82542" w14:textId="77777777" w:rsidTr="00290829">
        <w:tc>
          <w:tcPr>
            <w:tcW w:w="0" w:type="auto"/>
          </w:tcPr>
          <w:p w14:paraId="2C150A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E4E07F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2936B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C942F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0" w:type="auto"/>
          </w:tcPr>
          <w:p w14:paraId="5BE802A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עָרְלָה-עֵץ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מַאֲכָל</w:t>
            </w:r>
            <w:proofErr w:type="spellEnd"/>
          </w:p>
        </w:tc>
        <w:tc>
          <w:tcPr>
            <w:tcW w:w="1335" w:type="dxa"/>
          </w:tcPr>
          <w:p w14:paraId="6EB9A9F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63BB1E0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C7C11E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0BDCABC" w14:textId="77777777" w:rsidTr="00290829">
        <w:tc>
          <w:tcPr>
            <w:tcW w:w="0" w:type="auto"/>
          </w:tcPr>
          <w:p w14:paraId="3F4A3A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DAD85A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4EE4F2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55EACE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7C1C2D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5FFD081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</w:tcPr>
          <w:p w14:paraId="092C02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86689B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EE0FA30" w14:textId="77777777" w:rsidTr="00290829">
        <w:tc>
          <w:tcPr>
            <w:tcW w:w="0" w:type="auto"/>
            <w:shd w:val="clear" w:color="auto" w:fill="D3D3D3"/>
          </w:tcPr>
          <w:p w14:paraId="5C174A0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47F4C6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2A1DF4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עֲרֵל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3700AAC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ֶ֛ם</w:t>
            </w:r>
          </w:p>
        </w:tc>
        <w:tc>
          <w:tcPr>
            <w:tcW w:w="0" w:type="auto"/>
            <w:shd w:val="clear" w:color="auto" w:fill="D3D3D3"/>
          </w:tcPr>
          <w:p w14:paraId="2FA435F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49B601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שָׁלֹ֣שׁ שָׁנִ֗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6651E59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9222877" w14:textId="77777777" w:rsidTr="00290829">
        <w:tc>
          <w:tcPr>
            <w:tcW w:w="0" w:type="auto"/>
            <w:shd w:val="clear" w:color="auto" w:fill="D3D3D3"/>
          </w:tcPr>
          <w:p w14:paraId="47EAEF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AFADEB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53F559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0" w:type="auto"/>
            <w:shd w:val="clear" w:color="auto" w:fill="D3D3D3"/>
          </w:tcPr>
          <w:p w14:paraId="09C381C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0" w:type="auto"/>
            <w:shd w:val="clear" w:color="auto" w:fill="D3D3D3"/>
          </w:tcPr>
          <w:p w14:paraId="2C55CB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7272161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DC63D1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86657C3" w14:textId="77777777" w:rsidTr="00290829">
        <w:tc>
          <w:tcPr>
            <w:tcW w:w="0" w:type="auto"/>
            <w:shd w:val="clear" w:color="auto" w:fill="D3D3D3"/>
          </w:tcPr>
          <w:p w14:paraId="0E7755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30EEB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E5DC5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2E7FA0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71438C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469" w:type="dxa"/>
            <w:gridSpan w:val="2"/>
            <w:shd w:val="clear" w:color="auto" w:fill="D3D3D3"/>
          </w:tcPr>
          <w:p w14:paraId="47627BF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83A875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007827F" w14:textId="77777777" w:rsidTr="00290829">
        <w:tc>
          <w:tcPr>
            <w:tcW w:w="0" w:type="auto"/>
          </w:tcPr>
          <w:p w14:paraId="3941C1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A9C1C4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1F4EC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C1104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3EED7B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5CD57AD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יֵאָכ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ֵֽל׃</w:t>
            </w:r>
          </w:p>
        </w:tc>
        <w:tc>
          <w:tcPr>
            <w:tcW w:w="1134" w:type="dxa"/>
          </w:tcPr>
          <w:p w14:paraId="04D666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683" w:type="dxa"/>
          </w:tcPr>
          <w:p w14:paraId="301E289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D2CB099" w14:textId="77777777" w:rsidTr="00290829">
        <w:tc>
          <w:tcPr>
            <w:tcW w:w="0" w:type="auto"/>
          </w:tcPr>
          <w:p w14:paraId="0B25F5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A4C59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E1A4E2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234AFA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A43FEE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5D95A35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4" w:type="dxa"/>
          </w:tcPr>
          <w:p w14:paraId="50A8AB9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1CB3E9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0F291E2" w14:textId="77777777" w:rsidTr="00290829">
        <w:tc>
          <w:tcPr>
            <w:tcW w:w="0" w:type="auto"/>
          </w:tcPr>
          <w:p w14:paraId="567FA8B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A79154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2313A1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58EC90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1C37D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53AF44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05D8E3B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CA4FFB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5B4A613" w14:textId="77777777" w:rsidTr="00290829">
        <w:tc>
          <w:tcPr>
            <w:tcW w:w="0" w:type="auto"/>
            <w:shd w:val="clear" w:color="auto" w:fill="D3D3D3"/>
          </w:tcPr>
          <w:p w14:paraId="44D3376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קֹ֥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2441" w:type="dxa"/>
            <w:gridSpan w:val="2"/>
            <w:shd w:val="clear" w:color="auto" w:fill="D3D3D3"/>
          </w:tcPr>
          <w:p w14:paraId="760091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ל־פ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ֹ֑ו</w:t>
            </w:r>
          </w:p>
        </w:tc>
        <w:tc>
          <w:tcPr>
            <w:tcW w:w="0" w:type="auto"/>
            <w:shd w:val="clear" w:color="auto" w:fill="D3D3D3"/>
          </w:tcPr>
          <w:p w14:paraId="0EE83D9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ֶ֖ה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7E8F011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הָרְבִיע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ִ֔ת</w:t>
            </w:r>
          </w:p>
        </w:tc>
        <w:tc>
          <w:tcPr>
            <w:tcW w:w="1134" w:type="dxa"/>
            <w:shd w:val="clear" w:color="auto" w:fill="D3D3D3"/>
          </w:tcPr>
          <w:p w14:paraId="4F2A0DF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1B66E6E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19:24</w:t>
            </w:r>
          </w:p>
        </w:tc>
      </w:tr>
      <w:tr w:rsidR="00E623E7" w:rsidRPr="00A31CFD" w14:paraId="445EED84" w14:textId="77777777" w:rsidTr="00290829">
        <w:tc>
          <w:tcPr>
            <w:tcW w:w="0" w:type="auto"/>
            <w:shd w:val="clear" w:color="auto" w:fill="D3D3D3"/>
          </w:tcPr>
          <w:p w14:paraId="0E53FA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441" w:type="dxa"/>
            <w:gridSpan w:val="2"/>
            <w:shd w:val="clear" w:color="auto" w:fill="D3D3D3"/>
          </w:tcPr>
          <w:p w14:paraId="46B615D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 פְּ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רִי-עֵץ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מַאֲכָל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526FD57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275CBDE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2BED021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E75B2F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5B7907B" w14:textId="77777777" w:rsidTr="00290829">
        <w:tc>
          <w:tcPr>
            <w:tcW w:w="0" w:type="auto"/>
            <w:shd w:val="clear" w:color="auto" w:fill="D3D3D3"/>
          </w:tcPr>
          <w:p w14:paraId="08CAC7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41" w:type="dxa"/>
            <w:gridSpan w:val="2"/>
            <w:shd w:val="clear" w:color="auto" w:fill="D3D3D3"/>
          </w:tcPr>
          <w:p w14:paraId="665859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6666D09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695" w:type="dxa"/>
            <w:gridSpan w:val="2"/>
            <w:shd w:val="clear" w:color="auto" w:fill="D3D3D3"/>
          </w:tcPr>
          <w:p w14:paraId="115C0C3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134E578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F80A7F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CD8EDAA" w14:textId="77777777" w:rsidTr="00290829">
        <w:tc>
          <w:tcPr>
            <w:tcW w:w="0" w:type="auto"/>
          </w:tcPr>
          <w:p w14:paraId="2E2EA6E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EC6058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DCEA7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BED0D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01E44F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5447BF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134" w:type="dxa"/>
          </w:tcPr>
          <w:p w14:paraId="5F7AEB2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הִלּוּל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683" w:type="dxa"/>
          </w:tcPr>
          <w:p w14:paraId="099B7B6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D6DD965" w14:textId="77777777" w:rsidTr="00290829">
        <w:tc>
          <w:tcPr>
            <w:tcW w:w="0" w:type="auto"/>
          </w:tcPr>
          <w:p w14:paraId="192259C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5DB7B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025F3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AF93FB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70D5CF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16B5412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הִלּוּלִים</w:t>
            </w:r>
            <w:proofErr w:type="spellEnd"/>
          </w:p>
        </w:tc>
        <w:tc>
          <w:tcPr>
            <w:tcW w:w="1134" w:type="dxa"/>
          </w:tcPr>
          <w:p w14:paraId="42908C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הִלּוּלִים</w:t>
            </w:r>
            <w:proofErr w:type="spellEnd"/>
          </w:p>
        </w:tc>
        <w:tc>
          <w:tcPr>
            <w:tcW w:w="683" w:type="dxa"/>
          </w:tcPr>
          <w:p w14:paraId="3E67C14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385ABC8" w14:textId="77777777" w:rsidTr="00290829">
        <w:tc>
          <w:tcPr>
            <w:tcW w:w="0" w:type="auto"/>
            <w:shd w:val="clear" w:color="auto" w:fill="D3D3D3"/>
          </w:tcPr>
          <w:p w14:paraId="6A39B8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356CC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3DED5D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אֶת־פ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0" w:type="auto"/>
            <w:shd w:val="clear" w:color="auto" w:fill="D3D3D3"/>
          </w:tcPr>
          <w:p w14:paraId="46BE0E5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אכְלו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04380D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ָּׁנָ֣ה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הַחֲמִיש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ִׁ֗ת</w:t>
            </w:r>
          </w:p>
        </w:tc>
        <w:tc>
          <w:tcPr>
            <w:tcW w:w="1134" w:type="dxa"/>
            <w:shd w:val="clear" w:color="auto" w:fill="D3D3D3"/>
          </w:tcPr>
          <w:p w14:paraId="7561F3B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49CFCA0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19:25</w:t>
            </w:r>
          </w:p>
        </w:tc>
      </w:tr>
      <w:tr w:rsidR="00E623E7" w:rsidRPr="00A31CFD" w14:paraId="1C9D2781" w14:textId="77777777" w:rsidTr="00290829">
        <w:tc>
          <w:tcPr>
            <w:tcW w:w="0" w:type="auto"/>
            <w:shd w:val="clear" w:color="auto" w:fill="D3D3D3"/>
          </w:tcPr>
          <w:p w14:paraId="7A1BF79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DF53C5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4186D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0" w:type="auto"/>
            <w:shd w:val="clear" w:color="auto" w:fill="D3D3D3"/>
          </w:tcPr>
          <w:p w14:paraId="18396B6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6DD91F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3D8D47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FF1718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F965E77" w14:textId="77777777" w:rsidTr="00290829">
        <w:tc>
          <w:tcPr>
            <w:tcW w:w="0" w:type="auto"/>
            <w:shd w:val="clear" w:color="auto" w:fill="D3D3D3"/>
          </w:tcPr>
          <w:p w14:paraId="5401433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F7CC6D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0E5C80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0A369F4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95" w:type="dxa"/>
            <w:gridSpan w:val="2"/>
            <w:shd w:val="clear" w:color="auto" w:fill="D3D3D3"/>
          </w:tcPr>
          <w:p w14:paraId="6C8993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74FDD4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8C318A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5BAF40C" w14:textId="77777777" w:rsidTr="00290829">
        <w:tc>
          <w:tcPr>
            <w:tcW w:w="0" w:type="auto"/>
          </w:tcPr>
          <w:p w14:paraId="46B2EF3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990181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7F87D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300CB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בוּאָת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ֹ֑ו</w:t>
            </w:r>
          </w:p>
        </w:tc>
        <w:tc>
          <w:tcPr>
            <w:tcW w:w="1335" w:type="dxa"/>
          </w:tcPr>
          <w:p w14:paraId="30941C2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134" w:type="dxa"/>
          </w:tcPr>
          <w:p w14:paraId="3D09A5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לְהֹוס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יף</w:t>
            </w:r>
            <w:proofErr w:type="spellEnd"/>
          </w:p>
        </w:tc>
        <w:tc>
          <w:tcPr>
            <w:tcW w:w="683" w:type="dxa"/>
          </w:tcPr>
          <w:p w14:paraId="360C6CE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73A003F" w14:textId="77777777" w:rsidTr="00290829">
        <w:tc>
          <w:tcPr>
            <w:tcW w:w="0" w:type="auto"/>
          </w:tcPr>
          <w:p w14:paraId="40313C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BDED06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DED1C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3C65F0A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בוּאָה-עֵץ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מַאֲכָל</w:t>
            </w:r>
            <w:proofErr w:type="spellEnd"/>
          </w:p>
        </w:tc>
        <w:tc>
          <w:tcPr>
            <w:tcW w:w="1335" w:type="dxa"/>
          </w:tcPr>
          <w:p w14:paraId="2DCF156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7C751A9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683" w:type="dxa"/>
          </w:tcPr>
          <w:p w14:paraId="3389C43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D7C1BB0" w14:textId="77777777" w:rsidTr="00290829">
        <w:tc>
          <w:tcPr>
            <w:tcW w:w="0" w:type="auto"/>
          </w:tcPr>
          <w:p w14:paraId="172851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0CD277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9702EF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3FC683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3DB6C09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27074FE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</w:tcPr>
          <w:p w14:paraId="5E910BB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F9D6E06" w14:textId="77777777" w:rsidTr="00290829">
        <w:tc>
          <w:tcPr>
            <w:tcW w:w="0" w:type="auto"/>
            <w:shd w:val="clear" w:color="auto" w:fill="D3D3D3"/>
          </w:tcPr>
          <w:p w14:paraId="1D3F1A7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8E6ED8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E32DA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FE939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14565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335" w:type="dxa"/>
            <w:shd w:val="clear" w:color="auto" w:fill="D3D3D3"/>
          </w:tcPr>
          <w:p w14:paraId="7E549E6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134" w:type="dxa"/>
            <w:shd w:val="clear" w:color="auto" w:fill="D3D3D3"/>
          </w:tcPr>
          <w:p w14:paraId="0F4D64E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  <w:shd w:val="clear" w:color="auto" w:fill="D3D3D3"/>
          </w:tcPr>
          <w:p w14:paraId="2725C90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4FA9054" w14:textId="77777777" w:rsidTr="00290829">
        <w:tc>
          <w:tcPr>
            <w:tcW w:w="0" w:type="auto"/>
            <w:shd w:val="clear" w:color="auto" w:fill="D3D3D3"/>
          </w:tcPr>
          <w:p w14:paraId="0592D8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D8DB3D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03821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45CD94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907E888" w14:textId="34305A8E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5" w:type="dxa"/>
            <w:shd w:val="clear" w:color="auto" w:fill="D3D3D3"/>
          </w:tcPr>
          <w:p w14:paraId="6F7099A5" w14:textId="576AA9F2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shd w:val="clear" w:color="auto" w:fill="D3D3D3"/>
          </w:tcPr>
          <w:p w14:paraId="4DC352E4" w14:textId="3EB07956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594FC9B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71F6CF8" w14:textId="77777777" w:rsidTr="00290829">
        <w:tc>
          <w:tcPr>
            <w:tcW w:w="0" w:type="auto"/>
          </w:tcPr>
          <w:p w14:paraId="7B7FC3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F762F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40B4F1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0E65D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09650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עַל־הַד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ָּ֑ם</w:t>
            </w:r>
          </w:p>
        </w:tc>
        <w:tc>
          <w:tcPr>
            <w:tcW w:w="1335" w:type="dxa"/>
          </w:tcPr>
          <w:p w14:paraId="21975B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תֹאכְל֖ו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4" w:type="dxa"/>
          </w:tcPr>
          <w:p w14:paraId="46A9C64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683" w:type="dxa"/>
          </w:tcPr>
          <w:p w14:paraId="7A27777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19:26</w:t>
            </w:r>
          </w:p>
        </w:tc>
      </w:tr>
      <w:tr w:rsidR="00E623E7" w:rsidRPr="00A31CFD" w14:paraId="109B4E1E" w14:textId="77777777" w:rsidTr="00290829">
        <w:tc>
          <w:tcPr>
            <w:tcW w:w="0" w:type="auto"/>
          </w:tcPr>
          <w:p w14:paraId="6BA4446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7E1FD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3D0041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E3ABF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EC4F7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דָּם</w:t>
            </w:r>
          </w:p>
        </w:tc>
        <w:tc>
          <w:tcPr>
            <w:tcW w:w="1335" w:type="dxa"/>
          </w:tcPr>
          <w:p w14:paraId="4560F82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341C0E7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363A41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50E3A85" w14:textId="77777777" w:rsidTr="00290829">
        <w:tc>
          <w:tcPr>
            <w:tcW w:w="0" w:type="auto"/>
          </w:tcPr>
          <w:p w14:paraId="311092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3C24BB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FE0460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9EB9FD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F5FA3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42FEAFB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3FA7ED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856CD4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CBD583E" w14:textId="77777777" w:rsidTr="00290829">
        <w:tc>
          <w:tcPr>
            <w:tcW w:w="0" w:type="auto"/>
            <w:shd w:val="clear" w:color="auto" w:fill="D3D3D3"/>
          </w:tcPr>
          <w:p w14:paraId="2DE7C1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EF18D0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3BB747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9700B4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A6D0A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742DCA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תְנַחֲש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ׁ֖וּ</w:t>
            </w:r>
          </w:p>
        </w:tc>
        <w:tc>
          <w:tcPr>
            <w:tcW w:w="1134" w:type="dxa"/>
            <w:shd w:val="clear" w:color="auto" w:fill="D3D3D3"/>
          </w:tcPr>
          <w:p w14:paraId="1BAB63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683" w:type="dxa"/>
            <w:shd w:val="clear" w:color="auto" w:fill="D3D3D3"/>
          </w:tcPr>
          <w:p w14:paraId="1902D54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E08A750" w14:textId="77777777" w:rsidTr="00290829">
        <w:tc>
          <w:tcPr>
            <w:tcW w:w="0" w:type="auto"/>
            <w:shd w:val="clear" w:color="auto" w:fill="D3D3D3"/>
          </w:tcPr>
          <w:p w14:paraId="26EF0CA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BC448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4229D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F0EA6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02336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01E660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  <w:shd w:val="clear" w:color="auto" w:fill="D3D3D3"/>
          </w:tcPr>
          <w:p w14:paraId="7E1370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AD1647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BBFF6F8" w14:textId="77777777" w:rsidTr="00290829">
        <w:tc>
          <w:tcPr>
            <w:tcW w:w="0" w:type="auto"/>
            <w:shd w:val="clear" w:color="auto" w:fill="D3D3D3"/>
          </w:tcPr>
          <w:p w14:paraId="0D077F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3BBF05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C0017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A8F273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0E0E7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2F2147B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  <w:shd w:val="clear" w:color="auto" w:fill="D3D3D3"/>
          </w:tcPr>
          <w:p w14:paraId="2AC9631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AEA5B5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B2E17A6" w14:textId="77777777" w:rsidTr="00290829">
        <w:tc>
          <w:tcPr>
            <w:tcW w:w="0" w:type="auto"/>
          </w:tcPr>
          <w:p w14:paraId="6E726F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729483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5C458F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897018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421AE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תְעֹונ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335" w:type="dxa"/>
          </w:tcPr>
          <w:p w14:paraId="4B1DCE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134" w:type="dxa"/>
          </w:tcPr>
          <w:p w14:paraId="5194932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4BDD12F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80A21FE" w14:textId="77777777" w:rsidTr="00290829">
        <w:tc>
          <w:tcPr>
            <w:tcW w:w="0" w:type="auto"/>
          </w:tcPr>
          <w:p w14:paraId="324E2DC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C3FB39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2D88DF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8CAA0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06FFD0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</w:tcPr>
          <w:p w14:paraId="734B844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331DBC1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6C53EE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7BFBE2C" w14:textId="77777777" w:rsidTr="00290829">
        <w:tc>
          <w:tcPr>
            <w:tcW w:w="0" w:type="auto"/>
          </w:tcPr>
          <w:p w14:paraId="27C6E87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4D0D2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A36DDA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5E30AD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222CD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35" w:type="dxa"/>
          </w:tcPr>
          <w:p w14:paraId="4C1FEB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7F8DAC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92D3E6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99D55C4" w14:textId="77777777" w:rsidTr="00290829">
        <w:tc>
          <w:tcPr>
            <w:tcW w:w="0" w:type="auto"/>
            <w:shd w:val="clear" w:color="auto" w:fill="D3D3D3"/>
          </w:tcPr>
          <w:p w14:paraId="71EF863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CFC927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08CD3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45A251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פְּאַ֖ת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רֹאש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ְׁכֶ֑ם</w:t>
            </w:r>
          </w:p>
        </w:tc>
        <w:tc>
          <w:tcPr>
            <w:tcW w:w="1335" w:type="dxa"/>
            <w:shd w:val="clear" w:color="auto" w:fill="D3D3D3"/>
          </w:tcPr>
          <w:p w14:paraId="7F1961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4" w:type="dxa"/>
            <w:shd w:val="clear" w:color="auto" w:fill="D3D3D3"/>
          </w:tcPr>
          <w:p w14:paraId="0BC1A5C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683" w:type="dxa"/>
            <w:shd w:val="clear" w:color="auto" w:fill="D3D3D3"/>
          </w:tcPr>
          <w:p w14:paraId="1F01F83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19:27</w:t>
            </w:r>
          </w:p>
        </w:tc>
      </w:tr>
      <w:tr w:rsidR="00E623E7" w:rsidRPr="00A31CFD" w14:paraId="5122A7F3" w14:textId="77777777" w:rsidTr="00290829">
        <w:tc>
          <w:tcPr>
            <w:tcW w:w="0" w:type="auto"/>
            <w:shd w:val="clear" w:color="auto" w:fill="D3D3D3"/>
          </w:tcPr>
          <w:p w14:paraId="13F001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97AD3D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81D46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161933C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פֵּ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רֹאש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ׁ-גֵּר</w:t>
            </w:r>
          </w:p>
        </w:tc>
        <w:tc>
          <w:tcPr>
            <w:tcW w:w="1335" w:type="dxa"/>
            <w:shd w:val="clear" w:color="auto" w:fill="D3D3D3"/>
          </w:tcPr>
          <w:p w14:paraId="5FE49C5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  <w:shd w:val="clear" w:color="auto" w:fill="D3D3D3"/>
          </w:tcPr>
          <w:p w14:paraId="604E3B7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44B8B1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0DC96B5" w14:textId="77777777" w:rsidTr="00290829">
        <w:tc>
          <w:tcPr>
            <w:tcW w:w="0" w:type="auto"/>
            <w:shd w:val="clear" w:color="auto" w:fill="D3D3D3"/>
          </w:tcPr>
          <w:p w14:paraId="3991E5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D1F342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11F7F6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50683D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4A01E8F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  <w:shd w:val="clear" w:color="auto" w:fill="D3D3D3"/>
          </w:tcPr>
          <w:p w14:paraId="4652E7C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591AE6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4B233CE" w14:textId="77777777" w:rsidTr="00290829">
        <w:tc>
          <w:tcPr>
            <w:tcW w:w="0" w:type="auto"/>
          </w:tcPr>
          <w:p w14:paraId="598E90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D3DA9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519E373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אֵ֖ת פְּאַ֥ת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זְקָנ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ֶֽךָ׃</w:t>
            </w:r>
          </w:p>
        </w:tc>
        <w:tc>
          <w:tcPr>
            <w:tcW w:w="0" w:type="auto"/>
          </w:tcPr>
          <w:p w14:paraId="3DB97DF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ְׁחִ֔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335" w:type="dxa"/>
          </w:tcPr>
          <w:p w14:paraId="10225B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134" w:type="dxa"/>
          </w:tcPr>
          <w:p w14:paraId="110ADD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68DCABA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7BB60DD" w14:textId="77777777" w:rsidTr="00290829">
        <w:tc>
          <w:tcPr>
            <w:tcW w:w="0" w:type="auto"/>
          </w:tcPr>
          <w:p w14:paraId="737A55A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733DBA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5B7D76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-פֵּ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זָקָן</w:t>
            </w:r>
            <w:proofErr w:type="spellEnd"/>
          </w:p>
        </w:tc>
        <w:tc>
          <w:tcPr>
            <w:tcW w:w="0" w:type="auto"/>
          </w:tcPr>
          <w:p w14:paraId="77414D42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35" w:type="dxa"/>
          </w:tcPr>
          <w:p w14:paraId="1F3DCE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2138D80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CC474A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912E3AC" w14:textId="77777777" w:rsidTr="00290829">
        <w:tc>
          <w:tcPr>
            <w:tcW w:w="0" w:type="auto"/>
          </w:tcPr>
          <w:p w14:paraId="2A7FDB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60EAF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7C78A7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3BB6EC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35" w:type="dxa"/>
          </w:tcPr>
          <w:p w14:paraId="73ACCDC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475EA77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54BD40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F8606F5" w14:textId="77777777" w:rsidTr="00290829">
        <w:tc>
          <w:tcPr>
            <w:tcW w:w="0" w:type="auto"/>
            <w:shd w:val="clear" w:color="auto" w:fill="D3D3D3"/>
          </w:tcPr>
          <w:p w14:paraId="04B4F50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D2818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ַׂ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275" w:type="dxa"/>
            <w:shd w:val="clear" w:color="auto" w:fill="D3D3D3"/>
          </w:tcPr>
          <w:p w14:paraId="762FB21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0" w:type="auto"/>
            <w:shd w:val="clear" w:color="auto" w:fill="D3D3D3"/>
          </w:tcPr>
          <w:p w14:paraId="1ED10B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0" w:type="auto"/>
            <w:shd w:val="clear" w:color="auto" w:fill="D3D3D3"/>
          </w:tcPr>
          <w:p w14:paraId="54AD6F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35" w:type="dxa"/>
            <w:shd w:val="clear" w:color="auto" w:fill="D3D3D3"/>
          </w:tcPr>
          <w:p w14:paraId="1C9F8D7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שֶׂ֣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רֶט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3001CC6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500AF5D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19:28</w:t>
            </w:r>
          </w:p>
        </w:tc>
      </w:tr>
      <w:tr w:rsidR="00E623E7" w:rsidRPr="00A31CFD" w14:paraId="1C5B78C7" w14:textId="77777777" w:rsidTr="00290829">
        <w:tc>
          <w:tcPr>
            <w:tcW w:w="0" w:type="auto"/>
            <w:shd w:val="clear" w:color="auto" w:fill="D3D3D3"/>
          </w:tcPr>
          <w:p w14:paraId="63C5B44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2A1E86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בָּשָׂר-גֵּר</w:t>
            </w:r>
          </w:p>
        </w:tc>
        <w:tc>
          <w:tcPr>
            <w:tcW w:w="1275" w:type="dxa"/>
            <w:shd w:val="clear" w:color="auto" w:fill="D3D3D3"/>
          </w:tcPr>
          <w:p w14:paraId="085C89E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0" w:type="auto"/>
            <w:shd w:val="clear" w:color="auto" w:fill="D3D3D3"/>
          </w:tcPr>
          <w:p w14:paraId="6122893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04F766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1335" w:type="dxa"/>
            <w:shd w:val="clear" w:color="auto" w:fill="D3D3D3"/>
          </w:tcPr>
          <w:p w14:paraId="221169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שֶׂ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רֶט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10FC559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B6B3EF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49DAD81" w14:textId="77777777" w:rsidTr="00290829">
        <w:tc>
          <w:tcPr>
            <w:tcW w:w="0" w:type="auto"/>
            <w:shd w:val="clear" w:color="auto" w:fill="D3D3D3"/>
          </w:tcPr>
          <w:p w14:paraId="7C35251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DDD939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  <w:shd w:val="clear" w:color="auto" w:fill="D3D3D3"/>
          </w:tcPr>
          <w:p w14:paraId="5872E6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4B0E6C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035E51B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5470CD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067D8FA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9FB9C0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E1856BE" w14:textId="77777777" w:rsidTr="00290829">
        <w:tc>
          <w:tcPr>
            <w:tcW w:w="0" w:type="auto"/>
          </w:tcPr>
          <w:p w14:paraId="10161C7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B4E923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בָּכֶ֑ם</w:t>
            </w:r>
          </w:p>
        </w:tc>
        <w:tc>
          <w:tcPr>
            <w:tcW w:w="1275" w:type="dxa"/>
          </w:tcPr>
          <w:p w14:paraId="504D10E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נ֖ו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0" w:type="auto"/>
          </w:tcPr>
          <w:p w14:paraId="378ECA4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695" w:type="dxa"/>
            <w:gridSpan w:val="2"/>
          </w:tcPr>
          <w:p w14:paraId="7BF30DD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קַֽ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ַ֔ע</w:t>
            </w:r>
          </w:p>
        </w:tc>
        <w:tc>
          <w:tcPr>
            <w:tcW w:w="1134" w:type="dxa"/>
          </w:tcPr>
          <w:p w14:paraId="3667AB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</w:tcPr>
          <w:p w14:paraId="4233F3A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0FD7EE3" w14:textId="77777777" w:rsidTr="00290829">
        <w:tc>
          <w:tcPr>
            <w:tcW w:w="0" w:type="auto"/>
          </w:tcPr>
          <w:p w14:paraId="66C48C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D4F877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275" w:type="dxa"/>
          </w:tcPr>
          <w:p w14:paraId="0F0C75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0" w:type="auto"/>
          </w:tcPr>
          <w:p w14:paraId="6C0D8C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2"/>
          </w:tcPr>
          <w:p w14:paraId="5EC6B2B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תֹבֶת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קַעֲקַע</w:t>
            </w:r>
            <w:proofErr w:type="spellEnd"/>
          </w:p>
        </w:tc>
        <w:tc>
          <w:tcPr>
            <w:tcW w:w="1134" w:type="dxa"/>
          </w:tcPr>
          <w:p w14:paraId="07C3351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6D914B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9D32E4F" w14:textId="77777777" w:rsidTr="00290829">
        <w:tc>
          <w:tcPr>
            <w:tcW w:w="0" w:type="auto"/>
          </w:tcPr>
          <w:p w14:paraId="07F9975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D2FCC6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</w:tcPr>
          <w:p w14:paraId="7DC095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0" w:type="auto"/>
          </w:tcPr>
          <w:p w14:paraId="60222E0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2"/>
          </w:tcPr>
          <w:p w14:paraId="1A4D49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220E02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E7A030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825347F" w14:textId="77777777" w:rsidTr="00290829">
        <w:tc>
          <w:tcPr>
            <w:tcW w:w="0" w:type="auto"/>
            <w:shd w:val="clear" w:color="auto" w:fill="D3D3D3"/>
          </w:tcPr>
          <w:p w14:paraId="35A475D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148F38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6B232C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D535F8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28586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377E2F4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134" w:type="dxa"/>
            <w:shd w:val="clear" w:color="auto" w:fill="D3D3D3"/>
          </w:tcPr>
          <w:p w14:paraId="7EE7D7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  <w:shd w:val="clear" w:color="auto" w:fill="D3D3D3"/>
          </w:tcPr>
          <w:p w14:paraId="1F3FA83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A7FBC4C" w14:textId="77777777" w:rsidTr="00290829">
        <w:tc>
          <w:tcPr>
            <w:tcW w:w="0" w:type="auto"/>
            <w:shd w:val="clear" w:color="auto" w:fill="D3D3D3"/>
          </w:tcPr>
          <w:p w14:paraId="765BE94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F10BC9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01F62B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F1BD8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A5B2E7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17134CFA" w14:textId="0FF3CEF1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shd w:val="clear" w:color="auto" w:fill="D3D3D3"/>
          </w:tcPr>
          <w:p w14:paraId="5A7CC519" w14:textId="70CB9ACD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7FA2255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D32310E" w14:textId="77777777" w:rsidTr="00290829">
        <w:tc>
          <w:tcPr>
            <w:tcW w:w="0" w:type="auto"/>
          </w:tcPr>
          <w:p w14:paraId="616777E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97030B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00994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A9C736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F03EE3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ת־ב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ִּתְּךָ֖</w:t>
            </w:r>
          </w:p>
        </w:tc>
        <w:tc>
          <w:tcPr>
            <w:tcW w:w="1335" w:type="dxa"/>
          </w:tcPr>
          <w:p w14:paraId="04D7805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ֵּ֥ל</w:t>
            </w:r>
          </w:p>
        </w:tc>
        <w:tc>
          <w:tcPr>
            <w:tcW w:w="1134" w:type="dxa"/>
          </w:tcPr>
          <w:p w14:paraId="5A64405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</w:tcPr>
          <w:p w14:paraId="5304E0D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19:29</w:t>
            </w:r>
          </w:p>
        </w:tc>
      </w:tr>
      <w:tr w:rsidR="00E623E7" w:rsidRPr="00A31CFD" w14:paraId="32C3F423" w14:textId="77777777" w:rsidTr="00290829">
        <w:tc>
          <w:tcPr>
            <w:tcW w:w="0" w:type="auto"/>
          </w:tcPr>
          <w:p w14:paraId="0990D2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3EB78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B7D35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D8325B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B4AD51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-בַּת</w:t>
            </w:r>
          </w:p>
        </w:tc>
        <w:tc>
          <w:tcPr>
            <w:tcW w:w="1335" w:type="dxa"/>
          </w:tcPr>
          <w:p w14:paraId="10DCC31F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</w:tcPr>
          <w:p w14:paraId="00363C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BC940B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DDE18AB" w14:textId="77777777" w:rsidTr="00290829">
        <w:tc>
          <w:tcPr>
            <w:tcW w:w="0" w:type="auto"/>
          </w:tcPr>
          <w:p w14:paraId="2279B42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20173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CC21A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D83C3A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2F6274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384E86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</w:tcPr>
          <w:p w14:paraId="379BC0D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D40E6A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4F5EEAF" w14:textId="77777777" w:rsidTr="00290829">
        <w:tc>
          <w:tcPr>
            <w:tcW w:w="0" w:type="auto"/>
          </w:tcPr>
          <w:p w14:paraId="7C653D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2EF687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58724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C8A4DF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0DEACB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daughter</w:t>
            </w:r>
          </w:p>
        </w:tc>
        <w:tc>
          <w:tcPr>
            <w:tcW w:w="1335" w:type="dxa"/>
          </w:tcPr>
          <w:p w14:paraId="4994BF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</w:tcPr>
          <w:p w14:paraId="6A76DAE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CB849D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E202206" w14:textId="77777777" w:rsidTr="00290829">
        <w:tc>
          <w:tcPr>
            <w:tcW w:w="0" w:type="auto"/>
            <w:shd w:val="clear" w:color="auto" w:fill="D3D3D3"/>
          </w:tcPr>
          <w:p w14:paraId="19D29C4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FC2D8A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0FECF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A6817A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660756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9" w:type="dxa"/>
            <w:gridSpan w:val="2"/>
            <w:shd w:val="clear" w:color="auto" w:fill="D3D3D3"/>
          </w:tcPr>
          <w:p w14:paraId="7D85B7E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לְהַזְנֹות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ָ֑הּ</w:t>
            </w:r>
          </w:p>
        </w:tc>
        <w:tc>
          <w:tcPr>
            <w:tcW w:w="683" w:type="dxa"/>
            <w:shd w:val="clear" w:color="auto" w:fill="D3D3D3"/>
          </w:tcPr>
          <w:p w14:paraId="0DEDFD6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867E92B" w14:textId="77777777" w:rsidTr="00290829">
        <w:tc>
          <w:tcPr>
            <w:tcW w:w="0" w:type="auto"/>
            <w:shd w:val="clear" w:color="auto" w:fill="D3D3D3"/>
          </w:tcPr>
          <w:p w14:paraId="31C641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DD75EF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A630F7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555D52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8DEE9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9" w:type="dxa"/>
            <w:gridSpan w:val="2"/>
            <w:shd w:val="clear" w:color="auto" w:fill="D3D3D3"/>
          </w:tcPr>
          <w:p w14:paraId="1AA22DB2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683" w:type="dxa"/>
            <w:shd w:val="clear" w:color="auto" w:fill="D3D3D3"/>
          </w:tcPr>
          <w:p w14:paraId="5ABFBAA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E4E3C55" w14:textId="77777777" w:rsidTr="00290829">
        <w:tc>
          <w:tcPr>
            <w:tcW w:w="0" w:type="auto"/>
            <w:shd w:val="clear" w:color="auto" w:fill="D3D3D3"/>
          </w:tcPr>
          <w:p w14:paraId="1568C3F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F323D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568C47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F46058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C4F3FC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9" w:type="dxa"/>
            <w:gridSpan w:val="2"/>
            <w:shd w:val="clear" w:color="auto" w:fill="D3D3D3"/>
          </w:tcPr>
          <w:p w14:paraId="174F45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683" w:type="dxa"/>
            <w:shd w:val="clear" w:color="auto" w:fill="D3D3D3"/>
          </w:tcPr>
          <w:p w14:paraId="572D421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DAA2E80" w14:textId="77777777" w:rsidTr="00290829">
        <w:tc>
          <w:tcPr>
            <w:tcW w:w="0" w:type="auto"/>
            <w:shd w:val="clear" w:color="auto" w:fill="D3D3D3"/>
          </w:tcPr>
          <w:p w14:paraId="1A6D750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42E5F0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200B48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01AC4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DF944E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9" w:type="dxa"/>
            <w:gridSpan w:val="2"/>
            <w:shd w:val="clear" w:color="auto" w:fill="D3D3D3"/>
          </w:tcPr>
          <w:p w14:paraId="5ED4E9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2msg, daughter (</w:t>
            </w: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683" w:type="dxa"/>
            <w:shd w:val="clear" w:color="auto" w:fill="D3D3D3"/>
          </w:tcPr>
          <w:p w14:paraId="2915354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6AF9BE0" w14:textId="77777777" w:rsidTr="00290829">
        <w:tc>
          <w:tcPr>
            <w:tcW w:w="0" w:type="auto"/>
          </w:tcPr>
          <w:p w14:paraId="74C6BD7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75E62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B0243A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0E9E8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0" w:type="auto"/>
          </w:tcPr>
          <w:p w14:paraId="188D701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תִזְנ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1335" w:type="dxa"/>
          </w:tcPr>
          <w:p w14:paraId="05118D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4" w:type="dxa"/>
          </w:tcPr>
          <w:p w14:paraId="0D5DFBA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698B0E4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E35FCF6" w14:textId="77777777" w:rsidTr="00290829">
        <w:tc>
          <w:tcPr>
            <w:tcW w:w="0" w:type="auto"/>
          </w:tcPr>
          <w:p w14:paraId="69FBB14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7CD91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442241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86E8E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0" w:type="auto"/>
          </w:tcPr>
          <w:p w14:paraId="6465196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335" w:type="dxa"/>
          </w:tcPr>
          <w:p w14:paraId="158D77D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6F3B35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D85B9C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3E80B23" w14:textId="77777777" w:rsidTr="00290829">
        <w:tc>
          <w:tcPr>
            <w:tcW w:w="0" w:type="auto"/>
          </w:tcPr>
          <w:p w14:paraId="18363D2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3D4446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150F15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94793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19E75B1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35" w:type="dxa"/>
          </w:tcPr>
          <w:p w14:paraId="5B9DEDA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54B2DBE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CAB54F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8EF2B77" w14:textId="77777777" w:rsidTr="00290829">
        <w:tc>
          <w:tcPr>
            <w:tcW w:w="0" w:type="auto"/>
            <w:shd w:val="clear" w:color="auto" w:fill="D3D3D3"/>
          </w:tcPr>
          <w:p w14:paraId="77FFEB3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FEEC0D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568023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22AE9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זִמ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ָּֽה׃</w:t>
            </w:r>
          </w:p>
        </w:tc>
        <w:tc>
          <w:tcPr>
            <w:tcW w:w="0" w:type="auto"/>
            <w:shd w:val="clear" w:color="auto" w:fill="D3D3D3"/>
          </w:tcPr>
          <w:p w14:paraId="333C751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3165B3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מָלְא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134" w:type="dxa"/>
            <w:shd w:val="clear" w:color="auto" w:fill="D3D3D3"/>
          </w:tcPr>
          <w:p w14:paraId="2590DC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415C31C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1E2A5C2" w14:textId="77777777" w:rsidTr="00290829">
        <w:tc>
          <w:tcPr>
            <w:tcW w:w="0" w:type="auto"/>
            <w:shd w:val="clear" w:color="auto" w:fill="D3D3D3"/>
          </w:tcPr>
          <w:p w14:paraId="5A632B3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97E36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9F7CBD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25423A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זִמ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0" w:type="auto"/>
            <w:shd w:val="clear" w:color="auto" w:fill="D3D3D3"/>
          </w:tcPr>
          <w:p w14:paraId="50E916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191CEC2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059D40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CB409A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63AAA0C" w14:textId="77777777" w:rsidTr="00290829">
        <w:tc>
          <w:tcPr>
            <w:tcW w:w="0" w:type="auto"/>
            <w:shd w:val="clear" w:color="auto" w:fill="D3D3D3"/>
          </w:tcPr>
          <w:p w14:paraId="0EFDBA8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6EA7A1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C5B31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17B781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68BB39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719E106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57E82D7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125E7C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2B59904" w14:textId="77777777" w:rsidTr="00290829">
        <w:tc>
          <w:tcPr>
            <w:tcW w:w="0" w:type="auto"/>
          </w:tcPr>
          <w:p w14:paraId="339A4A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129FCE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2D8735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4CE8A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2A646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תִּשְׁמֹ֔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469" w:type="dxa"/>
            <w:gridSpan w:val="2"/>
          </w:tcPr>
          <w:p w14:paraId="7FE2D0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ַׁבְּ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ַ֣י</w:t>
            </w:r>
          </w:p>
        </w:tc>
        <w:tc>
          <w:tcPr>
            <w:tcW w:w="683" w:type="dxa"/>
          </w:tcPr>
          <w:p w14:paraId="3B60269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19:30</w:t>
            </w:r>
          </w:p>
        </w:tc>
      </w:tr>
      <w:tr w:rsidR="00E623E7" w:rsidRPr="00A31CFD" w14:paraId="567453D2" w14:textId="77777777" w:rsidTr="00290829">
        <w:tc>
          <w:tcPr>
            <w:tcW w:w="0" w:type="auto"/>
          </w:tcPr>
          <w:p w14:paraId="3BBC1B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A7F759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6CE50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3E6F5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E5FC5E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2469" w:type="dxa"/>
            <w:gridSpan w:val="2"/>
          </w:tcPr>
          <w:p w14:paraId="3B3815F2" w14:textId="33ED88CB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שַׁבָּת-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683" w:type="dxa"/>
          </w:tcPr>
          <w:p w14:paraId="71AEB57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5675FCF" w14:textId="77777777" w:rsidTr="00290829">
        <w:tc>
          <w:tcPr>
            <w:tcW w:w="0" w:type="auto"/>
          </w:tcPr>
          <w:p w14:paraId="47C085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FBFA3F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60233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D7681B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65A14A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69" w:type="dxa"/>
            <w:gridSpan w:val="2"/>
          </w:tcPr>
          <w:p w14:paraId="18D8259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726C52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7636CE2" w14:textId="77777777" w:rsidTr="00290829">
        <w:tc>
          <w:tcPr>
            <w:tcW w:w="0" w:type="auto"/>
            <w:shd w:val="clear" w:color="auto" w:fill="D3D3D3"/>
          </w:tcPr>
          <w:p w14:paraId="49D369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E8FDD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03EED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9248AE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9F0DD3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35" w:type="dxa"/>
            <w:shd w:val="clear" w:color="auto" w:fill="D3D3D3"/>
          </w:tcPr>
          <w:p w14:paraId="08644CE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מִקְד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ָּשִׁ֖י</w:t>
            </w:r>
          </w:p>
        </w:tc>
        <w:tc>
          <w:tcPr>
            <w:tcW w:w="1134" w:type="dxa"/>
            <w:shd w:val="clear" w:color="auto" w:fill="D3D3D3"/>
          </w:tcPr>
          <w:p w14:paraId="0AE756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67EC180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65FE8EA" w14:textId="77777777" w:rsidTr="00290829">
        <w:tc>
          <w:tcPr>
            <w:tcW w:w="0" w:type="auto"/>
            <w:shd w:val="clear" w:color="auto" w:fill="D3D3D3"/>
          </w:tcPr>
          <w:p w14:paraId="6C5502D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45B3C7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B2C52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E627F8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3C341C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  <w:shd w:val="clear" w:color="auto" w:fill="D3D3D3"/>
          </w:tcPr>
          <w:p w14:paraId="54BF19B4" w14:textId="7F211AC2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מִקְד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ָּשׁ-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4249E0E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7453DC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E5CDDAD" w14:textId="77777777" w:rsidTr="00290829">
        <w:tc>
          <w:tcPr>
            <w:tcW w:w="0" w:type="auto"/>
            <w:shd w:val="clear" w:color="auto" w:fill="D3D3D3"/>
          </w:tcPr>
          <w:p w14:paraId="487728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E6831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E47AAC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E7016D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D2A3CC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086AA1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7DBC7AF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2C6594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67D0C24" w14:textId="77777777" w:rsidTr="00290829">
        <w:tc>
          <w:tcPr>
            <w:tcW w:w="0" w:type="auto"/>
          </w:tcPr>
          <w:p w14:paraId="5BB1159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396BA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8797B6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780CA0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2D463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78FB60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134" w:type="dxa"/>
          </w:tcPr>
          <w:p w14:paraId="5EB3DCA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</w:tcPr>
          <w:p w14:paraId="352423C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A57987A" w14:textId="77777777" w:rsidTr="00290829">
        <w:tc>
          <w:tcPr>
            <w:tcW w:w="0" w:type="auto"/>
          </w:tcPr>
          <w:p w14:paraId="464797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37F418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400FF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56430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F94451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562BE33D" w14:textId="3B965B3C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</w:tcPr>
          <w:p w14:paraId="6CB99178" w14:textId="60F29919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</w:tcPr>
          <w:p w14:paraId="260EA18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BB40673" w14:textId="77777777" w:rsidTr="00290829">
        <w:tc>
          <w:tcPr>
            <w:tcW w:w="0" w:type="auto"/>
            <w:shd w:val="clear" w:color="auto" w:fill="D3D3D3"/>
          </w:tcPr>
          <w:p w14:paraId="2D8151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51C57B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B5D36D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20E5EA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C52FAF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אֶל־הָאֹבֹת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35" w:type="dxa"/>
            <w:shd w:val="clear" w:color="auto" w:fill="D3D3D3"/>
          </w:tcPr>
          <w:p w14:paraId="1673F4E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פְנ֤ו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4" w:type="dxa"/>
            <w:shd w:val="clear" w:color="auto" w:fill="D3D3D3"/>
          </w:tcPr>
          <w:p w14:paraId="79876B2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  <w:shd w:val="clear" w:color="auto" w:fill="D3D3D3"/>
          </w:tcPr>
          <w:p w14:paraId="5B27AA1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19:31</w:t>
            </w:r>
          </w:p>
        </w:tc>
      </w:tr>
      <w:tr w:rsidR="00E623E7" w:rsidRPr="00A31CFD" w14:paraId="0B5E69A7" w14:textId="77777777" w:rsidTr="00290829">
        <w:tc>
          <w:tcPr>
            <w:tcW w:w="0" w:type="auto"/>
            <w:shd w:val="clear" w:color="auto" w:fill="D3D3D3"/>
          </w:tcPr>
          <w:p w14:paraId="64682D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B959D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5B4C8D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389B0A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44ADA9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אֹוב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56B1EB7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  <w:shd w:val="clear" w:color="auto" w:fill="D3D3D3"/>
          </w:tcPr>
          <w:p w14:paraId="02A214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EED298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BB18CCC" w14:textId="77777777" w:rsidTr="00290829">
        <w:tc>
          <w:tcPr>
            <w:tcW w:w="0" w:type="auto"/>
            <w:shd w:val="clear" w:color="auto" w:fill="D3D3D3"/>
          </w:tcPr>
          <w:p w14:paraId="4007D4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778D2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120931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9B8F32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7546E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2D24624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  <w:shd w:val="clear" w:color="auto" w:fill="D3D3D3"/>
          </w:tcPr>
          <w:p w14:paraId="67DA8D6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66F022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537D568" w14:textId="77777777" w:rsidTr="00290829">
        <w:tc>
          <w:tcPr>
            <w:tcW w:w="0" w:type="auto"/>
            <w:shd w:val="clear" w:color="auto" w:fill="D3D3D3"/>
          </w:tcPr>
          <w:p w14:paraId="55733BA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0C49C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1A79B9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6091A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63AD8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1335" w:type="dxa"/>
            <w:shd w:val="clear" w:color="auto" w:fill="D3D3D3"/>
          </w:tcPr>
          <w:p w14:paraId="5A9328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4" w:type="dxa"/>
            <w:shd w:val="clear" w:color="auto" w:fill="D3D3D3"/>
          </w:tcPr>
          <w:p w14:paraId="5A7E65A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E0E49F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0C2C723" w14:textId="77777777" w:rsidTr="00290829">
        <w:tc>
          <w:tcPr>
            <w:tcW w:w="0" w:type="auto"/>
          </w:tcPr>
          <w:p w14:paraId="0A02C0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69A718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E00FA7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בַקְש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ׁ֖וּ</w:t>
            </w:r>
          </w:p>
        </w:tc>
        <w:tc>
          <w:tcPr>
            <w:tcW w:w="0" w:type="auto"/>
          </w:tcPr>
          <w:p w14:paraId="56948AB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2695" w:type="dxa"/>
            <w:gridSpan w:val="2"/>
          </w:tcPr>
          <w:p w14:paraId="1B9A0A7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אֶל־הַי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ִּדְּ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134" w:type="dxa"/>
          </w:tcPr>
          <w:p w14:paraId="7F8F258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319EB64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BDCEADD" w14:textId="77777777" w:rsidTr="00290829">
        <w:tc>
          <w:tcPr>
            <w:tcW w:w="0" w:type="auto"/>
          </w:tcPr>
          <w:p w14:paraId="3B5E56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D2147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0B356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0" w:type="auto"/>
          </w:tcPr>
          <w:p w14:paraId="2B12A97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2"/>
          </w:tcPr>
          <w:p w14:paraId="05FCCF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יִד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עֹנִי</w:t>
            </w:r>
            <w:proofErr w:type="spellEnd"/>
          </w:p>
        </w:tc>
        <w:tc>
          <w:tcPr>
            <w:tcW w:w="1134" w:type="dxa"/>
          </w:tcPr>
          <w:p w14:paraId="4EAD04E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EA1AFA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2A89451" w14:textId="77777777" w:rsidTr="00290829">
        <w:tc>
          <w:tcPr>
            <w:tcW w:w="0" w:type="auto"/>
          </w:tcPr>
          <w:p w14:paraId="652B25E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35923D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DC100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0" w:type="auto"/>
          </w:tcPr>
          <w:p w14:paraId="002A7E8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2"/>
          </w:tcPr>
          <w:p w14:paraId="794502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677E7D5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A9C20F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0BE0E06" w14:textId="77777777" w:rsidTr="00290829">
        <w:tc>
          <w:tcPr>
            <w:tcW w:w="0" w:type="auto"/>
          </w:tcPr>
          <w:p w14:paraId="284ECE7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25308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767E4C0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0" w:type="auto"/>
          </w:tcPr>
          <w:p w14:paraId="663745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2"/>
          </w:tcPr>
          <w:p w14:paraId="7179641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1134" w:type="dxa"/>
          </w:tcPr>
          <w:p w14:paraId="59021A4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0B5FD2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D45E589" w14:textId="77777777" w:rsidTr="00290829">
        <w:tc>
          <w:tcPr>
            <w:tcW w:w="0" w:type="auto"/>
            <w:shd w:val="clear" w:color="auto" w:fill="D3D3D3"/>
          </w:tcPr>
          <w:p w14:paraId="362CC6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ED6A9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C35B9E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42908D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543FB1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7C0562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134" w:type="dxa"/>
            <w:shd w:val="clear" w:color="auto" w:fill="D3D3D3"/>
          </w:tcPr>
          <w:p w14:paraId="75A36F7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לְטָמְא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683" w:type="dxa"/>
            <w:shd w:val="clear" w:color="auto" w:fill="D3D3D3"/>
          </w:tcPr>
          <w:p w14:paraId="19F87FA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D653DC4" w14:textId="77777777" w:rsidTr="00290829">
        <w:tc>
          <w:tcPr>
            <w:tcW w:w="0" w:type="auto"/>
            <w:shd w:val="clear" w:color="auto" w:fill="D3D3D3"/>
          </w:tcPr>
          <w:p w14:paraId="2D8397A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C5CD3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0374BC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462CA0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CECC23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61E27F4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יִד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עֹנִי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4939D0D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683" w:type="dxa"/>
            <w:shd w:val="clear" w:color="auto" w:fill="D3D3D3"/>
          </w:tcPr>
          <w:p w14:paraId="4A0C855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B65C38D" w14:textId="77777777" w:rsidTr="00290829">
        <w:tc>
          <w:tcPr>
            <w:tcW w:w="0" w:type="auto"/>
            <w:shd w:val="clear" w:color="auto" w:fill="D3D3D3"/>
          </w:tcPr>
          <w:p w14:paraId="0FFF612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33E933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2A2AFD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63FFB6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F9BAE3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4278AA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2A2A89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3CEE41F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17BD503" w14:textId="77777777" w:rsidTr="00290829">
        <w:tc>
          <w:tcPr>
            <w:tcW w:w="0" w:type="auto"/>
            <w:shd w:val="clear" w:color="auto" w:fill="D3D3D3"/>
          </w:tcPr>
          <w:p w14:paraId="2A0BC6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0D475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199D5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5B187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6A0350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shd w:val="clear" w:color="auto" w:fill="D3D3D3"/>
          </w:tcPr>
          <w:p w14:paraId="1B1FB6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1134" w:type="dxa"/>
            <w:shd w:val="clear" w:color="auto" w:fill="D3D3D3"/>
          </w:tcPr>
          <w:p w14:paraId="2ABA347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683" w:type="dxa"/>
            <w:shd w:val="clear" w:color="auto" w:fill="D3D3D3"/>
          </w:tcPr>
          <w:p w14:paraId="447C595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8665664" w14:textId="77777777" w:rsidTr="00290829">
        <w:tc>
          <w:tcPr>
            <w:tcW w:w="0" w:type="auto"/>
          </w:tcPr>
          <w:p w14:paraId="36A7CAB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E1823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F1888A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B3E49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F836DE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335" w:type="dxa"/>
          </w:tcPr>
          <w:p w14:paraId="601BF5C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134" w:type="dxa"/>
          </w:tcPr>
          <w:p w14:paraId="2BB0E2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</w:tcPr>
          <w:p w14:paraId="3BF6068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E841D1D" w14:textId="77777777" w:rsidTr="00290829">
        <w:tc>
          <w:tcPr>
            <w:tcW w:w="0" w:type="auto"/>
          </w:tcPr>
          <w:p w14:paraId="390D2E3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9B3DA4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3CA139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A5E3F0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CA3D737" w14:textId="4A6403CF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5" w:type="dxa"/>
          </w:tcPr>
          <w:p w14:paraId="54842841" w14:textId="76772A97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</w:tcPr>
          <w:p w14:paraId="6D092632" w14:textId="127E9EF6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</w:tcPr>
          <w:p w14:paraId="130B2B2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F2997F8" w14:textId="77777777" w:rsidTr="00290829">
        <w:tc>
          <w:tcPr>
            <w:tcW w:w="0" w:type="auto"/>
            <w:shd w:val="clear" w:color="auto" w:fill="D3D3D3"/>
          </w:tcPr>
          <w:p w14:paraId="1D5DAB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D7A5F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4AB2C8F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7D4E87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DE759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ק֔וּם</w:t>
            </w:r>
            <w:proofErr w:type="spellEnd"/>
          </w:p>
        </w:tc>
        <w:tc>
          <w:tcPr>
            <w:tcW w:w="2469" w:type="dxa"/>
            <w:gridSpan w:val="2"/>
            <w:shd w:val="clear" w:color="auto" w:fill="D3D3D3"/>
          </w:tcPr>
          <w:p w14:paraId="3F4E36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מִפ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ְּנֵ֤י שֵׂ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יבָה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683" w:type="dxa"/>
            <w:shd w:val="clear" w:color="auto" w:fill="D3D3D3"/>
          </w:tcPr>
          <w:p w14:paraId="3681731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19:32</w:t>
            </w:r>
          </w:p>
        </w:tc>
      </w:tr>
      <w:tr w:rsidR="00E623E7" w:rsidRPr="00A31CFD" w14:paraId="0C7AA8A0" w14:textId="77777777" w:rsidTr="00290829">
        <w:tc>
          <w:tcPr>
            <w:tcW w:w="0" w:type="auto"/>
            <w:shd w:val="clear" w:color="auto" w:fill="D3D3D3"/>
          </w:tcPr>
          <w:p w14:paraId="19B7D1A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BF37F6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76AD2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828DA6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24E9082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5B0A99D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שֵׂ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יבָה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40BC223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FB1FAE2" w14:textId="77777777" w:rsidTr="00290829">
        <w:tc>
          <w:tcPr>
            <w:tcW w:w="0" w:type="auto"/>
            <w:shd w:val="clear" w:color="auto" w:fill="D3D3D3"/>
          </w:tcPr>
          <w:p w14:paraId="58A3BE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CD0B7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0E120DC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5A75FB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110A45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567D467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F0436A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9269CE3" w14:textId="77777777" w:rsidTr="00290829">
        <w:tc>
          <w:tcPr>
            <w:tcW w:w="0" w:type="auto"/>
            <w:shd w:val="clear" w:color="auto" w:fill="D3D3D3"/>
          </w:tcPr>
          <w:p w14:paraId="69F2BC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02B7D9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F7E147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2E4412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9A4047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544BB21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elderly</w:t>
            </w:r>
          </w:p>
        </w:tc>
        <w:tc>
          <w:tcPr>
            <w:tcW w:w="683" w:type="dxa"/>
            <w:shd w:val="clear" w:color="auto" w:fill="D3D3D3"/>
          </w:tcPr>
          <w:p w14:paraId="76FB7E3B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099FE50" w14:textId="77777777" w:rsidTr="00290829">
        <w:tc>
          <w:tcPr>
            <w:tcW w:w="0" w:type="auto"/>
          </w:tcPr>
          <w:p w14:paraId="495D894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46765D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DB9EFA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12B7C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C4BD3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פְּנֵ֣י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זָק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ֵ֑ן</w:t>
            </w:r>
          </w:p>
        </w:tc>
        <w:tc>
          <w:tcPr>
            <w:tcW w:w="1335" w:type="dxa"/>
          </w:tcPr>
          <w:p w14:paraId="53F29E8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הָדַרְת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</w:t>
            </w:r>
          </w:p>
        </w:tc>
        <w:tc>
          <w:tcPr>
            <w:tcW w:w="1134" w:type="dxa"/>
          </w:tcPr>
          <w:p w14:paraId="1DB867B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466F22E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4F4709C" w14:textId="77777777" w:rsidTr="00290829">
        <w:tc>
          <w:tcPr>
            <w:tcW w:w="0" w:type="auto"/>
          </w:tcPr>
          <w:p w14:paraId="1EBDFE1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9CA30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CBCC82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15880E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B56D35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זָקֵן</w:t>
            </w:r>
            <w:proofErr w:type="spellEnd"/>
          </w:p>
        </w:tc>
        <w:tc>
          <w:tcPr>
            <w:tcW w:w="1335" w:type="dxa"/>
          </w:tcPr>
          <w:p w14:paraId="5CF7C418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</w:tcPr>
          <w:p w14:paraId="282AAB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80AE4B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EC19DC8" w14:textId="77777777" w:rsidTr="00290829">
        <w:tc>
          <w:tcPr>
            <w:tcW w:w="0" w:type="auto"/>
          </w:tcPr>
          <w:p w14:paraId="5090D26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EE3DEE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6EB33E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83446D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88F93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77271C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</w:tcPr>
          <w:p w14:paraId="3279AD4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0FA55F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87A4239" w14:textId="77777777" w:rsidTr="00290829">
        <w:tc>
          <w:tcPr>
            <w:tcW w:w="0" w:type="auto"/>
          </w:tcPr>
          <w:p w14:paraId="04CED77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E2C3B4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51EB8C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47F505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33A438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elderly</w:t>
            </w:r>
          </w:p>
        </w:tc>
        <w:tc>
          <w:tcPr>
            <w:tcW w:w="1335" w:type="dxa"/>
          </w:tcPr>
          <w:p w14:paraId="5D3E03D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</w:tcPr>
          <w:p w14:paraId="2F26088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120F59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3FAC9F4" w14:textId="77777777" w:rsidTr="00290829">
        <w:tc>
          <w:tcPr>
            <w:tcW w:w="0" w:type="auto"/>
            <w:shd w:val="clear" w:color="auto" w:fill="D3D3D3"/>
          </w:tcPr>
          <w:p w14:paraId="154B708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A28D37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B466A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772A5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430BB8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מֵּ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335" w:type="dxa"/>
            <w:shd w:val="clear" w:color="auto" w:fill="D3D3D3"/>
          </w:tcPr>
          <w:p w14:paraId="1C98062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134" w:type="dxa"/>
            <w:shd w:val="clear" w:color="auto" w:fill="D3D3D3"/>
          </w:tcPr>
          <w:p w14:paraId="0F3128F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6BFE406F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CEB0275" w14:textId="77777777" w:rsidTr="00290829">
        <w:tc>
          <w:tcPr>
            <w:tcW w:w="0" w:type="auto"/>
            <w:shd w:val="clear" w:color="auto" w:fill="D3D3D3"/>
          </w:tcPr>
          <w:p w14:paraId="172251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A92479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8D1C7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2E3EF1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D57EE0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-אֱלֹהִים</w:t>
            </w:r>
          </w:p>
        </w:tc>
        <w:tc>
          <w:tcPr>
            <w:tcW w:w="1335" w:type="dxa"/>
            <w:shd w:val="clear" w:color="auto" w:fill="D3D3D3"/>
          </w:tcPr>
          <w:p w14:paraId="5153E7AC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  <w:shd w:val="clear" w:color="auto" w:fill="D3D3D3"/>
          </w:tcPr>
          <w:p w14:paraId="1AEB9CD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BED629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A64C396" w14:textId="77777777" w:rsidTr="00290829">
        <w:tc>
          <w:tcPr>
            <w:tcW w:w="0" w:type="auto"/>
            <w:shd w:val="clear" w:color="auto" w:fill="D3D3D3"/>
          </w:tcPr>
          <w:p w14:paraId="1ECA1BA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A944E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6A00CF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51DB77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015483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5B8078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6A948B7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FB6945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24339F3" w14:textId="77777777" w:rsidTr="00290829">
        <w:tc>
          <w:tcPr>
            <w:tcW w:w="0" w:type="auto"/>
            <w:shd w:val="clear" w:color="auto" w:fill="D3D3D3"/>
          </w:tcPr>
          <w:p w14:paraId="06B03B5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1E251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526EB81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C98F1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2773B43" w14:textId="3CA26F1C" w:rsidR="00E623E7" w:rsidRPr="00A31CFD" w:rsidRDefault="00FE682A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5" w:type="dxa"/>
            <w:shd w:val="clear" w:color="auto" w:fill="D3D3D3"/>
          </w:tcPr>
          <w:p w14:paraId="032944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  <w:shd w:val="clear" w:color="auto" w:fill="D3D3D3"/>
          </w:tcPr>
          <w:p w14:paraId="6129F73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1FF17D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3DE1F80" w14:textId="77777777" w:rsidTr="00290829">
        <w:tc>
          <w:tcPr>
            <w:tcW w:w="0" w:type="auto"/>
          </w:tcPr>
          <w:p w14:paraId="7812EFB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98475B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9A597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0A53F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E8A02F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0FA042A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 פ</w:t>
            </w:r>
          </w:p>
        </w:tc>
        <w:tc>
          <w:tcPr>
            <w:tcW w:w="1134" w:type="dxa"/>
          </w:tcPr>
          <w:p w14:paraId="122AC06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683" w:type="dxa"/>
          </w:tcPr>
          <w:p w14:paraId="0D23722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7A0FD55" w14:textId="77777777" w:rsidTr="00290829">
        <w:tc>
          <w:tcPr>
            <w:tcW w:w="0" w:type="auto"/>
          </w:tcPr>
          <w:p w14:paraId="1B6B3E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C3F10E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1A788C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DABD8F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4AF57E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35CBAFB4" w14:textId="3A0EA919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</w:tcPr>
          <w:p w14:paraId="6220591E" w14:textId="64E705BA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</w:tcPr>
          <w:p w14:paraId="0E07ADB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82DBA19" w14:textId="77777777" w:rsidTr="00290829">
        <w:tc>
          <w:tcPr>
            <w:tcW w:w="0" w:type="auto"/>
            <w:shd w:val="clear" w:color="auto" w:fill="D3D3D3"/>
          </w:tcPr>
          <w:p w14:paraId="56237F4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AD648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אַרְצְכ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275" w:type="dxa"/>
            <w:shd w:val="clear" w:color="auto" w:fill="D3D3D3"/>
          </w:tcPr>
          <w:p w14:paraId="79A030F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גֵּ֖ר</w:t>
            </w:r>
          </w:p>
        </w:tc>
        <w:tc>
          <w:tcPr>
            <w:tcW w:w="0" w:type="auto"/>
            <w:shd w:val="clear" w:color="auto" w:fill="D3D3D3"/>
          </w:tcPr>
          <w:p w14:paraId="118498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ְּךָ֛</w:t>
            </w:r>
          </w:p>
        </w:tc>
        <w:tc>
          <w:tcPr>
            <w:tcW w:w="0" w:type="auto"/>
            <w:shd w:val="clear" w:color="auto" w:fill="D3D3D3"/>
          </w:tcPr>
          <w:p w14:paraId="26ED8F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יָג֧וּר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02B480A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כִֽי־</w:t>
            </w:r>
          </w:p>
        </w:tc>
        <w:tc>
          <w:tcPr>
            <w:tcW w:w="1134" w:type="dxa"/>
            <w:shd w:val="clear" w:color="auto" w:fill="D3D3D3"/>
          </w:tcPr>
          <w:p w14:paraId="61B8541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777E025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19:33</w:t>
            </w:r>
          </w:p>
        </w:tc>
      </w:tr>
      <w:tr w:rsidR="00E623E7" w:rsidRPr="00A31CFD" w14:paraId="2B966339" w14:textId="77777777" w:rsidTr="00290829">
        <w:tc>
          <w:tcPr>
            <w:tcW w:w="0" w:type="auto"/>
            <w:shd w:val="clear" w:color="auto" w:fill="D3D3D3"/>
          </w:tcPr>
          <w:p w14:paraId="4D4924E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A1A7BC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אֶרֶץ-ג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</w:t>
            </w:r>
          </w:p>
        </w:tc>
        <w:tc>
          <w:tcPr>
            <w:tcW w:w="1275" w:type="dxa"/>
            <w:shd w:val="clear" w:color="auto" w:fill="D3D3D3"/>
          </w:tcPr>
          <w:p w14:paraId="350A64E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0" w:type="auto"/>
            <w:shd w:val="clear" w:color="auto" w:fill="D3D3D3"/>
          </w:tcPr>
          <w:p w14:paraId="6ACE61F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</w:t>
            </w:r>
          </w:p>
        </w:tc>
        <w:tc>
          <w:tcPr>
            <w:tcW w:w="0" w:type="auto"/>
            <w:shd w:val="clear" w:color="auto" w:fill="D3D3D3"/>
          </w:tcPr>
          <w:p w14:paraId="0A91FF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1335" w:type="dxa"/>
            <w:shd w:val="clear" w:color="auto" w:fill="D3D3D3"/>
          </w:tcPr>
          <w:p w14:paraId="1E1119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10FACC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08FE6D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31FBB84" w14:textId="77777777" w:rsidTr="00290829">
        <w:tc>
          <w:tcPr>
            <w:tcW w:w="0" w:type="auto"/>
            <w:shd w:val="clear" w:color="auto" w:fill="D3D3D3"/>
          </w:tcPr>
          <w:p w14:paraId="43695B3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BDE678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  <w:shd w:val="clear" w:color="auto" w:fill="D3D3D3"/>
          </w:tcPr>
          <w:p w14:paraId="5E375E5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0D2B32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4D48E4B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007A750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74E86A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354467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573437C" w14:textId="77777777" w:rsidTr="00290829">
        <w:tc>
          <w:tcPr>
            <w:tcW w:w="0" w:type="auto"/>
            <w:shd w:val="clear" w:color="auto" w:fill="D3D3D3"/>
          </w:tcPr>
          <w:p w14:paraId="1369759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FD11C5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5" w:type="dxa"/>
            <w:shd w:val="clear" w:color="auto" w:fill="D3D3D3"/>
          </w:tcPr>
          <w:p w14:paraId="2439F4F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sojourner</w:t>
            </w:r>
          </w:p>
        </w:tc>
        <w:tc>
          <w:tcPr>
            <w:tcW w:w="0" w:type="auto"/>
            <w:shd w:val="clear" w:color="auto" w:fill="D3D3D3"/>
          </w:tcPr>
          <w:p w14:paraId="5E76EDF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0" w:type="auto"/>
            <w:shd w:val="clear" w:color="auto" w:fill="D3D3D3"/>
          </w:tcPr>
          <w:p w14:paraId="1393CE7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286535E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4DD1A40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E8D7FF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8D48B08" w14:textId="77777777" w:rsidTr="00290829">
        <w:tc>
          <w:tcPr>
            <w:tcW w:w="0" w:type="auto"/>
          </w:tcPr>
          <w:p w14:paraId="01F09F3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71929D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B68138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2C1DF6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2A433F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1335" w:type="dxa"/>
          </w:tcPr>
          <w:p w14:paraId="606AFB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תֹונ֖ו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4" w:type="dxa"/>
          </w:tcPr>
          <w:p w14:paraId="0341222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683" w:type="dxa"/>
          </w:tcPr>
          <w:p w14:paraId="74C6C73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E2D7FF8" w14:textId="77777777" w:rsidTr="00290829">
        <w:tc>
          <w:tcPr>
            <w:tcW w:w="0" w:type="auto"/>
          </w:tcPr>
          <w:p w14:paraId="5CE66F6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F4D60F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268CEE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799C1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0A83D2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1335" w:type="dxa"/>
          </w:tcPr>
          <w:p w14:paraId="413ECE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217923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F54402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BDB89E3" w14:textId="77777777" w:rsidTr="00290829">
        <w:tc>
          <w:tcPr>
            <w:tcW w:w="0" w:type="auto"/>
          </w:tcPr>
          <w:p w14:paraId="52930D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E6F7CD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615B1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93540D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B0670F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6129B32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4" w:type="dxa"/>
          </w:tcPr>
          <w:p w14:paraId="17CA31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2C71E2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384FCB9" w14:textId="77777777" w:rsidTr="00290829">
        <w:tc>
          <w:tcPr>
            <w:tcW w:w="0" w:type="auto"/>
          </w:tcPr>
          <w:p w14:paraId="6045C89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02E38A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84138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922CAF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6D2495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sojourner</w:t>
            </w:r>
          </w:p>
        </w:tc>
        <w:tc>
          <w:tcPr>
            <w:tcW w:w="1335" w:type="dxa"/>
          </w:tcPr>
          <w:p w14:paraId="4C546AF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4" w:type="dxa"/>
          </w:tcPr>
          <w:p w14:paraId="5D996A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19EC8A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A5D3DAA" w14:textId="77777777" w:rsidTr="00290829">
        <w:tc>
          <w:tcPr>
            <w:tcW w:w="0" w:type="auto"/>
            <w:shd w:val="clear" w:color="auto" w:fill="D3D3D3"/>
          </w:tcPr>
          <w:p w14:paraId="3FE00C5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145415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8E960A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הַג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ֵּ֣ר׀</w:t>
            </w:r>
          </w:p>
        </w:tc>
        <w:tc>
          <w:tcPr>
            <w:tcW w:w="0" w:type="auto"/>
            <w:shd w:val="clear" w:color="auto" w:fill="D3D3D3"/>
          </w:tcPr>
          <w:p w14:paraId="1C2CE42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0" w:type="auto"/>
            <w:shd w:val="clear" w:color="auto" w:fill="D3D3D3"/>
          </w:tcPr>
          <w:p w14:paraId="0139294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ֶ֨ה</w:t>
            </w:r>
          </w:p>
        </w:tc>
        <w:tc>
          <w:tcPr>
            <w:tcW w:w="1335" w:type="dxa"/>
            <w:shd w:val="clear" w:color="auto" w:fill="D3D3D3"/>
          </w:tcPr>
          <w:p w14:paraId="08F02C8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ֶּם֩</w:t>
            </w:r>
          </w:p>
        </w:tc>
        <w:tc>
          <w:tcPr>
            <w:tcW w:w="1134" w:type="dxa"/>
            <w:shd w:val="clear" w:color="auto" w:fill="D3D3D3"/>
          </w:tcPr>
          <w:p w14:paraId="00E829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אֶזְר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ָ֣ח</w:t>
            </w:r>
          </w:p>
        </w:tc>
        <w:tc>
          <w:tcPr>
            <w:tcW w:w="683" w:type="dxa"/>
            <w:shd w:val="clear" w:color="auto" w:fill="D3D3D3"/>
          </w:tcPr>
          <w:p w14:paraId="65989A1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19:34</w:t>
            </w:r>
          </w:p>
        </w:tc>
      </w:tr>
      <w:tr w:rsidR="00E623E7" w:rsidRPr="00A31CFD" w14:paraId="08BE6C45" w14:textId="77777777" w:rsidTr="00290829">
        <w:tc>
          <w:tcPr>
            <w:tcW w:w="0" w:type="auto"/>
            <w:shd w:val="clear" w:color="auto" w:fill="D3D3D3"/>
          </w:tcPr>
          <w:p w14:paraId="5613786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3FED27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1DE2C2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0" w:type="auto"/>
            <w:shd w:val="clear" w:color="auto" w:fill="D3D3D3"/>
          </w:tcPr>
          <w:p w14:paraId="634FA7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0" w:type="auto"/>
            <w:shd w:val="clear" w:color="auto" w:fill="D3D3D3"/>
          </w:tcPr>
          <w:p w14:paraId="01CF79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1335" w:type="dxa"/>
            <w:shd w:val="clear" w:color="auto" w:fill="D3D3D3"/>
          </w:tcPr>
          <w:p w14:paraId="0F8607E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  <w:shd w:val="clear" w:color="auto" w:fill="D3D3D3"/>
          </w:tcPr>
          <w:p w14:paraId="23E97A8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683" w:type="dxa"/>
            <w:shd w:val="clear" w:color="auto" w:fill="D3D3D3"/>
          </w:tcPr>
          <w:p w14:paraId="4F0EE044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DC5B9C8" w14:textId="77777777" w:rsidTr="00290829">
        <w:tc>
          <w:tcPr>
            <w:tcW w:w="0" w:type="auto"/>
            <w:shd w:val="clear" w:color="auto" w:fill="D3D3D3"/>
          </w:tcPr>
          <w:p w14:paraId="0C4C45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507567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58E1CF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17FA90A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028CAE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6A10A35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D3D3D3"/>
          </w:tcPr>
          <w:p w14:paraId="1B58590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75CCA3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A5259BD" w14:textId="77777777" w:rsidTr="00290829">
        <w:tc>
          <w:tcPr>
            <w:tcW w:w="0" w:type="auto"/>
          </w:tcPr>
          <w:p w14:paraId="1574EA6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15216F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548B5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1550A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67D1B3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ְּכֶ֗ם</w:t>
            </w:r>
          </w:p>
        </w:tc>
        <w:tc>
          <w:tcPr>
            <w:tcW w:w="1335" w:type="dxa"/>
          </w:tcPr>
          <w:p w14:paraId="4889C1E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גָּ֣ר</w:t>
            </w:r>
          </w:p>
        </w:tc>
        <w:tc>
          <w:tcPr>
            <w:tcW w:w="1134" w:type="dxa"/>
          </w:tcPr>
          <w:p w14:paraId="67DFB7B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683" w:type="dxa"/>
          </w:tcPr>
          <w:p w14:paraId="0C97E5A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3E5A0B73" w14:textId="77777777" w:rsidTr="00290829">
        <w:tc>
          <w:tcPr>
            <w:tcW w:w="0" w:type="auto"/>
          </w:tcPr>
          <w:p w14:paraId="04497D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25604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08F926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94AE78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9A1942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</w:tcPr>
          <w:p w14:paraId="36BDF2D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1134" w:type="dxa"/>
          </w:tcPr>
          <w:p w14:paraId="3019E4F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C70CC4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E789A86" w14:textId="77777777" w:rsidTr="00290829">
        <w:tc>
          <w:tcPr>
            <w:tcW w:w="0" w:type="auto"/>
          </w:tcPr>
          <w:p w14:paraId="1F76093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E4CD6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4D683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248173D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1546D59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597D597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</w:tcPr>
          <w:p w14:paraId="38DF543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AADF40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4C21538" w14:textId="77777777" w:rsidTr="00290829">
        <w:tc>
          <w:tcPr>
            <w:tcW w:w="0" w:type="auto"/>
            <w:shd w:val="clear" w:color="auto" w:fill="D3D3D3"/>
          </w:tcPr>
          <w:p w14:paraId="63CCCD8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2F6E0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4175FF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FC942E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כָּמֹ֔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וך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0" w:type="auto"/>
            <w:shd w:val="clear" w:color="auto" w:fill="D3D3D3"/>
          </w:tcPr>
          <w:p w14:paraId="471845E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35" w:type="dxa"/>
            <w:shd w:val="clear" w:color="auto" w:fill="D3D3D3"/>
          </w:tcPr>
          <w:p w14:paraId="093F5C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אָהַבְת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</w:t>
            </w:r>
          </w:p>
        </w:tc>
        <w:tc>
          <w:tcPr>
            <w:tcW w:w="1134" w:type="dxa"/>
            <w:shd w:val="clear" w:color="auto" w:fill="D3D3D3"/>
          </w:tcPr>
          <w:p w14:paraId="5ED81E2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2409BDC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C23C4C1" w14:textId="77777777" w:rsidTr="00290829">
        <w:tc>
          <w:tcPr>
            <w:tcW w:w="0" w:type="auto"/>
            <w:shd w:val="clear" w:color="auto" w:fill="D3D3D3"/>
          </w:tcPr>
          <w:p w14:paraId="44B4D95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902A9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63A384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28EDFB4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0" w:type="auto"/>
            <w:shd w:val="clear" w:color="auto" w:fill="D3D3D3"/>
          </w:tcPr>
          <w:p w14:paraId="5E28CE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A31CFD">
              <w:rPr>
                <w:rFonts w:eastAsia="MS Mincho"/>
                <w:sz w:val="20"/>
                <w:lang w:val="en-US" w:bidi="he-IL"/>
              </w:rPr>
              <w:t>#2</w:t>
            </w:r>
          </w:p>
        </w:tc>
        <w:tc>
          <w:tcPr>
            <w:tcW w:w="1335" w:type="dxa"/>
            <w:shd w:val="clear" w:color="auto" w:fill="D3D3D3"/>
          </w:tcPr>
          <w:p w14:paraId="5E7EB4D0" w14:textId="77777777" w:rsidR="00E623E7" w:rsidRPr="00A31CFD" w:rsidRDefault="00E623E7" w:rsidP="00E623E7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31CFD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134" w:type="dxa"/>
            <w:shd w:val="clear" w:color="auto" w:fill="D3D3D3"/>
          </w:tcPr>
          <w:p w14:paraId="3DEB77C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D5F4D4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2E884128" w14:textId="77777777" w:rsidTr="00290829">
        <w:tc>
          <w:tcPr>
            <w:tcW w:w="0" w:type="auto"/>
            <w:shd w:val="clear" w:color="auto" w:fill="D3D3D3"/>
          </w:tcPr>
          <w:p w14:paraId="233FE98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5EF53A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29685B6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38720F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12084D1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63824F6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192C4F4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3E90C4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DF13140" w14:textId="77777777" w:rsidTr="00290829">
        <w:tc>
          <w:tcPr>
            <w:tcW w:w="0" w:type="auto"/>
            <w:shd w:val="clear" w:color="auto" w:fill="D3D3D3"/>
          </w:tcPr>
          <w:p w14:paraId="3C3854B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81647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9C47F2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24E260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7B168D5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sojourner</w:t>
            </w:r>
          </w:p>
        </w:tc>
        <w:tc>
          <w:tcPr>
            <w:tcW w:w="1335" w:type="dxa"/>
            <w:shd w:val="clear" w:color="auto" w:fill="D3D3D3"/>
          </w:tcPr>
          <w:p w14:paraId="2B3A6EB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134" w:type="dxa"/>
            <w:shd w:val="clear" w:color="auto" w:fill="D3D3D3"/>
          </w:tcPr>
          <w:p w14:paraId="7BB76B5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69D5C7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42FAEE6" w14:textId="77777777" w:rsidTr="00290829">
        <w:tc>
          <w:tcPr>
            <w:tcW w:w="0" w:type="auto"/>
          </w:tcPr>
          <w:p w14:paraId="48FB2CE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6F787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411B8EF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בְּאֶ֣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0" w:type="auto"/>
          </w:tcPr>
          <w:p w14:paraId="5948AB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הֱיִית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335" w:type="dxa"/>
          </w:tcPr>
          <w:p w14:paraId="53EC98F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גֵר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134" w:type="dxa"/>
          </w:tcPr>
          <w:p w14:paraId="36B57AB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683" w:type="dxa"/>
          </w:tcPr>
          <w:p w14:paraId="6B31E51E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F4AD54A" w14:textId="77777777" w:rsidTr="00290829">
        <w:tc>
          <w:tcPr>
            <w:tcW w:w="0" w:type="auto"/>
          </w:tcPr>
          <w:p w14:paraId="6455A94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54B44F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73A2429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0" w:type="auto"/>
          </w:tcPr>
          <w:p w14:paraId="32E2CE1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</w:tcPr>
          <w:p w14:paraId="420A0E3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16D0527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0F843B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DEA4758" w14:textId="77777777" w:rsidTr="00290829">
        <w:tc>
          <w:tcPr>
            <w:tcW w:w="0" w:type="auto"/>
          </w:tcPr>
          <w:p w14:paraId="54E563D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7F34989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1FCE65A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4C1F2D5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35" w:type="dxa"/>
          </w:tcPr>
          <w:p w14:paraId="631BECE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14:paraId="415C228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6A548E6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B54A571" w14:textId="77777777" w:rsidTr="00290829">
        <w:tc>
          <w:tcPr>
            <w:tcW w:w="0" w:type="auto"/>
            <w:shd w:val="clear" w:color="auto" w:fill="D3D3D3"/>
          </w:tcPr>
          <w:p w14:paraId="6FBFBFC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2A2C1F3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79B63B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F09F28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BAA57E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335" w:type="dxa"/>
            <w:shd w:val="clear" w:color="auto" w:fill="D3D3D3"/>
          </w:tcPr>
          <w:p w14:paraId="70FADC2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134" w:type="dxa"/>
            <w:shd w:val="clear" w:color="auto" w:fill="D3D3D3"/>
          </w:tcPr>
          <w:p w14:paraId="62DBEC6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  <w:shd w:val="clear" w:color="auto" w:fill="D3D3D3"/>
          </w:tcPr>
          <w:p w14:paraId="2A09F6F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1208A80" w14:textId="77777777" w:rsidTr="00290829">
        <w:tc>
          <w:tcPr>
            <w:tcW w:w="0" w:type="auto"/>
            <w:shd w:val="clear" w:color="auto" w:fill="D3D3D3"/>
          </w:tcPr>
          <w:p w14:paraId="595BCAF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186940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2E923F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15156B4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1C19DF7" w14:textId="07BF4C54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5" w:type="dxa"/>
            <w:shd w:val="clear" w:color="auto" w:fill="D3D3D3"/>
          </w:tcPr>
          <w:p w14:paraId="2BD613C1" w14:textId="39086D20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shd w:val="clear" w:color="auto" w:fill="D3D3D3"/>
          </w:tcPr>
          <w:p w14:paraId="4EC092E0" w14:textId="62FF42AF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4CCF8B5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395B260" w14:textId="77777777" w:rsidTr="00290829">
        <w:tc>
          <w:tcPr>
            <w:tcW w:w="3655" w:type="dxa"/>
            <w:gridSpan w:val="3"/>
          </w:tcPr>
          <w:p w14:paraId="686E35C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בַּמִּדָּ֕ה בַּמִּשְׁקָ֖ל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וּבַמ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שׂוּר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0" w:type="auto"/>
          </w:tcPr>
          <w:p w14:paraId="6712E97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בַּמִּשְׁפָּ֑ט</w:t>
            </w:r>
          </w:p>
        </w:tc>
        <w:tc>
          <w:tcPr>
            <w:tcW w:w="0" w:type="auto"/>
          </w:tcPr>
          <w:p w14:paraId="5B944F7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וֶל</w:t>
            </w:r>
            <w:proofErr w:type="spellEnd"/>
          </w:p>
        </w:tc>
        <w:tc>
          <w:tcPr>
            <w:tcW w:w="1335" w:type="dxa"/>
          </w:tcPr>
          <w:p w14:paraId="63B8F6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ׂ֥וּ</w:t>
            </w:r>
          </w:p>
        </w:tc>
        <w:tc>
          <w:tcPr>
            <w:tcW w:w="1134" w:type="dxa"/>
          </w:tcPr>
          <w:p w14:paraId="49CE982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</w:tcPr>
          <w:p w14:paraId="15B1083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19:35</w:t>
            </w:r>
          </w:p>
        </w:tc>
      </w:tr>
      <w:tr w:rsidR="00E623E7" w:rsidRPr="00A31CFD" w14:paraId="7E927751" w14:textId="77777777" w:rsidTr="00290829">
        <w:tc>
          <w:tcPr>
            <w:tcW w:w="3655" w:type="dxa"/>
            <w:gridSpan w:val="3"/>
          </w:tcPr>
          <w:p w14:paraId="60E8D8C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lastRenderedPageBreak/>
              <w:t>מִד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קָל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מְשׂוּרָה</w:t>
            </w:r>
            <w:proofErr w:type="spellEnd"/>
          </w:p>
        </w:tc>
        <w:tc>
          <w:tcPr>
            <w:tcW w:w="0" w:type="auto"/>
          </w:tcPr>
          <w:p w14:paraId="5FD1243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</w:t>
            </w:r>
          </w:p>
        </w:tc>
        <w:tc>
          <w:tcPr>
            <w:tcW w:w="0" w:type="auto"/>
          </w:tcPr>
          <w:p w14:paraId="7566DDE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עָוֶל</w:t>
            </w:r>
            <w:proofErr w:type="spellEnd"/>
          </w:p>
        </w:tc>
        <w:tc>
          <w:tcPr>
            <w:tcW w:w="1335" w:type="dxa"/>
          </w:tcPr>
          <w:p w14:paraId="065B6F7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7CCFD0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B83139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2095DC3" w14:textId="77777777" w:rsidTr="00290829">
        <w:tc>
          <w:tcPr>
            <w:tcW w:w="3655" w:type="dxa"/>
            <w:gridSpan w:val="3"/>
          </w:tcPr>
          <w:p w14:paraId="53F84FD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781CD1C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14:paraId="04A8F99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617AF8B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45A4FB9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554D20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8B59DE3" w14:textId="77777777" w:rsidTr="00290829">
        <w:tc>
          <w:tcPr>
            <w:tcW w:w="0" w:type="auto"/>
            <w:shd w:val="clear" w:color="auto" w:fill="D3D3D3"/>
          </w:tcPr>
          <w:p w14:paraId="3C5EBCC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0" w:type="auto"/>
            <w:shd w:val="clear" w:color="auto" w:fill="D3D3D3"/>
          </w:tcPr>
          <w:p w14:paraId="197E292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3940" w:type="dxa"/>
            <w:gridSpan w:val="3"/>
            <w:shd w:val="clear" w:color="auto" w:fill="D3D3D3"/>
          </w:tcPr>
          <w:p w14:paraId="17FE2A8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אַבְנֵי־צ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אֵ֥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יפַת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צֶ֛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וְה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ין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צֶ֖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דֶק</w:t>
            </w:r>
            <w:proofErr w:type="spellEnd"/>
          </w:p>
        </w:tc>
        <w:tc>
          <w:tcPr>
            <w:tcW w:w="2469" w:type="dxa"/>
            <w:gridSpan w:val="2"/>
            <w:shd w:val="clear" w:color="auto" w:fill="D3D3D3"/>
          </w:tcPr>
          <w:p w14:paraId="0CB2DAC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מֹ֧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אזְנֵי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צֶ֣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דֶק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447F0A29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19:36</w:t>
            </w:r>
          </w:p>
        </w:tc>
      </w:tr>
      <w:tr w:rsidR="00E623E7" w:rsidRPr="00A31CFD" w14:paraId="74BFF4BC" w14:textId="77777777" w:rsidTr="00290829">
        <w:tc>
          <w:tcPr>
            <w:tcW w:w="0" w:type="auto"/>
            <w:shd w:val="clear" w:color="auto" w:fill="D3D3D3"/>
          </w:tcPr>
          <w:p w14:paraId="4A76E2E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0" w:type="auto"/>
            <w:shd w:val="clear" w:color="auto" w:fill="D3D3D3"/>
          </w:tcPr>
          <w:p w14:paraId="4DEAD4A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מֹאזְנַיִם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צֶדֶק</w:t>
            </w:r>
            <w:proofErr w:type="spellEnd"/>
          </w:p>
        </w:tc>
        <w:tc>
          <w:tcPr>
            <w:tcW w:w="3940" w:type="dxa"/>
            <w:gridSpan w:val="3"/>
            <w:shd w:val="clear" w:color="auto" w:fill="D3D3D3"/>
          </w:tcPr>
          <w:p w14:paraId="44EC579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אֶבֶן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צֶדֶק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אֵיפָה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צֶדֶק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הִין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צֶדֶק</w:t>
            </w:r>
            <w:proofErr w:type="spellEnd"/>
          </w:p>
        </w:tc>
        <w:tc>
          <w:tcPr>
            <w:tcW w:w="2469" w:type="dxa"/>
            <w:gridSpan w:val="2"/>
            <w:shd w:val="clear" w:color="auto" w:fill="D3D3D3"/>
          </w:tcPr>
          <w:p w14:paraId="39E8342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מֹאזְנַיִם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צֶדֶק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1C25E49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284C2F7" w14:textId="77777777" w:rsidTr="00290829">
        <w:tc>
          <w:tcPr>
            <w:tcW w:w="0" w:type="auto"/>
            <w:shd w:val="clear" w:color="auto" w:fill="D3D3D3"/>
          </w:tcPr>
          <w:p w14:paraId="031CB5C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7F755E7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3940" w:type="dxa"/>
            <w:gridSpan w:val="3"/>
            <w:shd w:val="clear" w:color="auto" w:fill="D3D3D3"/>
          </w:tcPr>
          <w:p w14:paraId="54B6D6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69" w:type="dxa"/>
            <w:gridSpan w:val="2"/>
            <w:shd w:val="clear" w:color="auto" w:fill="D3D3D3"/>
          </w:tcPr>
          <w:p w14:paraId="0542609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E7FA90A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F606090" w14:textId="77777777" w:rsidTr="00290829">
        <w:tc>
          <w:tcPr>
            <w:tcW w:w="0" w:type="auto"/>
          </w:tcPr>
          <w:p w14:paraId="1A3871D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027540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6731482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8A8F89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556EC6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הֵיכ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335" w:type="dxa"/>
          </w:tcPr>
          <w:p w14:paraId="62B873A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1134" w:type="dxa"/>
          </w:tcPr>
          <w:p w14:paraId="5938A82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אֲנִי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683" w:type="dxa"/>
          </w:tcPr>
          <w:p w14:paraId="6D97B0A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3F8989B" w14:textId="77777777" w:rsidTr="00290829">
        <w:tc>
          <w:tcPr>
            <w:tcW w:w="0" w:type="auto"/>
          </w:tcPr>
          <w:p w14:paraId="5F655E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EDB243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480A18F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66CAFA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29B26B4" w14:textId="34282BF2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5" w:type="dxa"/>
          </w:tcPr>
          <w:p w14:paraId="2528B876" w14:textId="730BB2A6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</w:tcPr>
          <w:p w14:paraId="26393E04" w14:textId="5B59B35E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</w:tcPr>
          <w:p w14:paraId="7D0CED4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E123482" w14:textId="77777777" w:rsidTr="00290829">
        <w:tc>
          <w:tcPr>
            <w:tcW w:w="0" w:type="auto"/>
            <w:shd w:val="clear" w:color="auto" w:fill="D3D3D3"/>
          </w:tcPr>
          <w:p w14:paraId="2303796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5755517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  <w:shd w:val="clear" w:color="auto" w:fill="D3D3D3"/>
          </w:tcPr>
          <w:p w14:paraId="7F221A8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0" w:type="auto"/>
            <w:shd w:val="clear" w:color="auto" w:fill="D3D3D3"/>
          </w:tcPr>
          <w:p w14:paraId="5A610CB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335" w:type="dxa"/>
            <w:shd w:val="clear" w:color="auto" w:fill="D3D3D3"/>
          </w:tcPr>
          <w:p w14:paraId="583136D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הֹוצ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אתִי</w:t>
            </w:r>
            <w:proofErr w:type="spellEnd"/>
          </w:p>
        </w:tc>
        <w:tc>
          <w:tcPr>
            <w:tcW w:w="1134" w:type="dxa"/>
            <w:shd w:val="clear" w:color="auto" w:fill="D3D3D3"/>
          </w:tcPr>
          <w:p w14:paraId="7312EEE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683" w:type="dxa"/>
            <w:shd w:val="clear" w:color="auto" w:fill="D3D3D3"/>
          </w:tcPr>
          <w:p w14:paraId="3864620C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73D32F4" w14:textId="77777777" w:rsidTr="00290829">
        <w:tc>
          <w:tcPr>
            <w:tcW w:w="0" w:type="auto"/>
            <w:shd w:val="clear" w:color="auto" w:fill="D3D3D3"/>
          </w:tcPr>
          <w:p w14:paraId="1B754A6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7DB3151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  <w:shd w:val="clear" w:color="auto" w:fill="D3D3D3"/>
          </w:tcPr>
          <w:p w14:paraId="5A3E34B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0" w:type="auto"/>
            <w:shd w:val="clear" w:color="auto" w:fill="D3D3D3"/>
          </w:tcPr>
          <w:p w14:paraId="1F78D3B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35" w:type="dxa"/>
            <w:shd w:val="clear" w:color="auto" w:fill="D3D3D3"/>
          </w:tcPr>
          <w:p w14:paraId="795E72F5" w14:textId="77C44322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shd w:val="clear" w:color="auto" w:fill="D3D3D3"/>
          </w:tcPr>
          <w:p w14:paraId="376D27A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196F4E0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87EEB95" w14:textId="77777777" w:rsidTr="00290829">
        <w:tc>
          <w:tcPr>
            <w:tcW w:w="0" w:type="auto"/>
            <w:shd w:val="clear" w:color="auto" w:fill="D3D3D3"/>
          </w:tcPr>
          <w:p w14:paraId="11D8A4F8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3F3D67E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  <w:shd w:val="clear" w:color="auto" w:fill="D3D3D3"/>
          </w:tcPr>
          <w:p w14:paraId="31C7F0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5E5E269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5CFC19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4" w:type="dxa"/>
            <w:shd w:val="clear" w:color="auto" w:fill="D3D3D3"/>
          </w:tcPr>
          <w:p w14:paraId="4E633E4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0599A3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499795DF" w14:textId="77777777" w:rsidTr="00290829">
        <w:tc>
          <w:tcPr>
            <w:tcW w:w="0" w:type="auto"/>
            <w:shd w:val="clear" w:color="auto" w:fill="D3D3D3"/>
          </w:tcPr>
          <w:p w14:paraId="5820694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6E74955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80" w:type="dxa"/>
            <w:gridSpan w:val="2"/>
            <w:shd w:val="clear" w:color="auto" w:fill="D3D3D3"/>
          </w:tcPr>
          <w:p w14:paraId="09916F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D3D3D3"/>
          </w:tcPr>
          <w:p w14:paraId="2B749C01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35" w:type="dxa"/>
            <w:shd w:val="clear" w:color="auto" w:fill="D3D3D3"/>
          </w:tcPr>
          <w:p w14:paraId="33919965" w14:textId="4D582C3B" w:rsidR="00E623E7" w:rsidRPr="00A31CFD" w:rsidRDefault="00FE682A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4" w:type="dxa"/>
            <w:shd w:val="clear" w:color="auto" w:fill="D3D3D3"/>
          </w:tcPr>
          <w:p w14:paraId="73B6990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F19532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B851D36" w14:textId="77777777" w:rsidTr="00290829">
        <w:tc>
          <w:tcPr>
            <w:tcW w:w="0" w:type="auto"/>
          </w:tcPr>
          <w:p w14:paraId="575D674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54FCB69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0" w:type="dxa"/>
            <w:gridSpan w:val="3"/>
          </w:tcPr>
          <w:p w14:paraId="513B52F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ל־חֻק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תַי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וְאֶת־כ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ל־מִש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ְׁפָּטַ֔י</w:t>
            </w:r>
          </w:p>
        </w:tc>
        <w:tc>
          <w:tcPr>
            <w:tcW w:w="1335" w:type="dxa"/>
          </w:tcPr>
          <w:p w14:paraId="6BEA7C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מַרְת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ֶּ֤ם</w:t>
            </w:r>
          </w:p>
        </w:tc>
        <w:tc>
          <w:tcPr>
            <w:tcW w:w="1134" w:type="dxa"/>
          </w:tcPr>
          <w:p w14:paraId="1DBF27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</w:tcPr>
          <w:p w14:paraId="49624F32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31CFD">
              <w:rPr>
                <w:rFonts w:eastAsia="MS Mincho"/>
                <w:b/>
                <w:bCs/>
                <w:sz w:val="20"/>
                <w:szCs w:val="20"/>
                <w:lang w:val="en-US"/>
              </w:rPr>
              <w:t>19:37</w:t>
            </w:r>
          </w:p>
        </w:tc>
      </w:tr>
      <w:tr w:rsidR="00E623E7" w:rsidRPr="00A31CFD" w14:paraId="53A087CD" w14:textId="77777777" w:rsidTr="00290829">
        <w:tc>
          <w:tcPr>
            <w:tcW w:w="0" w:type="auto"/>
          </w:tcPr>
          <w:p w14:paraId="1CBE779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1FF711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0" w:type="dxa"/>
            <w:gridSpan w:val="3"/>
          </w:tcPr>
          <w:p w14:paraId="4FA25BE4" w14:textId="0802FF48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335" w:type="dxa"/>
          </w:tcPr>
          <w:p w14:paraId="22AC202F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</w:tcPr>
          <w:p w14:paraId="405B6332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CF950E1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68EF7CBD" w14:textId="77777777" w:rsidTr="00290829">
        <w:tc>
          <w:tcPr>
            <w:tcW w:w="0" w:type="auto"/>
          </w:tcPr>
          <w:p w14:paraId="5086A8ED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90B63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0" w:type="dxa"/>
            <w:gridSpan w:val="3"/>
          </w:tcPr>
          <w:p w14:paraId="24FC3DB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</w:tcPr>
          <w:p w14:paraId="7BD95D9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</w:tcPr>
          <w:p w14:paraId="5CE8533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7CCDAB7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A159611" w14:textId="77777777" w:rsidTr="00290829">
        <w:tc>
          <w:tcPr>
            <w:tcW w:w="0" w:type="auto"/>
            <w:shd w:val="clear" w:color="auto" w:fill="D3D3D3"/>
          </w:tcPr>
          <w:p w14:paraId="46914BD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F16F6C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3F07212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0F902A6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ָ֑ם</w:t>
            </w:r>
          </w:p>
        </w:tc>
        <w:tc>
          <w:tcPr>
            <w:tcW w:w="1335" w:type="dxa"/>
            <w:shd w:val="clear" w:color="auto" w:fill="D3D3D3"/>
          </w:tcPr>
          <w:p w14:paraId="28B7FC6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</w:t>
            </w: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134" w:type="dxa"/>
            <w:shd w:val="clear" w:color="auto" w:fill="D3D3D3"/>
          </w:tcPr>
          <w:p w14:paraId="355AB15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D3D3D3"/>
          </w:tcPr>
          <w:p w14:paraId="7353349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018E38D1" w14:textId="77777777" w:rsidTr="00290829">
        <w:tc>
          <w:tcPr>
            <w:tcW w:w="0" w:type="auto"/>
            <w:shd w:val="clear" w:color="auto" w:fill="D3D3D3"/>
          </w:tcPr>
          <w:p w14:paraId="092AE4E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4D9CBD9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11217EB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4D06921C" w14:textId="4DD123B4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335" w:type="dxa"/>
            <w:shd w:val="clear" w:color="auto" w:fill="D3D3D3"/>
          </w:tcPr>
          <w:p w14:paraId="10202A65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134" w:type="dxa"/>
            <w:shd w:val="clear" w:color="auto" w:fill="D3D3D3"/>
          </w:tcPr>
          <w:p w14:paraId="3D071F9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5538E7D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1D9A5CCB" w14:textId="77777777" w:rsidTr="00290829">
        <w:tc>
          <w:tcPr>
            <w:tcW w:w="0" w:type="auto"/>
            <w:shd w:val="clear" w:color="auto" w:fill="D3D3D3"/>
          </w:tcPr>
          <w:p w14:paraId="4826508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D3D3D3"/>
          </w:tcPr>
          <w:p w14:paraId="00EBA05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shd w:val="clear" w:color="auto" w:fill="D3D3D3"/>
          </w:tcPr>
          <w:p w14:paraId="6A72D40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D3D3D3"/>
          </w:tcPr>
          <w:p w14:paraId="523C6FF3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5" w:type="dxa"/>
            <w:shd w:val="clear" w:color="auto" w:fill="D3D3D3"/>
          </w:tcPr>
          <w:p w14:paraId="739FA20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4" w:type="dxa"/>
            <w:shd w:val="clear" w:color="auto" w:fill="D3D3D3"/>
          </w:tcPr>
          <w:p w14:paraId="4E18D8B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31CFD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A3DBD78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7223576A" w14:textId="77777777" w:rsidTr="00290829">
        <w:tc>
          <w:tcPr>
            <w:tcW w:w="0" w:type="auto"/>
          </w:tcPr>
          <w:p w14:paraId="45E6941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39CB0C1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14:paraId="3D9CC0B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19A73A4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5D532CC6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</w:tcPr>
          <w:p w14:paraId="5AE98BBC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 פ</w:t>
            </w:r>
          </w:p>
        </w:tc>
        <w:tc>
          <w:tcPr>
            <w:tcW w:w="1134" w:type="dxa"/>
          </w:tcPr>
          <w:p w14:paraId="4CA2830A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31CFD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683" w:type="dxa"/>
          </w:tcPr>
          <w:p w14:paraId="1189E503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623E7" w:rsidRPr="00A31CFD" w14:paraId="56A19586" w14:textId="77777777" w:rsidTr="007E0175">
        <w:tc>
          <w:tcPr>
            <w:tcW w:w="0" w:type="auto"/>
            <w:tcBorders>
              <w:bottom w:val="single" w:sz="12" w:space="0" w:color="auto"/>
            </w:tcBorders>
          </w:tcPr>
          <w:p w14:paraId="50DD679B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DC86F0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1F31990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CC87457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23FC6E" w14:textId="77777777" w:rsidR="00E623E7" w:rsidRPr="00A31CFD" w:rsidRDefault="00E623E7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5" w:type="dxa"/>
            <w:tcBorders>
              <w:bottom w:val="single" w:sz="12" w:space="0" w:color="auto"/>
            </w:tcBorders>
          </w:tcPr>
          <w:p w14:paraId="1C97E519" w14:textId="0A789C0F" w:rsidR="00E623E7" w:rsidRPr="00A31CFD" w:rsidRDefault="00640F2C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AC7C96A" w14:textId="516B449F" w:rsidR="00E623E7" w:rsidRDefault="00640F2C" w:rsidP="00E623E7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  <w:p w14:paraId="0A3CC175" w14:textId="0E40108E" w:rsidR="007E0175" w:rsidRPr="00A31CFD" w:rsidRDefault="007E0175" w:rsidP="00E623E7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tcBorders>
              <w:bottom w:val="single" w:sz="12" w:space="0" w:color="auto"/>
            </w:tcBorders>
          </w:tcPr>
          <w:p w14:paraId="57D66305" w14:textId="77777777" w:rsidR="00E623E7" w:rsidRPr="00A31CFD" w:rsidRDefault="00E623E7" w:rsidP="00E623E7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639EEF3" w14:textId="07FE8085" w:rsidR="007E0175" w:rsidRDefault="007E0175" w:rsidP="007E0175">
      <w:pPr>
        <w:pStyle w:val="Overskrift2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09"/>
        <w:gridCol w:w="223"/>
        <w:gridCol w:w="13"/>
        <w:gridCol w:w="1100"/>
        <w:gridCol w:w="1478"/>
        <w:gridCol w:w="2237"/>
        <w:gridCol w:w="264"/>
        <w:gridCol w:w="944"/>
        <w:gridCol w:w="894"/>
        <w:gridCol w:w="412"/>
        <w:gridCol w:w="683"/>
      </w:tblGrid>
      <w:tr w:rsidR="00A008FE" w:rsidRPr="00A008FE" w14:paraId="120B5F01" w14:textId="77777777" w:rsidTr="002E697C">
        <w:tc>
          <w:tcPr>
            <w:tcW w:w="1209" w:type="dxa"/>
          </w:tcPr>
          <w:p w14:paraId="2ED4BC3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32465F0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50B96F5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74F0E2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2237" w:type="dxa"/>
          </w:tcPr>
          <w:p w14:paraId="5820B69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08" w:type="dxa"/>
            <w:gridSpan w:val="2"/>
          </w:tcPr>
          <w:p w14:paraId="7A091F7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306" w:type="dxa"/>
            <w:gridSpan w:val="2"/>
          </w:tcPr>
          <w:p w14:paraId="4B08C79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</w:tcPr>
          <w:p w14:paraId="2ADD978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</w:t>
            </w:r>
          </w:p>
        </w:tc>
      </w:tr>
      <w:tr w:rsidR="00A008FE" w:rsidRPr="00A008FE" w14:paraId="40632B10" w14:textId="77777777" w:rsidTr="002E697C">
        <w:tc>
          <w:tcPr>
            <w:tcW w:w="1209" w:type="dxa"/>
          </w:tcPr>
          <w:p w14:paraId="594862F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490A2B2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262717B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44C5B46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2237" w:type="dxa"/>
          </w:tcPr>
          <w:p w14:paraId="6FA7977B" w14:textId="422F9286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</w:tcPr>
          <w:p w14:paraId="0B6B3A61" w14:textId="5EB6EAAB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</w:tcPr>
          <w:p w14:paraId="2BAB55E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70B87BC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E4D4243" w14:textId="77777777" w:rsidTr="002E697C">
        <w:tc>
          <w:tcPr>
            <w:tcW w:w="1209" w:type="dxa"/>
          </w:tcPr>
          <w:p w14:paraId="3777D0A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0A8BF68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367D4F7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05D76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</w:tcPr>
          <w:p w14:paraId="1CA8F4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18A6DA1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</w:tcPr>
          <w:p w14:paraId="540A280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4AF90A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052F95F" w14:textId="77777777" w:rsidTr="002E697C">
        <w:tc>
          <w:tcPr>
            <w:tcW w:w="1209" w:type="dxa"/>
          </w:tcPr>
          <w:p w14:paraId="74F3FE3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4F6DA51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3C63DE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5E4DE3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2237" w:type="dxa"/>
          </w:tcPr>
          <w:p w14:paraId="6D0C0046" w14:textId="5293157A" w:rsidR="00A008FE" w:rsidRPr="00A008FE" w:rsidRDefault="00FE682A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08" w:type="dxa"/>
            <w:gridSpan w:val="2"/>
          </w:tcPr>
          <w:p w14:paraId="007371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</w:tcPr>
          <w:p w14:paraId="67C7771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A31B75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810A502" w14:textId="77777777" w:rsidTr="002E697C">
        <w:trPr>
          <w:trHeight w:val="307"/>
        </w:trPr>
        <w:tc>
          <w:tcPr>
            <w:tcW w:w="1209" w:type="dxa"/>
            <w:shd w:val="clear" w:color="auto" w:fill="D3D3D3"/>
          </w:tcPr>
          <w:p w14:paraId="5A355B8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C05DFE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86A824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91562F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4838BC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595510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  <w:shd w:val="clear" w:color="auto" w:fill="D3D3D3"/>
          </w:tcPr>
          <w:p w14:paraId="5C51E17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683" w:type="dxa"/>
            <w:shd w:val="clear" w:color="auto" w:fill="D3D3D3"/>
          </w:tcPr>
          <w:p w14:paraId="4C446CD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7910BA2" w14:textId="77777777" w:rsidTr="002E697C">
        <w:tc>
          <w:tcPr>
            <w:tcW w:w="1209" w:type="dxa"/>
            <w:shd w:val="clear" w:color="auto" w:fill="D3D3D3"/>
          </w:tcPr>
          <w:p w14:paraId="3197384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1580ED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A3DDCF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251E2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A59876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27AC583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  <w:shd w:val="clear" w:color="auto" w:fill="D3D3D3"/>
          </w:tcPr>
          <w:p w14:paraId="19C192CC" w14:textId="2C114316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32295AE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079D14A" w14:textId="77777777" w:rsidTr="002E697C">
        <w:tc>
          <w:tcPr>
            <w:tcW w:w="1209" w:type="dxa"/>
            <w:shd w:val="clear" w:color="auto" w:fill="D3D3D3"/>
          </w:tcPr>
          <w:p w14:paraId="12783D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9CE48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9B2AAE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65241C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CB1053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E21FE1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  <w:shd w:val="clear" w:color="auto" w:fill="D3D3D3"/>
          </w:tcPr>
          <w:p w14:paraId="091DED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D3D3D3"/>
          </w:tcPr>
          <w:p w14:paraId="5C22DCB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A8DFD2D" w14:textId="77777777" w:rsidTr="002E697C">
        <w:tc>
          <w:tcPr>
            <w:tcW w:w="1209" w:type="dxa"/>
          </w:tcPr>
          <w:p w14:paraId="1C5ECCF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7BE8F0D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326C909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9F4EAD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אמַר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3445" w:type="dxa"/>
            <w:gridSpan w:val="3"/>
          </w:tcPr>
          <w:p w14:paraId="13E32EF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רָאֵל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1306" w:type="dxa"/>
            <w:gridSpan w:val="2"/>
          </w:tcPr>
          <w:p w14:paraId="0D8CF4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737E2CE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20:2</w:t>
            </w:r>
          </w:p>
        </w:tc>
      </w:tr>
      <w:tr w:rsidR="00A008FE" w:rsidRPr="00A008FE" w14:paraId="1EE1E2BA" w14:textId="77777777" w:rsidTr="002E697C">
        <w:tc>
          <w:tcPr>
            <w:tcW w:w="1209" w:type="dxa"/>
          </w:tcPr>
          <w:p w14:paraId="44367E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798E258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5D430C2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7036191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3445" w:type="dxa"/>
            <w:gridSpan w:val="3"/>
          </w:tcPr>
          <w:p w14:paraId="666DA14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</w:tcPr>
          <w:p w14:paraId="16D03E6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DF72F6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C9B5DBA" w14:textId="77777777" w:rsidTr="002E697C">
        <w:tc>
          <w:tcPr>
            <w:tcW w:w="1209" w:type="dxa"/>
          </w:tcPr>
          <w:p w14:paraId="5AC3B36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20C6CC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058E700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446B9E1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3445" w:type="dxa"/>
            <w:gridSpan w:val="3"/>
          </w:tcPr>
          <w:p w14:paraId="6F9BEBD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</w:tcPr>
          <w:p w14:paraId="4BB4302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AA87B9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D7E3F9D" w14:textId="77777777" w:rsidTr="002E697C">
        <w:tc>
          <w:tcPr>
            <w:tcW w:w="1209" w:type="dxa"/>
          </w:tcPr>
          <w:p w14:paraId="3F676FA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7E34282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31F50DA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21197D0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3445" w:type="dxa"/>
            <w:gridSpan w:val="3"/>
          </w:tcPr>
          <w:p w14:paraId="69DE93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06" w:type="dxa"/>
            <w:gridSpan w:val="2"/>
          </w:tcPr>
          <w:p w14:paraId="1ABBDF7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479BE1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47AD4A7" w14:textId="77777777" w:rsidTr="002E697C">
        <w:tc>
          <w:tcPr>
            <w:tcW w:w="1432" w:type="dxa"/>
            <w:gridSpan w:val="2"/>
            <w:shd w:val="clear" w:color="auto" w:fill="D3D3D3"/>
          </w:tcPr>
          <w:p w14:paraId="2F5B39E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13" w:type="dxa"/>
            <w:gridSpan w:val="2"/>
            <w:shd w:val="clear" w:color="auto" w:fill="D3D3D3"/>
          </w:tcPr>
          <w:p w14:paraId="59C96B3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1F24344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ְּנֵ֨י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ֵ֜ל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וּמִן־הַג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ֵּ֣ר׀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AF6E40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ׁ֩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C95F47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1FD188D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C9ECB5A" w14:textId="77777777" w:rsidTr="002E697C">
        <w:tc>
          <w:tcPr>
            <w:tcW w:w="1432" w:type="dxa"/>
            <w:gridSpan w:val="2"/>
            <w:shd w:val="clear" w:color="auto" w:fill="D3D3D3"/>
          </w:tcPr>
          <w:p w14:paraId="373CE7E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13" w:type="dxa"/>
            <w:gridSpan w:val="2"/>
            <w:shd w:val="clear" w:color="auto" w:fill="D3D3D3"/>
          </w:tcPr>
          <w:p w14:paraId="36987B1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12B68E0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גֵּר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0735B4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481066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44E0BC26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BB2AF03" w14:textId="77777777" w:rsidTr="002E697C">
        <w:tc>
          <w:tcPr>
            <w:tcW w:w="1432" w:type="dxa"/>
            <w:gridSpan w:val="2"/>
            <w:shd w:val="clear" w:color="auto" w:fill="D3D3D3"/>
          </w:tcPr>
          <w:p w14:paraId="72EC3BD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13" w:type="dxa"/>
            <w:gridSpan w:val="2"/>
            <w:shd w:val="clear" w:color="auto" w:fill="D3D3D3"/>
          </w:tcPr>
          <w:p w14:paraId="6BBFD88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39E1B86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36B7A9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D4BD24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0CE76DD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BD9B24A" w14:textId="77777777" w:rsidTr="002E697C">
        <w:tc>
          <w:tcPr>
            <w:tcW w:w="1209" w:type="dxa"/>
          </w:tcPr>
          <w:p w14:paraId="70F0DEC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3A0611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1AB8E07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4187B81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0EADAD5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ֵ֗ל</w:t>
            </w:r>
          </w:p>
        </w:tc>
        <w:tc>
          <w:tcPr>
            <w:tcW w:w="1208" w:type="dxa"/>
            <w:gridSpan w:val="2"/>
          </w:tcPr>
          <w:p w14:paraId="37E070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גָּ֣ר</w:t>
            </w:r>
          </w:p>
        </w:tc>
        <w:tc>
          <w:tcPr>
            <w:tcW w:w="1306" w:type="dxa"/>
            <w:gridSpan w:val="2"/>
          </w:tcPr>
          <w:p w14:paraId="3859DB8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683" w:type="dxa"/>
          </w:tcPr>
          <w:p w14:paraId="6A481EFD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597AFAA" w14:textId="77777777" w:rsidTr="002E697C">
        <w:tc>
          <w:tcPr>
            <w:tcW w:w="1209" w:type="dxa"/>
          </w:tcPr>
          <w:p w14:paraId="1999ADA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37A8BC2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5F47437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4BF40C8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6C90E71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08" w:type="dxa"/>
            <w:gridSpan w:val="2"/>
          </w:tcPr>
          <w:p w14:paraId="0DFE2D9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306" w:type="dxa"/>
            <w:gridSpan w:val="2"/>
          </w:tcPr>
          <w:p w14:paraId="6B285B7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649BB00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97BADEC" w14:textId="77777777" w:rsidTr="002E697C">
        <w:tc>
          <w:tcPr>
            <w:tcW w:w="1209" w:type="dxa"/>
          </w:tcPr>
          <w:p w14:paraId="373ADD3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845FD6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017DBA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E531B3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2548F77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7B4B215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</w:tcPr>
          <w:p w14:paraId="0C4B09E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5C6DF9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CD1826D" w14:textId="77777777" w:rsidTr="002E697C">
        <w:tc>
          <w:tcPr>
            <w:tcW w:w="1209" w:type="dxa"/>
            <w:shd w:val="clear" w:color="auto" w:fill="D3D3D3"/>
          </w:tcPr>
          <w:p w14:paraId="08CBEDF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274A4D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FE3FDC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88CA8C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לֶך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2237" w:type="dxa"/>
            <w:shd w:val="clear" w:color="auto" w:fill="D3D3D3"/>
          </w:tcPr>
          <w:p w14:paraId="17344F3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מִז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רְע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ֹ֛ו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CD0825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ֵּ֧ן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6244F3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  <w:shd w:val="clear" w:color="auto" w:fill="D3D3D3"/>
          </w:tcPr>
          <w:p w14:paraId="6A00D3FD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7EA7B0F" w14:textId="77777777" w:rsidTr="002E697C">
        <w:tc>
          <w:tcPr>
            <w:tcW w:w="1209" w:type="dxa"/>
            <w:shd w:val="clear" w:color="auto" w:fill="D3D3D3"/>
          </w:tcPr>
          <w:p w14:paraId="4C85708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63BD31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01D516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FC98E0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מֹלֶך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2237" w:type="dxa"/>
            <w:shd w:val="clear" w:color="auto" w:fill="D3D3D3"/>
          </w:tcPr>
          <w:p w14:paraId="225B5F3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65FA5F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E6E629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BC9631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43F6A44" w14:textId="77777777" w:rsidTr="002E697C">
        <w:tc>
          <w:tcPr>
            <w:tcW w:w="1209" w:type="dxa"/>
            <w:shd w:val="clear" w:color="auto" w:fill="D3D3D3"/>
          </w:tcPr>
          <w:p w14:paraId="297FE04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9CB672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B41CDF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68835E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5289CF3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BDE5B9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6C6BE8E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2D298E0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D624784" w14:textId="77777777" w:rsidTr="002E697C">
        <w:tc>
          <w:tcPr>
            <w:tcW w:w="1209" w:type="dxa"/>
            <w:shd w:val="clear" w:color="auto" w:fill="D3D3D3"/>
          </w:tcPr>
          <w:p w14:paraId="6FDCA8F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F4A082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627C1D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E454BA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2237" w:type="dxa"/>
            <w:shd w:val="clear" w:color="auto" w:fill="D3D3D3"/>
          </w:tcPr>
          <w:p w14:paraId="5374E0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offspring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5C7E36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06BB8D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F9EE27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8A79D8F" w14:textId="77777777" w:rsidTr="002E697C">
        <w:tc>
          <w:tcPr>
            <w:tcW w:w="1209" w:type="dxa"/>
            <w:shd w:val="clear" w:color="auto" w:fill="auto"/>
          </w:tcPr>
          <w:p w14:paraId="6E5E88D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BB389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1A06A5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21B692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09E2B8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2EF8A78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ָ֑ת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43F6C1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6023635C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3749450" w14:textId="77777777" w:rsidTr="002E697C">
        <w:tc>
          <w:tcPr>
            <w:tcW w:w="1209" w:type="dxa"/>
            <w:shd w:val="clear" w:color="auto" w:fill="auto"/>
          </w:tcPr>
          <w:p w14:paraId="6154485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96755A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C4E5FD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5BF38A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3EC78E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21E78F9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4B7C3A8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7DDCFA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3445C49" w14:textId="77777777" w:rsidTr="002E697C">
        <w:tc>
          <w:tcPr>
            <w:tcW w:w="1209" w:type="dxa"/>
            <w:shd w:val="clear" w:color="auto" w:fill="auto"/>
          </w:tcPr>
          <w:p w14:paraId="7A6A75B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133A1B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4D08DA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FD6154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2FB43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2C47FFA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61283AE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F69A74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5DFC032" w14:textId="77777777" w:rsidTr="002E697C">
        <w:tc>
          <w:tcPr>
            <w:tcW w:w="1209" w:type="dxa"/>
            <w:shd w:val="clear" w:color="auto" w:fill="D3D3D3"/>
          </w:tcPr>
          <w:p w14:paraId="20954D8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ACB712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9BFF75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47FFA0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בֶן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3445" w:type="dxa"/>
            <w:gridSpan w:val="3"/>
            <w:shd w:val="clear" w:color="auto" w:fill="D3D3D3"/>
          </w:tcPr>
          <w:p w14:paraId="5CA8A8D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יִרְג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ְּמֻ֥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D619A4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עַ֥ם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346806F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274130F" w14:textId="77777777" w:rsidTr="002E697C">
        <w:tc>
          <w:tcPr>
            <w:tcW w:w="1209" w:type="dxa"/>
            <w:shd w:val="clear" w:color="auto" w:fill="D3D3D3"/>
          </w:tcPr>
          <w:p w14:paraId="43DCF3D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E824E8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80A597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01729B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אֶבֶן</w:t>
            </w:r>
            <w:proofErr w:type="spellEnd"/>
          </w:p>
        </w:tc>
        <w:tc>
          <w:tcPr>
            <w:tcW w:w="3445" w:type="dxa"/>
            <w:gridSpan w:val="3"/>
            <w:shd w:val="clear" w:color="auto" w:fill="D3D3D3"/>
          </w:tcPr>
          <w:p w14:paraId="13A6F74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0769AE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7C49B36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E0AF223" w14:textId="77777777" w:rsidTr="002E697C">
        <w:tc>
          <w:tcPr>
            <w:tcW w:w="1209" w:type="dxa"/>
            <w:shd w:val="clear" w:color="auto" w:fill="D3D3D3"/>
          </w:tcPr>
          <w:p w14:paraId="2A0C075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A821C6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C884AB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3A6801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445" w:type="dxa"/>
            <w:gridSpan w:val="3"/>
            <w:shd w:val="clear" w:color="auto" w:fill="D3D3D3"/>
          </w:tcPr>
          <w:p w14:paraId="558D65C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2C8722C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74E9DDC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DA2522A" w14:textId="77777777" w:rsidTr="002E697C">
        <w:tc>
          <w:tcPr>
            <w:tcW w:w="1209" w:type="dxa"/>
            <w:shd w:val="clear" w:color="auto" w:fill="D3D3D3"/>
          </w:tcPr>
          <w:p w14:paraId="04F8142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C2A550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F0C586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7A8ABC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445" w:type="dxa"/>
            <w:gridSpan w:val="3"/>
            <w:shd w:val="clear" w:color="auto" w:fill="D3D3D3"/>
          </w:tcPr>
          <w:p w14:paraId="7CD3DAB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de-DE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 xml:space="preserve"> (</w:t>
            </w: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>sfx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 xml:space="preserve">), </w:t>
            </w: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>sojourner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 xml:space="preserve"> (</w:t>
            </w: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>sfx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>)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67BB43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683" w:type="dxa"/>
            <w:shd w:val="clear" w:color="auto" w:fill="D3D3D3"/>
          </w:tcPr>
          <w:p w14:paraId="32BD924D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E8E1ED8" w14:textId="77777777" w:rsidTr="002E697C">
        <w:tc>
          <w:tcPr>
            <w:tcW w:w="2545" w:type="dxa"/>
            <w:gridSpan w:val="4"/>
            <w:shd w:val="clear" w:color="auto" w:fill="auto"/>
          </w:tcPr>
          <w:p w14:paraId="4736E5F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בָּאִ֣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הַה֔וּא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2020B38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אֶת־פ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נַי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237" w:type="dxa"/>
            <w:shd w:val="clear" w:color="auto" w:fill="auto"/>
          </w:tcPr>
          <w:p w14:paraId="219445D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ֵּ֤ן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5048365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ִ֞י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D59EE1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auto"/>
          </w:tcPr>
          <w:p w14:paraId="7E0FC88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20:3</w:t>
            </w:r>
          </w:p>
        </w:tc>
      </w:tr>
      <w:tr w:rsidR="00A008FE" w:rsidRPr="00A008FE" w14:paraId="325ED194" w14:textId="77777777" w:rsidTr="002E697C">
        <w:tc>
          <w:tcPr>
            <w:tcW w:w="2545" w:type="dxa"/>
            <w:gridSpan w:val="4"/>
            <w:shd w:val="clear" w:color="auto" w:fill="auto"/>
          </w:tcPr>
          <w:p w14:paraId="6D4218E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78" w:type="dxa"/>
            <w:shd w:val="clear" w:color="auto" w:fill="auto"/>
          </w:tcPr>
          <w:p w14:paraId="1BC297AF" w14:textId="003DFBD9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נֶה-יהוה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1341E3ED" w14:textId="25D29F80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1D1BC49" w14:textId="05282E66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4631176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45BD74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CF6E59F" w14:textId="77777777" w:rsidTr="002E697C">
        <w:tc>
          <w:tcPr>
            <w:tcW w:w="2545" w:type="dxa"/>
            <w:gridSpan w:val="4"/>
            <w:shd w:val="clear" w:color="auto" w:fill="auto"/>
          </w:tcPr>
          <w:p w14:paraId="7A9AEE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8" w:type="dxa"/>
            <w:shd w:val="clear" w:color="auto" w:fill="auto"/>
          </w:tcPr>
          <w:p w14:paraId="24B25AF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6958E0F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11BA594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4FF45C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02455A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D016069" w14:textId="77777777" w:rsidTr="002E697C">
        <w:tc>
          <w:tcPr>
            <w:tcW w:w="2545" w:type="dxa"/>
            <w:gridSpan w:val="4"/>
            <w:shd w:val="clear" w:color="auto" w:fill="auto"/>
          </w:tcPr>
          <w:p w14:paraId="36D3EB9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478" w:type="dxa"/>
            <w:shd w:val="clear" w:color="auto" w:fill="auto"/>
          </w:tcPr>
          <w:p w14:paraId="7B00D53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6A0194D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59B917D6" w14:textId="2E676B2B" w:rsidR="00A008FE" w:rsidRPr="00A008FE" w:rsidRDefault="00FE682A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CD44B0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74E2C2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5D3A3C9" w14:textId="77777777" w:rsidTr="002E697C">
        <w:tc>
          <w:tcPr>
            <w:tcW w:w="1209" w:type="dxa"/>
            <w:shd w:val="clear" w:color="auto" w:fill="D3D3D3"/>
          </w:tcPr>
          <w:p w14:paraId="78DC807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E39841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F8E249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B1E05A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ֹּ֑ו</w:t>
            </w:r>
          </w:p>
        </w:tc>
        <w:tc>
          <w:tcPr>
            <w:tcW w:w="2237" w:type="dxa"/>
            <w:shd w:val="clear" w:color="auto" w:fill="D3D3D3"/>
          </w:tcPr>
          <w:p w14:paraId="59CBA0D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73E7769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הִכְרַת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ִּ֥י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1BE123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43CDB63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5D391A4" w14:textId="77777777" w:rsidTr="002E697C">
        <w:tc>
          <w:tcPr>
            <w:tcW w:w="1209" w:type="dxa"/>
            <w:shd w:val="clear" w:color="auto" w:fill="D3D3D3"/>
          </w:tcPr>
          <w:p w14:paraId="633F270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8C8ABD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575BD8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0F412F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קֶרֶב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237" w:type="dxa"/>
            <w:shd w:val="clear" w:color="auto" w:fill="D3D3D3"/>
          </w:tcPr>
          <w:p w14:paraId="0E889FC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A65FCB8" w14:textId="25D0EA96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59CE28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EAA498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7D94CB3" w14:textId="77777777" w:rsidTr="002E697C">
        <w:tc>
          <w:tcPr>
            <w:tcW w:w="1209" w:type="dxa"/>
            <w:shd w:val="clear" w:color="auto" w:fill="D3D3D3"/>
          </w:tcPr>
          <w:p w14:paraId="1087130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8F0B95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60356B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922539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74EEA38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2041E5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730C3D7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79F5DA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7A5EC99" w14:textId="77777777" w:rsidTr="002E697C">
        <w:tc>
          <w:tcPr>
            <w:tcW w:w="1209" w:type="dxa"/>
            <w:shd w:val="clear" w:color="auto" w:fill="D3D3D3"/>
          </w:tcPr>
          <w:p w14:paraId="6660583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92583D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F3E74C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A12518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2237" w:type="dxa"/>
            <w:shd w:val="clear" w:color="auto" w:fill="D3D3D3"/>
          </w:tcPr>
          <w:p w14:paraId="1BCD949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8CA0659" w14:textId="69166956" w:rsidR="00A008FE" w:rsidRPr="00A008FE" w:rsidRDefault="00FE682A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962659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EE022D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E1431A8" w14:textId="77777777" w:rsidTr="002E697C">
        <w:tc>
          <w:tcPr>
            <w:tcW w:w="1209" w:type="dxa"/>
            <w:shd w:val="clear" w:color="auto" w:fill="auto"/>
          </w:tcPr>
          <w:p w14:paraId="4372768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93A2E2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809537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8D449D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ֹּ֔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לֶך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2237" w:type="dxa"/>
            <w:shd w:val="clear" w:color="auto" w:fill="auto"/>
          </w:tcPr>
          <w:p w14:paraId="13215A6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ַ֣ן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0195FC1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מִז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רְעֹו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1F4833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כִּ֤י</w:t>
            </w:r>
          </w:p>
        </w:tc>
        <w:tc>
          <w:tcPr>
            <w:tcW w:w="683" w:type="dxa"/>
            <w:shd w:val="clear" w:color="auto" w:fill="auto"/>
          </w:tcPr>
          <w:p w14:paraId="4C5B1A7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8FCE3B6" w14:textId="77777777" w:rsidTr="002E697C">
        <w:tc>
          <w:tcPr>
            <w:tcW w:w="1209" w:type="dxa"/>
            <w:shd w:val="clear" w:color="auto" w:fill="auto"/>
          </w:tcPr>
          <w:p w14:paraId="47C1EAB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5569C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6B4B29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D3524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מֹלֶך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2237" w:type="dxa"/>
            <w:shd w:val="clear" w:color="auto" w:fill="auto"/>
          </w:tcPr>
          <w:p w14:paraId="6AD758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25968B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B12789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EA9F3D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413DAE0" w14:textId="77777777" w:rsidTr="002E697C">
        <w:tc>
          <w:tcPr>
            <w:tcW w:w="1209" w:type="dxa"/>
            <w:shd w:val="clear" w:color="auto" w:fill="auto"/>
          </w:tcPr>
          <w:p w14:paraId="28B89E1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D951A6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C223FD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8F859A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6A940BD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4C9755E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4C66E9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B8E104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C8CE8CC" w14:textId="77777777" w:rsidTr="002E697C">
        <w:tc>
          <w:tcPr>
            <w:tcW w:w="1209" w:type="dxa"/>
            <w:shd w:val="clear" w:color="auto" w:fill="auto"/>
          </w:tcPr>
          <w:p w14:paraId="08C07DB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BA4CEF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CA4DDF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BE4B08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2237" w:type="dxa"/>
            <w:shd w:val="clear" w:color="auto" w:fill="auto"/>
          </w:tcPr>
          <w:p w14:paraId="4F54729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75BE203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offspring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9E6D1B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709584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A5B92" w:rsidRPr="00A008FE" w14:paraId="18AB7B5B" w14:textId="77777777" w:rsidTr="00E708B5">
        <w:tc>
          <w:tcPr>
            <w:tcW w:w="1209" w:type="dxa"/>
            <w:shd w:val="clear" w:color="auto" w:fill="D3D3D3"/>
          </w:tcPr>
          <w:p w14:paraId="54CBB2C0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5954505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A859F6A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341941B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445" w:type="dxa"/>
            <w:gridSpan w:val="3"/>
            <w:shd w:val="clear" w:color="auto" w:fill="D3D3D3"/>
          </w:tcPr>
          <w:p w14:paraId="71DDD277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אֶת־מִקְד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ָּשִׁ֔י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5E00881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עַן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ֵּא֙</w:t>
            </w:r>
          </w:p>
        </w:tc>
        <w:tc>
          <w:tcPr>
            <w:tcW w:w="683" w:type="dxa"/>
            <w:shd w:val="clear" w:color="auto" w:fill="D3D3D3"/>
          </w:tcPr>
          <w:p w14:paraId="5EB31EA5" w14:textId="77777777" w:rsidR="00BA5B92" w:rsidRPr="00A008FE" w:rsidRDefault="00BA5B92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A5B92" w:rsidRPr="00A008FE" w14:paraId="14C75152" w14:textId="77777777" w:rsidTr="00EC6B5B">
        <w:tc>
          <w:tcPr>
            <w:tcW w:w="1209" w:type="dxa"/>
            <w:shd w:val="clear" w:color="auto" w:fill="D3D3D3"/>
          </w:tcPr>
          <w:p w14:paraId="05A81C9E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D5E829D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DC570C4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A83DDBB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445" w:type="dxa"/>
            <w:gridSpan w:val="3"/>
            <w:shd w:val="clear" w:color="auto" w:fill="D3D3D3"/>
          </w:tcPr>
          <w:p w14:paraId="25203006" w14:textId="6A9AFEAE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מִקְד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ָּשׁ-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5EDF1232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2EC9F4F6" w14:textId="77777777" w:rsidR="00BA5B92" w:rsidRPr="00A008FE" w:rsidRDefault="00BA5B92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A5B92" w:rsidRPr="00A008FE" w14:paraId="5AEFBE2B" w14:textId="77777777" w:rsidTr="00FF2708">
        <w:tc>
          <w:tcPr>
            <w:tcW w:w="1209" w:type="dxa"/>
            <w:shd w:val="clear" w:color="auto" w:fill="D3D3D3"/>
          </w:tcPr>
          <w:p w14:paraId="3D8762FF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DEDB0EC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2A910DE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AF90B42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445" w:type="dxa"/>
            <w:gridSpan w:val="3"/>
            <w:shd w:val="clear" w:color="auto" w:fill="D3D3D3"/>
          </w:tcPr>
          <w:p w14:paraId="553ECBE7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52143CB" w14:textId="77777777" w:rsidR="00BA5B92" w:rsidRPr="00A008FE" w:rsidRDefault="00BA5B92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4832ABA5" w14:textId="77777777" w:rsidR="00BA5B92" w:rsidRPr="00A008FE" w:rsidRDefault="00BA5B92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E68C897" w14:textId="77777777" w:rsidTr="002E697C">
        <w:tc>
          <w:tcPr>
            <w:tcW w:w="1209" w:type="dxa"/>
            <w:shd w:val="clear" w:color="auto" w:fill="auto"/>
          </w:tcPr>
          <w:p w14:paraId="3A5F60A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80C734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0AF985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B739C1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D3711F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ֵׁ֥ם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קָדְש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ִֽׁי׃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24B8154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לְחַל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ֵּ֖ל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45143C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auto"/>
          </w:tcPr>
          <w:p w14:paraId="3453657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0773F7A" w14:textId="77777777" w:rsidTr="002E697C">
        <w:tc>
          <w:tcPr>
            <w:tcW w:w="1209" w:type="dxa"/>
            <w:shd w:val="clear" w:color="auto" w:fill="auto"/>
          </w:tcPr>
          <w:p w14:paraId="14E44FC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5D64A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8F716A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A2DFD0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151045B" w14:textId="639AFFC1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שֵׁם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4C20F8D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7F72B9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05037BD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D00364F" w14:textId="77777777" w:rsidTr="002E697C">
        <w:tc>
          <w:tcPr>
            <w:tcW w:w="1209" w:type="dxa"/>
            <w:shd w:val="clear" w:color="auto" w:fill="auto"/>
          </w:tcPr>
          <w:p w14:paraId="69CB01C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C106D6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D4141F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B8D444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581289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6FE152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2C7F124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1EDDB3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21E4E88" w14:textId="77777777" w:rsidTr="002E697C">
        <w:tc>
          <w:tcPr>
            <w:tcW w:w="1209" w:type="dxa"/>
            <w:shd w:val="clear" w:color="auto" w:fill="auto"/>
          </w:tcPr>
          <w:p w14:paraId="4C30404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21FAE6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471820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1950DD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E40FB1F" w14:textId="2BD14314" w:rsidR="00A008FE" w:rsidRPr="00A008FE" w:rsidRDefault="00FE682A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7DEEC46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4BF2869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221B4B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E8C3C49" w14:textId="77777777" w:rsidTr="002E697C">
        <w:tc>
          <w:tcPr>
            <w:tcW w:w="1209" w:type="dxa"/>
            <w:shd w:val="clear" w:color="auto" w:fill="D3D3D3"/>
          </w:tcPr>
          <w:p w14:paraId="6FB79BE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מִן־הָא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הַה֔וּא</w:t>
            </w:r>
            <w:proofErr w:type="spellEnd"/>
          </w:p>
        </w:tc>
        <w:tc>
          <w:tcPr>
            <w:tcW w:w="1336" w:type="dxa"/>
            <w:gridSpan w:val="3"/>
            <w:shd w:val="clear" w:color="auto" w:fill="D3D3D3"/>
          </w:tcPr>
          <w:p w14:paraId="71E41D3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ינֵיהֶם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8" w:type="dxa"/>
            <w:shd w:val="clear" w:color="auto" w:fill="D3D3D3"/>
          </w:tcPr>
          <w:p w14:paraId="5740D6D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עַ֨ם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ָ֜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2237" w:type="dxa"/>
            <w:shd w:val="clear" w:color="auto" w:fill="D3D3D3"/>
          </w:tcPr>
          <w:p w14:paraId="6D7DC6B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יַעְלִימֽו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ּ֩</w:t>
            </w:r>
          </w:p>
        </w:tc>
        <w:tc>
          <w:tcPr>
            <w:tcW w:w="264" w:type="dxa"/>
            <w:shd w:val="clear" w:color="auto" w:fill="D3D3D3"/>
          </w:tcPr>
          <w:p w14:paraId="0D3C926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44" w:type="dxa"/>
            <w:shd w:val="clear" w:color="auto" w:fill="D3D3D3"/>
          </w:tcPr>
          <w:p w14:paraId="67C9371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הַעְל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ֵ֣ם</w:t>
            </w:r>
          </w:p>
        </w:tc>
        <w:tc>
          <w:tcPr>
            <w:tcW w:w="894" w:type="dxa"/>
            <w:shd w:val="clear" w:color="auto" w:fill="D3D3D3"/>
          </w:tcPr>
          <w:p w14:paraId="2D530D4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אִ֡ם</w:t>
            </w:r>
          </w:p>
        </w:tc>
        <w:tc>
          <w:tcPr>
            <w:tcW w:w="412" w:type="dxa"/>
            <w:shd w:val="clear" w:color="auto" w:fill="D3D3D3"/>
          </w:tcPr>
          <w:p w14:paraId="66311EC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  <w:p w14:paraId="05779FA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93482D6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20:4</w:t>
            </w:r>
          </w:p>
        </w:tc>
      </w:tr>
      <w:tr w:rsidR="00A008FE" w:rsidRPr="00A008FE" w14:paraId="5D5FEBB4" w14:textId="77777777" w:rsidTr="002E697C">
        <w:tc>
          <w:tcPr>
            <w:tcW w:w="1209" w:type="dxa"/>
            <w:shd w:val="clear" w:color="auto" w:fill="D3D3D3"/>
          </w:tcPr>
          <w:p w14:paraId="74F18F9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6" w:type="dxa"/>
            <w:gridSpan w:val="3"/>
            <w:shd w:val="clear" w:color="auto" w:fill="D3D3D3"/>
          </w:tcPr>
          <w:p w14:paraId="721F64B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עַיִן-עַם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8" w:type="dxa"/>
            <w:shd w:val="clear" w:color="auto" w:fill="D3D3D3"/>
          </w:tcPr>
          <w:p w14:paraId="39684C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2237" w:type="dxa"/>
            <w:shd w:val="clear" w:color="auto" w:fill="D3D3D3"/>
          </w:tcPr>
          <w:p w14:paraId="715CD93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264" w:type="dxa"/>
            <w:shd w:val="clear" w:color="auto" w:fill="D3D3D3"/>
          </w:tcPr>
          <w:p w14:paraId="12063C7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44" w:type="dxa"/>
            <w:shd w:val="clear" w:color="auto" w:fill="D3D3D3"/>
          </w:tcPr>
          <w:p w14:paraId="144A9CA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94" w:type="dxa"/>
            <w:shd w:val="clear" w:color="auto" w:fill="D3D3D3"/>
          </w:tcPr>
          <w:p w14:paraId="0D67F94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D3D3D3"/>
          </w:tcPr>
          <w:p w14:paraId="68D2C70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shd w:val="clear" w:color="auto" w:fill="D3D3D3"/>
          </w:tcPr>
          <w:p w14:paraId="792A0DC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3BAAE16" w14:textId="77777777" w:rsidTr="002E697C">
        <w:tc>
          <w:tcPr>
            <w:tcW w:w="1209" w:type="dxa"/>
            <w:shd w:val="clear" w:color="auto" w:fill="D3D3D3"/>
          </w:tcPr>
          <w:p w14:paraId="43E232D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6" w:type="dxa"/>
            <w:gridSpan w:val="3"/>
            <w:shd w:val="clear" w:color="auto" w:fill="D3D3D3"/>
          </w:tcPr>
          <w:p w14:paraId="57C4D21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8" w:type="dxa"/>
            <w:shd w:val="clear" w:color="auto" w:fill="D3D3D3"/>
          </w:tcPr>
          <w:p w14:paraId="34BBDB5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25D9D06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4" w:type="dxa"/>
            <w:shd w:val="clear" w:color="auto" w:fill="D3D3D3"/>
          </w:tcPr>
          <w:p w14:paraId="301BC8D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44" w:type="dxa"/>
            <w:shd w:val="clear" w:color="auto" w:fill="D3D3D3"/>
          </w:tcPr>
          <w:p w14:paraId="34F3E0E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94" w:type="dxa"/>
            <w:shd w:val="clear" w:color="auto" w:fill="D3D3D3"/>
          </w:tcPr>
          <w:p w14:paraId="0B06E13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D3D3D3"/>
          </w:tcPr>
          <w:p w14:paraId="21FBE8A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  <w:p w14:paraId="581851E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80B474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32DA03E" w14:textId="77777777" w:rsidTr="002E697C">
        <w:tc>
          <w:tcPr>
            <w:tcW w:w="1209" w:type="dxa"/>
            <w:shd w:val="clear" w:color="auto" w:fill="D3D3D3"/>
          </w:tcPr>
          <w:p w14:paraId="4BB5516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36" w:type="dxa"/>
            <w:gridSpan w:val="3"/>
            <w:shd w:val="clear" w:color="auto" w:fill="D3D3D3"/>
          </w:tcPr>
          <w:p w14:paraId="06013E0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8" w:type="dxa"/>
            <w:shd w:val="clear" w:color="auto" w:fill="D3D3D3"/>
          </w:tcPr>
          <w:p w14:paraId="78B5694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237" w:type="dxa"/>
            <w:shd w:val="clear" w:color="auto" w:fill="D3D3D3"/>
          </w:tcPr>
          <w:p w14:paraId="6295E29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4" w:type="dxa"/>
            <w:shd w:val="clear" w:color="auto" w:fill="D3D3D3"/>
          </w:tcPr>
          <w:p w14:paraId="2B220A6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44" w:type="dxa"/>
            <w:shd w:val="clear" w:color="auto" w:fill="D3D3D3"/>
          </w:tcPr>
          <w:p w14:paraId="53F4F11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94" w:type="dxa"/>
            <w:shd w:val="clear" w:color="auto" w:fill="D3D3D3"/>
          </w:tcPr>
          <w:p w14:paraId="76D1247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D3D3D3"/>
          </w:tcPr>
          <w:p w14:paraId="5070DCC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shd w:val="clear" w:color="auto" w:fill="D3D3D3"/>
          </w:tcPr>
          <w:p w14:paraId="14D24F01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BD8A0C9" w14:textId="77777777" w:rsidTr="002E697C">
        <w:tc>
          <w:tcPr>
            <w:tcW w:w="1209" w:type="dxa"/>
            <w:shd w:val="clear" w:color="auto" w:fill="auto"/>
          </w:tcPr>
          <w:p w14:paraId="6869644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E38FE5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B83185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F48AFC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328CECD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לֶך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365E13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מִז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רְע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67F07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ֹּ֥ו</w:t>
            </w:r>
          </w:p>
        </w:tc>
        <w:tc>
          <w:tcPr>
            <w:tcW w:w="683" w:type="dxa"/>
            <w:shd w:val="clear" w:color="auto" w:fill="auto"/>
          </w:tcPr>
          <w:p w14:paraId="62413D46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7F94BF0" w14:textId="77777777" w:rsidTr="002E697C">
        <w:tc>
          <w:tcPr>
            <w:tcW w:w="1209" w:type="dxa"/>
            <w:shd w:val="clear" w:color="auto" w:fill="auto"/>
          </w:tcPr>
          <w:p w14:paraId="409D309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95EB89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1DC9CF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77DE82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440CE5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מֹלֶך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753941E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0A1909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auto"/>
          </w:tcPr>
          <w:p w14:paraId="41348C5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5C1CD78" w14:textId="77777777" w:rsidTr="002E697C">
        <w:tc>
          <w:tcPr>
            <w:tcW w:w="1209" w:type="dxa"/>
            <w:shd w:val="clear" w:color="auto" w:fill="auto"/>
          </w:tcPr>
          <w:p w14:paraId="51E2F79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B41986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E7F750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AB8E1A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1B4F34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5E57BB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FC86A5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36A5127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44D419F" w14:textId="77777777" w:rsidTr="002E697C">
        <w:tc>
          <w:tcPr>
            <w:tcW w:w="1209" w:type="dxa"/>
            <w:shd w:val="clear" w:color="auto" w:fill="auto"/>
          </w:tcPr>
          <w:p w14:paraId="26F472E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AE9AB2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158458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26FE24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4949556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D5F0BF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offspring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259F21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683" w:type="dxa"/>
            <w:shd w:val="clear" w:color="auto" w:fill="auto"/>
          </w:tcPr>
          <w:p w14:paraId="2FAA535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9DFA2C1" w14:textId="77777777" w:rsidTr="002E697C">
        <w:tc>
          <w:tcPr>
            <w:tcW w:w="1209" w:type="dxa"/>
            <w:shd w:val="clear" w:color="auto" w:fill="D3D3D3"/>
          </w:tcPr>
          <w:p w14:paraId="12DB500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298BE4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8C999E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9228F3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DDCD5F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2514" w:type="dxa"/>
            <w:gridSpan w:val="4"/>
            <w:shd w:val="clear" w:color="auto" w:fill="D3D3D3"/>
          </w:tcPr>
          <w:p w14:paraId="0C0A67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לְבִלְת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ִּ֖י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062378D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B64A908" w14:textId="77777777" w:rsidTr="002E697C">
        <w:tc>
          <w:tcPr>
            <w:tcW w:w="1209" w:type="dxa"/>
            <w:shd w:val="clear" w:color="auto" w:fill="D3D3D3"/>
          </w:tcPr>
          <w:p w14:paraId="3373870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20EF06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22889D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83DA7D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05CEB0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514" w:type="dxa"/>
            <w:gridSpan w:val="4"/>
            <w:shd w:val="clear" w:color="auto" w:fill="D3D3D3"/>
          </w:tcPr>
          <w:p w14:paraId="67B1320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13D9F3A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95A2D11" w14:textId="77777777" w:rsidTr="002E697C">
        <w:tc>
          <w:tcPr>
            <w:tcW w:w="1209" w:type="dxa"/>
            <w:shd w:val="clear" w:color="auto" w:fill="D3D3D3"/>
          </w:tcPr>
          <w:p w14:paraId="4FB5523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A1F548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EF9BAD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D82C6F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D17D64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14" w:type="dxa"/>
            <w:gridSpan w:val="4"/>
            <w:vMerge w:val="restart"/>
            <w:shd w:val="clear" w:color="auto" w:fill="D3D3D3"/>
          </w:tcPr>
          <w:p w14:paraId="26847F5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  <w:p w14:paraId="4417129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683" w:type="dxa"/>
            <w:shd w:val="clear" w:color="auto" w:fill="D3D3D3"/>
          </w:tcPr>
          <w:p w14:paraId="4431E63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4F855F3" w14:textId="77777777" w:rsidTr="002E697C">
        <w:tc>
          <w:tcPr>
            <w:tcW w:w="1209" w:type="dxa"/>
            <w:shd w:val="clear" w:color="auto" w:fill="D3D3D3"/>
          </w:tcPr>
          <w:p w14:paraId="237FB18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4CA656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3A106B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38AB24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AE54E6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2514" w:type="dxa"/>
            <w:gridSpan w:val="4"/>
            <w:vMerge/>
            <w:shd w:val="clear" w:color="auto" w:fill="D3D3D3"/>
          </w:tcPr>
          <w:p w14:paraId="69FE1A7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shd w:val="clear" w:color="auto" w:fill="D3D3D3"/>
          </w:tcPr>
          <w:p w14:paraId="5449240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EF805E2" w14:textId="77777777" w:rsidTr="002E697C">
        <w:tc>
          <w:tcPr>
            <w:tcW w:w="2545" w:type="dxa"/>
            <w:gridSpan w:val="4"/>
            <w:shd w:val="clear" w:color="auto" w:fill="auto"/>
          </w:tcPr>
          <w:p w14:paraId="1605F53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בָּאִ֥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הַה֖וּא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וּבְמִש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ְׁפַּ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ֹּ֑ו</w:t>
            </w:r>
          </w:p>
        </w:tc>
        <w:tc>
          <w:tcPr>
            <w:tcW w:w="1478" w:type="dxa"/>
            <w:shd w:val="clear" w:color="auto" w:fill="auto"/>
          </w:tcPr>
          <w:p w14:paraId="7D9DF43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אֶת־פ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ָּנַ֛י</w:t>
            </w:r>
          </w:p>
        </w:tc>
        <w:tc>
          <w:tcPr>
            <w:tcW w:w="2237" w:type="dxa"/>
            <w:shd w:val="clear" w:color="auto" w:fill="auto"/>
          </w:tcPr>
          <w:p w14:paraId="2FAE874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ִ֧י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558933C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שַׂ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ִּ֨י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B93D9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41FE2C5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20:5</w:t>
            </w:r>
          </w:p>
        </w:tc>
      </w:tr>
      <w:tr w:rsidR="00A008FE" w:rsidRPr="00A008FE" w14:paraId="37A6152E" w14:textId="77777777" w:rsidTr="002E697C">
        <w:tc>
          <w:tcPr>
            <w:tcW w:w="2545" w:type="dxa"/>
            <w:gridSpan w:val="4"/>
            <w:shd w:val="clear" w:color="auto" w:fill="auto"/>
          </w:tcPr>
          <w:p w14:paraId="1C0687B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ְׁפַּ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חַת-אִיש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78" w:type="dxa"/>
            <w:shd w:val="clear" w:color="auto" w:fill="auto"/>
          </w:tcPr>
          <w:p w14:paraId="4192594B" w14:textId="1268951B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נֶה-יהוה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267860D9" w14:textId="370EA520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73282D0F" w14:textId="30E0CCBC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7559C8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A6389B0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1FF549D" w14:textId="77777777" w:rsidTr="002E697C">
        <w:tc>
          <w:tcPr>
            <w:tcW w:w="2545" w:type="dxa"/>
            <w:gridSpan w:val="4"/>
            <w:shd w:val="clear" w:color="auto" w:fill="auto"/>
          </w:tcPr>
          <w:p w14:paraId="7987634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8" w:type="dxa"/>
            <w:shd w:val="clear" w:color="auto" w:fill="auto"/>
          </w:tcPr>
          <w:p w14:paraId="59F92F6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479D5A1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7A96EB7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0AD51C4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CAA07F0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CB90398" w14:textId="77777777" w:rsidTr="002E697C">
        <w:tc>
          <w:tcPr>
            <w:tcW w:w="2545" w:type="dxa"/>
            <w:gridSpan w:val="4"/>
            <w:shd w:val="clear" w:color="auto" w:fill="auto"/>
          </w:tcPr>
          <w:p w14:paraId="0B5DB70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478" w:type="dxa"/>
            <w:shd w:val="clear" w:color="auto" w:fill="auto"/>
          </w:tcPr>
          <w:p w14:paraId="2543063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17517BAA" w14:textId="280A8451" w:rsidR="00A008FE" w:rsidRPr="00A008FE" w:rsidRDefault="00FE682A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2C01F7E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28F6BB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32565A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66AD23F" w14:textId="77777777" w:rsidTr="002E697C">
        <w:tc>
          <w:tcPr>
            <w:tcW w:w="1209" w:type="dxa"/>
            <w:shd w:val="clear" w:color="auto" w:fill="D3D3D3"/>
          </w:tcPr>
          <w:p w14:paraId="20CBAED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0FF590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1F07431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4A602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ֹ֜ו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ֵ֣ת׀ כָּל־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FCC21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הִכְרַת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ִּ֨י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530396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5616DEB6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A5AAAA5" w14:textId="77777777" w:rsidTr="002E697C">
        <w:tc>
          <w:tcPr>
            <w:tcW w:w="1209" w:type="dxa"/>
            <w:shd w:val="clear" w:color="auto" w:fill="D3D3D3"/>
          </w:tcPr>
          <w:p w14:paraId="0B10847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3B6B14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62BCE2A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34F773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 w:bidi="he-IL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3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A9E017B" w14:textId="1B66A57A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AAB868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153E3E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68B1018" w14:textId="77777777" w:rsidTr="002E697C">
        <w:tc>
          <w:tcPr>
            <w:tcW w:w="1209" w:type="dxa"/>
            <w:shd w:val="clear" w:color="auto" w:fill="D3D3D3"/>
          </w:tcPr>
          <w:p w14:paraId="33516FB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6373E9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2068AD1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AC48EA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1A1E4A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0ACDACD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F6D7E1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03DC3D8" w14:textId="77777777" w:rsidTr="002E697C">
        <w:tc>
          <w:tcPr>
            <w:tcW w:w="1209" w:type="dxa"/>
            <w:shd w:val="clear" w:color="auto" w:fill="D3D3D3"/>
          </w:tcPr>
          <w:p w14:paraId="4FF55D7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30F2B5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47FEA0A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E658CF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group_of_people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, </w:t>
            </w: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68DDD451" w14:textId="55C26E27" w:rsidR="00A008FE" w:rsidRPr="00A008FE" w:rsidRDefault="00FE682A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127198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40BB57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395B40C" w14:textId="77777777" w:rsidTr="002E697C">
        <w:tc>
          <w:tcPr>
            <w:tcW w:w="1209" w:type="dxa"/>
            <w:shd w:val="clear" w:color="auto" w:fill="auto"/>
          </w:tcPr>
          <w:p w14:paraId="5C8EE3B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0C226A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35136E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DB4D16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אַחֲר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3445" w:type="dxa"/>
            <w:gridSpan w:val="3"/>
            <w:shd w:val="clear" w:color="auto" w:fill="auto"/>
          </w:tcPr>
          <w:p w14:paraId="5CD1415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זֹּנִ֣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62C39A6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683" w:type="dxa"/>
            <w:shd w:val="clear" w:color="auto" w:fill="auto"/>
          </w:tcPr>
          <w:p w14:paraId="0507B41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57911A5" w14:textId="77777777" w:rsidTr="002E697C">
        <w:tc>
          <w:tcPr>
            <w:tcW w:w="1209" w:type="dxa"/>
            <w:shd w:val="clear" w:color="auto" w:fill="auto"/>
          </w:tcPr>
          <w:p w14:paraId="7128FF5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CD84A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0C03BD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09C4B91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5AFC94B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6E244F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17D783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3E29848" w14:textId="77777777" w:rsidTr="002E697C">
        <w:tc>
          <w:tcPr>
            <w:tcW w:w="1209" w:type="dxa"/>
            <w:shd w:val="clear" w:color="auto" w:fill="auto"/>
          </w:tcPr>
          <w:p w14:paraId="20A6CDF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A38739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2B65EA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95A633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2B9C3AE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38D4DB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EEA76F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EBD2078" w14:textId="77777777" w:rsidTr="002E697C">
        <w:tc>
          <w:tcPr>
            <w:tcW w:w="1209" w:type="dxa"/>
            <w:shd w:val="clear" w:color="auto" w:fill="auto"/>
          </w:tcPr>
          <w:p w14:paraId="26F8BEA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FB5CA0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C1365F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F3AF01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5319BA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group_of_people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1D0A70C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494779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9698580" w14:textId="77777777" w:rsidTr="002E697C">
        <w:tc>
          <w:tcPr>
            <w:tcW w:w="1209" w:type="dxa"/>
            <w:shd w:val="clear" w:color="auto" w:fill="D3D3D3"/>
          </w:tcPr>
          <w:p w14:paraId="789367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9E50DD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350492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A13D79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642246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אַחֲר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ֵ֥י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לֶך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2514" w:type="dxa"/>
            <w:gridSpan w:val="4"/>
            <w:shd w:val="clear" w:color="auto" w:fill="D3D3D3"/>
          </w:tcPr>
          <w:p w14:paraId="027B62E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לִזְנ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ֹ֛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528D14F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7C9A3C4" w14:textId="77777777" w:rsidTr="002E697C">
        <w:tc>
          <w:tcPr>
            <w:tcW w:w="1209" w:type="dxa"/>
            <w:shd w:val="clear" w:color="auto" w:fill="D3D3D3"/>
          </w:tcPr>
          <w:p w14:paraId="3033341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762908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B50598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4873D8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350215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מֹלֶך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2514" w:type="dxa"/>
            <w:gridSpan w:val="4"/>
            <w:shd w:val="clear" w:color="auto" w:fill="D3D3D3"/>
          </w:tcPr>
          <w:p w14:paraId="741BAA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</w:t>
            </w:r>
          </w:p>
        </w:tc>
        <w:tc>
          <w:tcPr>
            <w:tcW w:w="683" w:type="dxa"/>
            <w:shd w:val="clear" w:color="auto" w:fill="D3D3D3"/>
          </w:tcPr>
          <w:p w14:paraId="645764F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768A351" w14:textId="77777777" w:rsidTr="002E697C">
        <w:tc>
          <w:tcPr>
            <w:tcW w:w="1209" w:type="dxa"/>
            <w:shd w:val="clear" w:color="auto" w:fill="D3D3D3"/>
          </w:tcPr>
          <w:p w14:paraId="5D9C3A9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D81A3E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178B87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F49A33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7085E9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14" w:type="dxa"/>
            <w:gridSpan w:val="4"/>
            <w:shd w:val="clear" w:color="auto" w:fill="D3D3D3"/>
          </w:tcPr>
          <w:p w14:paraId="3721766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D3D3D3"/>
          </w:tcPr>
          <w:p w14:paraId="19C7F75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72C502A" w14:textId="77777777" w:rsidTr="002E697C">
        <w:tc>
          <w:tcPr>
            <w:tcW w:w="1209" w:type="dxa"/>
            <w:shd w:val="clear" w:color="auto" w:fill="D3D3D3"/>
          </w:tcPr>
          <w:p w14:paraId="744E24A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4E2014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D57C12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A99F69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F950D1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2514" w:type="dxa"/>
            <w:gridSpan w:val="4"/>
            <w:shd w:val="clear" w:color="auto" w:fill="D3D3D3"/>
          </w:tcPr>
          <w:p w14:paraId="6424F5B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group_of_people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78F341B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ECB0988" w14:textId="77777777" w:rsidTr="002E697C">
        <w:tc>
          <w:tcPr>
            <w:tcW w:w="1209" w:type="dxa"/>
            <w:shd w:val="clear" w:color="auto" w:fill="auto"/>
          </w:tcPr>
          <w:p w14:paraId="6A0C108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BE310D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10AD7D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807EA3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2B10AE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514" w:type="dxa"/>
            <w:gridSpan w:val="4"/>
            <w:shd w:val="clear" w:color="auto" w:fill="auto"/>
          </w:tcPr>
          <w:p w14:paraId="5CFC643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ָּֽם׃</w:t>
            </w:r>
          </w:p>
        </w:tc>
        <w:tc>
          <w:tcPr>
            <w:tcW w:w="683" w:type="dxa"/>
            <w:shd w:val="clear" w:color="auto" w:fill="auto"/>
          </w:tcPr>
          <w:p w14:paraId="599CC8A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CF4527B" w14:textId="77777777" w:rsidTr="002E697C">
        <w:tc>
          <w:tcPr>
            <w:tcW w:w="1209" w:type="dxa"/>
            <w:shd w:val="clear" w:color="auto" w:fill="auto"/>
          </w:tcPr>
          <w:p w14:paraId="7E39963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243FCA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540F36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7C5A01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39C5B2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514" w:type="dxa"/>
            <w:gridSpan w:val="4"/>
            <w:shd w:val="clear" w:color="auto" w:fill="auto"/>
          </w:tcPr>
          <w:p w14:paraId="0060F37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קֶרֶב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עַם-כ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ֹּל</w:t>
            </w:r>
          </w:p>
        </w:tc>
        <w:tc>
          <w:tcPr>
            <w:tcW w:w="683" w:type="dxa"/>
            <w:shd w:val="clear" w:color="auto" w:fill="auto"/>
          </w:tcPr>
          <w:p w14:paraId="22680E2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D46D252" w14:textId="77777777" w:rsidTr="002E697C">
        <w:tc>
          <w:tcPr>
            <w:tcW w:w="1209" w:type="dxa"/>
            <w:shd w:val="clear" w:color="auto" w:fill="auto"/>
          </w:tcPr>
          <w:p w14:paraId="140CE5C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DD85D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08A155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C623F2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01E18C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514" w:type="dxa"/>
            <w:gridSpan w:val="4"/>
            <w:shd w:val="clear" w:color="auto" w:fill="auto"/>
          </w:tcPr>
          <w:p w14:paraId="4DAA876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218677C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FB5AA9B" w14:textId="77777777" w:rsidTr="002E697C">
        <w:tc>
          <w:tcPr>
            <w:tcW w:w="1209" w:type="dxa"/>
            <w:shd w:val="clear" w:color="auto" w:fill="auto"/>
          </w:tcPr>
          <w:p w14:paraId="40FF583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EE770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FC6308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1418DC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2AE7FA9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514" w:type="dxa"/>
            <w:gridSpan w:val="4"/>
            <w:shd w:val="clear" w:color="auto" w:fill="auto"/>
          </w:tcPr>
          <w:p w14:paraId="2085EFD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683" w:type="dxa"/>
            <w:shd w:val="clear" w:color="auto" w:fill="auto"/>
          </w:tcPr>
          <w:p w14:paraId="4D4DE0C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90ABF33" w14:textId="77777777" w:rsidTr="002E697C">
        <w:tc>
          <w:tcPr>
            <w:tcW w:w="1209" w:type="dxa"/>
            <w:shd w:val="clear" w:color="auto" w:fill="D3D3D3"/>
          </w:tcPr>
          <w:p w14:paraId="375ED48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C0B045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DB1A51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31835E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2D7EB9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0765E3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80A659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61E7148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20:6</w:t>
            </w:r>
          </w:p>
        </w:tc>
      </w:tr>
      <w:tr w:rsidR="00A008FE" w:rsidRPr="00A008FE" w14:paraId="6B2AC210" w14:textId="77777777" w:rsidTr="002E697C">
        <w:tc>
          <w:tcPr>
            <w:tcW w:w="1209" w:type="dxa"/>
            <w:shd w:val="clear" w:color="auto" w:fill="D3D3D3"/>
          </w:tcPr>
          <w:p w14:paraId="2C56110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CD7D2A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EB8D80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443BD7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5C73D2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781648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9FB19D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11C064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0038E59" w14:textId="77777777" w:rsidTr="002E697C">
        <w:tc>
          <w:tcPr>
            <w:tcW w:w="1209" w:type="dxa"/>
          </w:tcPr>
          <w:p w14:paraId="6263D6F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2B39FAE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A5C16F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</w:tcPr>
          <w:p w14:paraId="69EAA6E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אֹבֹת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וְאֶל־הַי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ִּדְּ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208" w:type="dxa"/>
            <w:gridSpan w:val="2"/>
          </w:tcPr>
          <w:p w14:paraId="6A12A2B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פְנ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ֶ֤ה</w:t>
            </w:r>
          </w:p>
        </w:tc>
        <w:tc>
          <w:tcPr>
            <w:tcW w:w="1306" w:type="dxa"/>
            <w:gridSpan w:val="2"/>
          </w:tcPr>
          <w:p w14:paraId="67F957C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</w:tcPr>
          <w:p w14:paraId="63A8DBC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A9CAB04" w14:textId="77777777" w:rsidTr="002E697C">
        <w:tc>
          <w:tcPr>
            <w:tcW w:w="1209" w:type="dxa"/>
          </w:tcPr>
          <w:p w14:paraId="0378C34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4AE73CB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24107FB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</w:tcPr>
          <w:p w14:paraId="27FF428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אֹוב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יִד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עֹנִי</w:t>
            </w:r>
            <w:proofErr w:type="spellEnd"/>
          </w:p>
        </w:tc>
        <w:tc>
          <w:tcPr>
            <w:tcW w:w="1208" w:type="dxa"/>
            <w:gridSpan w:val="2"/>
          </w:tcPr>
          <w:p w14:paraId="06A8FD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</w:tcPr>
          <w:p w14:paraId="1C078A6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854DC8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03C4E3F" w14:textId="77777777" w:rsidTr="002E697C">
        <w:tc>
          <w:tcPr>
            <w:tcW w:w="1209" w:type="dxa"/>
          </w:tcPr>
          <w:p w14:paraId="075983F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029119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1295C7A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</w:tcPr>
          <w:p w14:paraId="1718D85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2F303B7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</w:tcPr>
          <w:p w14:paraId="68658D4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AEAE41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E3CFE5A" w14:textId="77777777" w:rsidTr="002E697C">
        <w:tc>
          <w:tcPr>
            <w:tcW w:w="1209" w:type="dxa"/>
          </w:tcPr>
          <w:p w14:paraId="64929A3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732BC7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2076146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</w:tcPr>
          <w:p w14:paraId="6CFA6D9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1208" w:type="dxa"/>
            <w:gridSpan w:val="2"/>
          </w:tcPr>
          <w:p w14:paraId="5E4B2B7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</w:tcPr>
          <w:p w14:paraId="04CE9C5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5508CF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EEE9D23" w14:textId="77777777" w:rsidTr="002E697C">
        <w:tc>
          <w:tcPr>
            <w:tcW w:w="1209" w:type="dxa"/>
            <w:shd w:val="clear" w:color="auto" w:fill="D3D3D3"/>
          </w:tcPr>
          <w:p w14:paraId="04F6B0F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6F0C2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D54859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E95D9A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5CAE54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73CAD54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אַחֲרֵיה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7658BC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לִזְנ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1DB0B3C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AE34CED" w14:textId="77777777" w:rsidTr="002E697C">
        <w:tc>
          <w:tcPr>
            <w:tcW w:w="1209" w:type="dxa"/>
            <w:shd w:val="clear" w:color="auto" w:fill="D3D3D3"/>
          </w:tcPr>
          <w:p w14:paraId="430EFD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112151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DC0B48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4D990D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995F84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796348E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אֹוב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יִד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עֹנִי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70F1E4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0AC67781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3293502" w14:textId="77777777" w:rsidTr="002E697C">
        <w:tc>
          <w:tcPr>
            <w:tcW w:w="1209" w:type="dxa"/>
            <w:shd w:val="clear" w:color="auto" w:fill="D3D3D3"/>
          </w:tcPr>
          <w:p w14:paraId="7D0B21B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F19995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41C5E1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F51AC9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B57AED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3DDC5E7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A205FE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D3D3D3"/>
          </w:tcPr>
          <w:p w14:paraId="570B2F7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19908BF" w14:textId="77777777" w:rsidTr="002E697C">
        <w:tc>
          <w:tcPr>
            <w:tcW w:w="1209" w:type="dxa"/>
            <w:shd w:val="clear" w:color="auto" w:fill="D3D3D3"/>
          </w:tcPr>
          <w:p w14:paraId="3EE377D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778BB4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DB5ACF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DBA856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79DC2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2A2E08F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idols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319D6E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683" w:type="dxa"/>
            <w:shd w:val="clear" w:color="auto" w:fill="D3D3D3"/>
          </w:tcPr>
          <w:p w14:paraId="5156FF9D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A20D79C" w14:textId="77777777" w:rsidTr="002E697C">
        <w:tc>
          <w:tcPr>
            <w:tcW w:w="1209" w:type="dxa"/>
          </w:tcPr>
          <w:p w14:paraId="36F151A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2D5DAA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131AC2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29A647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בַּנֶּ֣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2237" w:type="dxa"/>
          </w:tcPr>
          <w:p w14:paraId="6B14084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אֶת־פ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נַי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08" w:type="dxa"/>
            <w:gridSpan w:val="2"/>
          </w:tcPr>
          <w:p w14:paraId="7A8F332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נָתַת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ִּ֤י</w:t>
            </w:r>
          </w:p>
        </w:tc>
        <w:tc>
          <w:tcPr>
            <w:tcW w:w="1306" w:type="dxa"/>
            <w:gridSpan w:val="2"/>
          </w:tcPr>
          <w:p w14:paraId="62AA86E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43074CF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3DC0C82" w14:textId="77777777" w:rsidTr="002E697C">
        <w:tc>
          <w:tcPr>
            <w:tcW w:w="1209" w:type="dxa"/>
          </w:tcPr>
          <w:p w14:paraId="28FC256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C33E74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1E3CD9E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1F811D0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237" w:type="dxa"/>
          </w:tcPr>
          <w:p w14:paraId="374498A0" w14:textId="43C7499F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נֶה-יהוה</w:t>
            </w:r>
            <w:proofErr w:type="spellEnd"/>
          </w:p>
        </w:tc>
        <w:tc>
          <w:tcPr>
            <w:tcW w:w="1208" w:type="dxa"/>
            <w:gridSpan w:val="2"/>
          </w:tcPr>
          <w:p w14:paraId="5D9FF33C" w14:textId="748D25FC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</w:tcPr>
          <w:p w14:paraId="5C433F1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AD7CCE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0A2F449" w14:textId="77777777" w:rsidTr="002E697C">
        <w:tc>
          <w:tcPr>
            <w:tcW w:w="1209" w:type="dxa"/>
          </w:tcPr>
          <w:p w14:paraId="0BD8D49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8602D8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3CC0306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340D79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</w:tcPr>
          <w:p w14:paraId="03E9797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2EE63F6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</w:tcPr>
          <w:p w14:paraId="521AEC1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DE1205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F5FAA08" w14:textId="77777777" w:rsidTr="002E697C">
        <w:tc>
          <w:tcPr>
            <w:tcW w:w="1209" w:type="dxa"/>
          </w:tcPr>
          <w:p w14:paraId="36827B6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46C4BAA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0439F7F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3EEA309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2237" w:type="dxa"/>
          </w:tcPr>
          <w:p w14:paraId="39561E3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37D20144" w14:textId="2D5281AC" w:rsidR="00A008FE" w:rsidRPr="00A008FE" w:rsidRDefault="00FE682A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</w:tcPr>
          <w:p w14:paraId="0E876D0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C6DE7B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BD1A733" w14:textId="77777777" w:rsidTr="002E697C">
        <w:tc>
          <w:tcPr>
            <w:tcW w:w="1209" w:type="dxa"/>
            <w:shd w:val="clear" w:color="auto" w:fill="D3D3D3"/>
          </w:tcPr>
          <w:p w14:paraId="340AB84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A4BEDD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DF0CCA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9E7808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ֹּֽו׃</w:t>
            </w:r>
          </w:p>
        </w:tc>
        <w:tc>
          <w:tcPr>
            <w:tcW w:w="2237" w:type="dxa"/>
            <w:shd w:val="clear" w:color="auto" w:fill="D3D3D3"/>
          </w:tcPr>
          <w:p w14:paraId="51398EE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82D37E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הִכְרַת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ִּ֥י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9C63A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74C16F2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0CC598C" w14:textId="77777777" w:rsidTr="002E697C">
        <w:tc>
          <w:tcPr>
            <w:tcW w:w="1209" w:type="dxa"/>
            <w:shd w:val="clear" w:color="auto" w:fill="D3D3D3"/>
          </w:tcPr>
          <w:p w14:paraId="7508116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18FF63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AE510D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0C2F94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קֶרֶב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עַם-נֶפֶש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237" w:type="dxa"/>
            <w:shd w:val="clear" w:color="auto" w:fill="D3D3D3"/>
          </w:tcPr>
          <w:p w14:paraId="32E2842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6F44760" w14:textId="588431ED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462EFB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293F28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5875613" w14:textId="77777777" w:rsidTr="002E697C">
        <w:tc>
          <w:tcPr>
            <w:tcW w:w="1209" w:type="dxa"/>
            <w:shd w:val="clear" w:color="auto" w:fill="D3D3D3"/>
          </w:tcPr>
          <w:p w14:paraId="2A94195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E9DE5E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A89454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F3297E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32F9F86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ABB0A1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347FE90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A1C94D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F1250CB" w14:textId="77777777" w:rsidTr="002E697C">
        <w:tc>
          <w:tcPr>
            <w:tcW w:w="1209" w:type="dxa"/>
            <w:shd w:val="clear" w:color="auto" w:fill="D3D3D3"/>
          </w:tcPr>
          <w:p w14:paraId="53FDD97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C8B82E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F2A340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11BF04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2237" w:type="dxa"/>
            <w:shd w:val="clear" w:color="auto" w:fill="D3D3D3"/>
          </w:tcPr>
          <w:p w14:paraId="17DCA80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7281501" w14:textId="6EE90D39" w:rsidR="00A008FE" w:rsidRPr="00A008FE" w:rsidRDefault="00FE682A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7BA7AC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8047BE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ACF4062" w14:textId="77777777" w:rsidTr="002E697C">
        <w:tc>
          <w:tcPr>
            <w:tcW w:w="1209" w:type="dxa"/>
          </w:tcPr>
          <w:p w14:paraId="1CB2499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7EBE41D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3F14F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3B75F72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445" w:type="dxa"/>
            <w:gridSpan w:val="3"/>
          </w:tcPr>
          <w:p w14:paraId="3797CCF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הִ֨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תְקַד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ִּשְׁתֶּ֔ם</w:t>
            </w:r>
          </w:p>
        </w:tc>
        <w:tc>
          <w:tcPr>
            <w:tcW w:w="1306" w:type="dxa"/>
            <w:gridSpan w:val="2"/>
          </w:tcPr>
          <w:p w14:paraId="559FF1B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74097B61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20:7</w:t>
            </w:r>
          </w:p>
        </w:tc>
      </w:tr>
      <w:tr w:rsidR="00A008FE" w:rsidRPr="00A008FE" w14:paraId="61CC6EFB" w14:textId="77777777" w:rsidTr="002E697C">
        <w:tc>
          <w:tcPr>
            <w:tcW w:w="1209" w:type="dxa"/>
          </w:tcPr>
          <w:p w14:paraId="6BE5CB1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9AD02E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2D543D3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13BC574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445" w:type="dxa"/>
            <w:gridSpan w:val="3"/>
          </w:tcPr>
          <w:p w14:paraId="3B6CBD1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</w:tcPr>
          <w:p w14:paraId="559E2E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06D07A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7223F78" w14:textId="77777777" w:rsidTr="002E697C">
        <w:tc>
          <w:tcPr>
            <w:tcW w:w="1209" w:type="dxa"/>
          </w:tcPr>
          <w:p w14:paraId="7ACA8C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476B5B4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7C9AD35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5AA9C0A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445" w:type="dxa"/>
            <w:gridSpan w:val="3"/>
          </w:tcPr>
          <w:p w14:paraId="3D51058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</w:tcPr>
          <w:p w14:paraId="684D3E9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666218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6EA258E" w14:textId="77777777" w:rsidTr="002E697C">
        <w:tc>
          <w:tcPr>
            <w:tcW w:w="1209" w:type="dxa"/>
            <w:shd w:val="clear" w:color="auto" w:fill="D3D3D3"/>
          </w:tcPr>
          <w:p w14:paraId="07E9B43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BB4533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FEA25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4A0026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9896DA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קְדֹש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ִׁ֑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0840950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הְיִית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0A1327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וִ</w:t>
            </w:r>
          </w:p>
        </w:tc>
        <w:tc>
          <w:tcPr>
            <w:tcW w:w="683" w:type="dxa"/>
            <w:shd w:val="clear" w:color="auto" w:fill="D3D3D3"/>
          </w:tcPr>
          <w:p w14:paraId="3318BBD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2758AFF" w14:textId="77777777" w:rsidTr="002E697C">
        <w:tc>
          <w:tcPr>
            <w:tcW w:w="1209" w:type="dxa"/>
            <w:shd w:val="clear" w:color="auto" w:fill="D3D3D3"/>
          </w:tcPr>
          <w:p w14:paraId="6FAF904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D3DD50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821FEB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B3509B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CC2B8E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353B4BD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3ED8F7C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4A67F7C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728F3C8" w14:textId="77777777" w:rsidTr="002E697C">
        <w:tc>
          <w:tcPr>
            <w:tcW w:w="1209" w:type="dxa"/>
            <w:shd w:val="clear" w:color="auto" w:fill="D3D3D3"/>
          </w:tcPr>
          <w:p w14:paraId="12620F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6E7A12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F1E9A6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415581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1E0ACC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350A93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48780D1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09B76C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A802D9B" w14:textId="77777777" w:rsidTr="002E697C">
        <w:tc>
          <w:tcPr>
            <w:tcW w:w="1209" w:type="dxa"/>
          </w:tcPr>
          <w:p w14:paraId="691D15A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BD5556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23A3C2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6F22F8B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2237" w:type="dxa"/>
          </w:tcPr>
          <w:p w14:paraId="2BAD509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08" w:type="dxa"/>
            <w:gridSpan w:val="2"/>
          </w:tcPr>
          <w:p w14:paraId="32F87F5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306" w:type="dxa"/>
            <w:gridSpan w:val="2"/>
          </w:tcPr>
          <w:p w14:paraId="023A6DC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כִּ֛י</w:t>
            </w:r>
          </w:p>
        </w:tc>
        <w:tc>
          <w:tcPr>
            <w:tcW w:w="683" w:type="dxa"/>
          </w:tcPr>
          <w:p w14:paraId="169202C0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2478DDC" w14:textId="77777777" w:rsidTr="002E697C">
        <w:tc>
          <w:tcPr>
            <w:tcW w:w="1209" w:type="dxa"/>
          </w:tcPr>
          <w:p w14:paraId="22628A7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39660A1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1A9CC8B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BCC6069" w14:textId="51CCDC3F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237" w:type="dxa"/>
          </w:tcPr>
          <w:p w14:paraId="3A9B4668" w14:textId="5CA4F933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</w:tcPr>
          <w:p w14:paraId="71E8C857" w14:textId="4E1B7D9F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</w:tcPr>
          <w:p w14:paraId="0A5A932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FCC78E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6132770" w14:textId="77777777" w:rsidTr="002E697C">
        <w:tc>
          <w:tcPr>
            <w:tcW w:w="1209" w:type="dxa"/>
            <w:shd w:val="clear" w:color="auto" w:fill="D3D3D3"/>
          </w:tcPr>
          <w:p w14:paraId="3E1A1D7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AEA4C4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97C3F8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E9D85F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C2A2F5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אֶת־חֻק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ֹּתַ֔י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9674D8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מַרְת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ֶּם֙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B156EC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6048DB5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20:8</w:t>
            </w:r>
          </w:p>
        </w:tc>
      </w:tr>
      <w:tr w:rsidR="00A008FE" w:rsidRPr="00A008FE" w14:paraId="7D873E52" w14:textId="77777777" w:rsidTr="002E697C">
        <w:tc>
          <w:tcPr>
            <w:tcW w:w="1209" w:type="dxa"/>
            <w:shd w:val="clear" w:color="auto" w:fill="D3D3D3"/>
          </w:tcPr>
          <w:p w14:paraId="07DCF28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25185D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C87ECD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5967B6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9090332" w14:textId="36152B8D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79CC7AC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348E96B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D396291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CA3A05D" w14:textId="77777777" w:rsidTr="002E697C">
        <w:tc>
          <w:tcPr>
            <w:tcW w:w="1209" w:type="dxa"/>
            <w:shd w:val="clear" w:color="auto" w:fill="D3D3D3"/>
          </w:tcPr>
          <w:p w14:paraId="486ED45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ED4CD8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4DD3ED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6C0513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AF86AA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7210B1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9B383E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6D88CF0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03BDC9F" w14:textId="77777777" w:rsidTr="002E697C">
        <w:tc>
          <w:tcPr>
            <w:tcW w:w="1209" w:type="dxa"/>
          </w:tcPr>
          <w:p w14:paraId="0C4BED1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57D2AAD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7F1227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8C4350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6A341D4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ָ֑ם</w:t>
            </w:r>
          </w:p>
        </w:tc>
        <w:tc>
          <w:tcPr>
            <w:tcW w:w="1208" w:type="dxa"/>
            <w:gridSpan w:val="2"/>
          </w:tcPr>
          <w:p w14:paraId="6C54C3D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306" w:type="dxa"/>
            <w:gridSpan w:val="2"/>
          </w:tcPr>
          <w:p w14:paraId="0AE95FF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</w:tcPr>
          <w:p w14:paraId="3613CA1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E5A055E" w14:textId="77777777" w:rsidTr="002E697C">
        <w:tc>
          <w:tcPr>
            <w:tcW w:w="1209" w:type="dxa"/>
          </w:tcPr>
          <w:p w14:paraId="038B8F9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C0F4B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11E16B7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FE3907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2828EFFB" w14:textId="2F20DCD0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208" w:type="dxa"/>
            <w:gridSpan w:val="2"/>
          </w:tcPr>
          <w:p w14:paraId="458B3B1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</w:tcPr>
          <w:p w14:paraId="0967939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595C95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7DE9397" w14:textId="77777777" w:rsidTr="002E697C">
        <w:tc>
          <w:tcPr>
            <w:tcW w:w="1209" w:type="dxa"/>
          </w:tcPr>
          <w:p w14:paraId="1E8CBD2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841E22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328EC41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2A05AE3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36F8C06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7FFB16F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</w:tcPr>
          <w:p w14:paraId="5EAE291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A6AA23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B49A5A0" w14:textId="77777777" w:rsidTr="002E697C">
        <w:tc>
          <w:tcPr>
            <w:tcW w:w="1209" w:type="dxa"/>
            <w:shd w:val="clear" w:color="auto" w:fill="D3D3D3"/>
          </w:tcPr>
          <w:p w14:paraId="40D0DFB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8247EB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B1D6A7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28A8EC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8954F6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0314D33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0F82E9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683" w:type="dxa"/>
            <w:shd w:val="clear" w:color="auto" w:fill="D3D3D3"/>
          </w:tcPr>
          <w:p w14:paraId="5C210F0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B82ADF0" w14:textId="77777777" w:rsidTr="002E697C">
        <w:tc>
          <w:tcPr>
            <w:tcW w:w="1209" w:type="dxa"/>
            <w:shd w:val="clear" w:color="auto" w:fill="D3D3D3"/>
          </w:tcPr>
          <w:p w14:paraId="5363EC8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B75C53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01AD3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041E16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A70006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5CB87A4" w14:textId="494B1767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C1F88D4" w14:textId="4E930D96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50D0F63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77738F6" w14:textId="77777777" w:rsidTr="002E697C">
        <w:tc>
          <w:tcPr>
            <w:tcW w:w="1209" w:type="dxa"/>
          </w:tcPr>
          <w:p w14:paraId="5F57CA1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45F0E8F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625207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195A866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0E3518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6BBC34C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</w:tcPr>
          <w:p w14:paraId="2E42D7F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מְקַד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ִּשְׁכֶֽם׃</w:t>
            </w:r>
          </w:p>
        </w:tc>
        <w:tc>
          <w:tcPr>
            <w:tcW w:w="683" w:type="dxa"/>
          </w:tcPr>
          <w:p w14:paraId="5563245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78A9A89" w14:textId="77777777" w:rsidTr="002E697C">
        <w:tc>
          <w:tcPr>
            <w:tcW w:w="1209" w:type="dxa"/>
          </w:tcPr>
          <w:p w14:paraId="13D1172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5771E83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7E676E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6F6C25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22D9391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026FA9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</w:tcPr>
          <w:p w14:paraId="10BC04AB" w14:textId="289AFCE4" w:rsidR="00A008FE" w:rsidRPr="00A008FE" w:rsidRDefault="00640F2C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</w:tcPr>
          <w:p w14:paraId="180BCB80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0CAADDC" w14:textId="77777777" w:rsidTr="002E697C">
        <w:tc>
          <w:tcPr>
            <w:tcW w:w="1209" w:type="dxa"/>
          </w:tcPr>
          <w:p w14:paraId="3B57339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B63F09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410BF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717DF71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087C1A8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1C11536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</w:tcPr>
          <w:p w14:paraId="5FB8708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</w:tcPr>
          <w:p w14:paraId="41C1BF0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58A730E" w14:textId="77777777" w:rsidTr="002E697C">
        <w:tc>
          <w:tcPr>
            <w:tcW w:w="1209" w:type="dxa"/>
          </w:tcPr>
          <w:p w14:paraId="3A7CB8D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5DCC343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7DFB5A6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2EC8CF8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68CE564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4ED061F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</w:tcPr>
          <w:p w14:paraId="2B4A4254" w14:textId="788F305B" w:rsidR="00A008FE" w:rsidRPr="00A008FE" w:rsidRDefault="00FE682A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A008FE"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Israelites (</w:t>
            </w:r>
            <w:proofErr w:type="spellStart"/>
            <w:r w:rsidR="00A008FE"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A008FE"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683" w:type="dxa"/>
          </w:tcPr>
          <w:p w14:paraId="5ADF59F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5F6BAC1" w14:textId="77777777" w:rsidTr="002E697C">
        <w:tc>
          <w:tcPr>
            <w:tcW w:w="1209" w:type="dxa"/>
            <w:shd w:val="clear" w:color="auto" w:fill="D3D3D3"/>
          </w:tcPr>
          <w:p w14:paraId="6B6CA74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259CAF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9CC824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5ADE29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ADB633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D795DE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414B17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683" w:type="dxa"/>
            <w:shd w:val="clear" w:color="auto" w:fill="D3D3D3"/>
          </w:tcPr>
          <w:p w14:paraId="68E861A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20:9</w:t>
            </w:r>
          </w:p>
        </w:tc>
      </w:tr>
      <w:tr w:rsidR="00A008FE" w:rsidRPr="00A008FE" w14:paraId="0C90B861" w14:textId="77777777" w:rsidTr="002E697C">
        <w:tc>
          <w:tcPr>
            <w:tcW w:w="1209" w:type="dxa"/>
            <w:shd w:val="clear" w:color="auto" w:fill="D3D3D3"/>
          </w:tcPr>
          <w:p w14:paraId="5567405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51C860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24F73E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D1DE3A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EB3076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553012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0350ED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E869861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77F49D4" w14:textId="77777777" w:rsidTr="002E697C">
        <w:tc>
          <w:tcPr>
            <w:tcW w:w="1209" w:type="dxa"/>
            <w:shd w:val="clear" w:color="auto" w:fill="D3D3D3"/>
          </w:tcPr>
          <w:p w14:paraId="26FE0D8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B598E9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5BF360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38987C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E2AF58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611AD94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E0EFF7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06C582C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03B92F1" w14:textId="77777777" w:rsidTr="002E697C">
        <w:tc>
          <w:tcPr>
            <w:tcW w:w="1209" w:type="dxa"/>
          </w:tcPr>
          <w:p w14:paraId="49402C8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3DF9D6B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34AE2A5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189BA7A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267C375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אֶת־אָב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וְאֶת־אִמ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ֹּ֖ו</w:t>
            </w:r>
          </w:p>
        </w:tc>
        <w:tc>
          <w:tcPr>
            <w:tcW w:w="1208" w:type="dxa"/>
            <w:gridSpan w:val="2"/>
          </w:tcPr>
          <w:p w14:paraId="0663035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יְקַל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ֵּ֧ל</w:t>
            </w:r>
          </w:p>
        </w:tc>
        <w:tc>
          <w:tcPr>
            <w:tcW w:w="1306" w:type="dxa"/>
            <w:gridSpan w:val="2"/>
          </w:tcPr>
          <w:p w14:paraId="1F84873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</w:tcPr>
          <w:p w14:paraId="3A44E61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C0E2385" w14:textId="77777777" w:rsidTr="002E697C">
        <w:tc>
          <w:tcPr>
            <w:tcW w:w="1209" w:type="dxa"/>
          </w:tcPr>
          <w:p w14:paraId="0880DCD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52A46A1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0887AC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57E30AC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3C20AB1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</w:tcPr>
          <w:p w14:paraId="4C50597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</w:tcPr>
          <w:p w14:paraId="4183ED7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D3A990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5B50425" w14:textId="77777777" w:rsidTr="002E697C">
        <w:tc>
          <w:tcPr>
            <w:tcW w:w="1209" w:type="dxa"/>
          </w:tcPr>
          <w:p w14:paraId="55758E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9DAD95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7BD0A56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E669FF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1212782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6998525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</w:tcPr>
          <w:p w14:paraId="139B120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F100C4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D50AEF7" w14:textId="77777777" w:rsidTr="002E697C">
        <w:tc>
          <w:tcPr>
            <w:tcW w:w="1209" w:type="dxa"/>
          </w:tcPr>
          <w:p w14:paraId="6C6CEA4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2964F37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20DD33A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6113B7E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C830D2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father, mother</w:t>
            </w:r>
          </w:p>
        </w:tc>
        <w:tc>
          <w:tcPr>
            <w:tcW w:w="1208" w:type="dxa"/>
            <w:gridSpan w:val="2"/>
          </w:tcPr>
          <w:p w14:paraId="5A9BA0A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</w:tcPr>
          <w:p w14:paraId="1F6DFAB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937D0C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C76B203" w14:textId="77777777" w:rsidTr="002E697C">
        <w:tc>
          <w:tcPr>
            <w:tcW w:w="1209" w:type="dxa"/>
            <w:shd w:val="clear" w:color="auto" w:fill="D3D3D3"/>
          </w:tcPr>
          <w:p w14:paraId="2B5529A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D2C938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225BA4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C67194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A4134B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29164B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ָ֑ת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ED1BEC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2F91EE7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F9CB6F6" w14:textId="77777777" w:rsidTr="002E697C">
        <w:tc>
          <w:tcPr>
            <w:tcW w:w="1209" w:type="dxa"/>
            <w:shd w:val="clear" w:color="auto" w:fill="D3D3D3"/>
          </w:tcPr>
          <w:p w14:paraId="4097E1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DC3FE5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301525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4C1457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59319A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74D408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9B1D28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5E6BAE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442692C" w14:textId="77777777" w:rsidTr="002E697C">
        <w:tc>
          <w:tcPr>
            <w:tcW w:w="1209" w:type="dxa"/>
            <w:shd w:val="clear" w:color="auto" w:fill="D3D3D3"/>
          </w:tcPr>
          <w:p w14:paraId="7A23D80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C245F0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A5DCC5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B74B55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75DA9F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F4F319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7C2E50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7C8FA9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1869BC0" w14:textId="77777777" w:rsidTr="002E697C">
        <w:tc>
          <w:tcPr>
            <w:tcW w:w="1209" w:type="dxa"/>
            <w:shd w:val="clear" w:color="auto" w:fill="auto"/>
          </w:tcPr>
          <w:p w14:paraId="52C9693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3D55D1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B60D8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D503A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9D6FE5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קִל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ֵּ֖ל</w:t>
            </w:r>
          </w:p>
        </w:tc>
        <w:tc>
          <w:tcPr>
            <w:tcW w:w="2514" w:type="dxa"/>
            <w:gridSpan w:val="4"/>
            <w:shd w:val="clear" w:color="auto" w:fill="auto"/>
          </w:tcPr>
          <w:p w14:paraId="67E7403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ִ֧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וְאִמ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ֹּ֛ו</w:t>
            </w:r>
          </w:p>
        </w:tc>
        <w:tc>
          <w:tcPr>
            <w:tcW w:w="683" w:type="dxa"/>
            <w:shd w:val="clear" w:color="auto" w:fill="auto"/>
          </w:tcPr>
          <w:p w14:paraId="2D967EA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11FB64D" w14:textId="77777777" w:rsidTr="002E697C">
        <w:tc>
          <w:tcPr>
            <w:tcW w:w="1209" w:type="dxa"/>
            <w:shd w:val="clear" w:color="auto" w:fill="auto"/>
          </w:tcPr>
          <w:p w14:paraId="2411D39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AF0171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7B27F4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5CA4FB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D61EA4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514" w:type="dxa"/>
            <w:gridSpan w:val="4"/>
            <w:shd w:val="clear" w:color="auto" w:fill="auto"/>
          </w:tcPr>
          <w:p w14:paraId="1065F08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auto"/>
          </w:tcPr>
          <w:p w14:paraId="31CA18A1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7E05E8A" w14:textId="77777777" w:rsidTr="002E697C">
        <w:tc>
          <w:tcPr>
            <w:tcW w:w="1209" w:type="dxa"/>
            <w:shd w:val="clear" w:color="auto" w:fill="auto"/>
          </w:tcPr>
          <w:p w14:paraId="28A16B5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39F810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925F1F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FC147D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24ED96D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514" w:type="dxa"/>
            <w:gridSpan w:val="4"/>
            <w:shd w:val="clear" w:color="auto" w:fill="auto"/>
          </w:tcPr>
          <w:p w14:paraId="49BF7AA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1D0873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19B4771" w14:textId="77777777" w:rsidTr="002E697C">
        <w:tc>
          <w:tcPr>
            <w:tcW w:w="1209" w:type="dxa"/>
            <w:shd w:val="clear" w:color="auto" w:fill="auto"/>
          </w:tcPr>
          <w:p w14:paraId="05979CE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46A989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86DAB4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251BB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488B5D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2514" w:type="dxa"/>
            <w:gridSpan w:val="4"/>
            <w:shd w:val="clear" w:color="auto" w:fill="auto"/>
          </w:tcPr>
          <w:p w14:paraId="6BB549D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father, mother</w:t>
            </w:r>
          </w:p>
        </w:tc>
        <w:tc>
          <w:tcPr>
            <w:tcW w:w="683" w:type="dxa"/>
            <w:shd w:val="clear" w:color="auto" w:fill="auto"/>
          </w:tcPr>
          <w:p w14:paraId="24DF325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CC1CD4F" w14:textId="77777777" w:rsidTr="002E697C">
        <w:tc>
          <w:tcPr>
            <w:tcW w:w="1209" w:type="dxa"/>
            <w:shd w:val="clear" w:color="auto" w:fill="D3D3D3"/>
          </w:tcPr>
          <w:p w14:paraId="5D107BF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C716CC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6660BC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3DE4E6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271692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63DAEFE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בֹּֽו׃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133483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דָּמָ֥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076730A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0D14FA8" w14:textId="77777777" w:rsidTr="002E697C">
        <w:tc>
          <w:tcPr>
            <w:tcW w:w="1209" w:type="dxa"/>
            <w:shd w:val="clear" w:color="auto" w:fill="D3D3D3"/>
          </w:tcPr>
          <w:p w14:paraId="51EE1F5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735766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90BCB1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47B3FB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748542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6CD236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784019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דָּ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7E3DB83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7EA7DDD" w14:textId="77777777" w:rsidTr="002E697C">
        <w:tc>
          <w:tcPr>
            <w:tcW w:w="1209" w:type="dxa"/>
            <w:shd w:val="clear" w:color="auto" w:fill="auto"/>
          </w:tcPr>
          <w:p w14:paraId="18E997B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46DACA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E8581D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2D2387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45CE267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10A79F1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990189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780C38C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20:10</w:t>
            </w:r>
          </w:p>
        </w:tc>
      </w:tr>
      <w:tr w:rsidR="00A008FE" w:rsidRPr="00A008FE" w14:paraId="619BEEEB" w14:textId="77777777" w:rsidTr="002E697C">
        <w:tc>
          <w:tcPr>
            <w:tcW w:w="1209" w:type="dxa"/>
            <w:shd w:val="clear" w:color="auto" w:fill="auto"/>
          </w:tcPr>
          <w:p w14:paraId="49EB45D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1E3895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119DEC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0885176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4E03F8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59F13DA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6D84C4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2F3E4C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6D3C63B" w14:textId="77777777" w:rsidTr="002E697C">
        <w:tc>
          <w:tcPr>
            <w:tcW w:w="1209" w:type="dxa"/>
            <w:shd w:val="clear" w:color="auto" w:fill="D3D3D3"/>
          </w:tcPr>
          <w:p w14:paraId="3629A4A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69EB87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2179B9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EB92BD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0D419E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ֵ֣שֶׁת אִ֔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3F3306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יִנְאַף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394A5B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ֶׁ֤ר</w:t>
            </w:r>
          </w:p>
        </w:tc>
        <w:tc>
          <w:tcPr>
            <w:tcW w:w="683" w:type="dxa"/>
            <w:shd w:val="clear" w:color="auto" w:fill="D3D3D3"/>
          </w:tcPr>
          <w:p w14:paraId="38A5AC6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2F1B018" w14:textId="77777777" w:rsidTr="002E697C">
        <w:tc>
          <w:tcPr>
            <w:tcW w:w="1209" w:type="dxa"/>
            <w:shd w:val="clear" w:color="auto" w:fill="D3D3D3"/>
          </w:tcPr>
          <w:p w14:paraId="4568A4F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A8D884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2B1B88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700D76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65370E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7A1EC4B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96CFA3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4C70AA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4F323AE" w14:textId="77777777" w:rsidTr="002E697C">
        <w:tc>
          <w:tcPr>
            <w:tcW w:w="1209" w:type="dxa"/>
            <w:shd w:val="clear" w:color="auto" w:fill="D3D3D3"/>
          </w:tcPr>
          <w:p w14:paraId="1CFD5E5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F19E0D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ED4584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34B55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C0A31C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E2494A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C66CF9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F35907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F82E399" w14:textId="77777777" w:rsidTr="002E697C">
        <w:tc>
          <w:tcPr>
            <w:tcW w:w="1209" w:type="dxa"/>
            <w:shd w:val="clear" w:color="auto" w:fill="D3D3D3"/>
          </w:tcPr>
          <w:p w14:paraId="6EACA1E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FCAFC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937F55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2CB61E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F785C5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fellow's_wife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277C86D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F4E009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E7A28F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8E75747" w14:textId="77777777" w:rsidTr="002E697C">
        <w:tc>
          <w:tcPr>
            <w:tcW w:w="1209" w:type="dxa"/>
            <w:shd w:val="clear" w:color="auto" w:fill="auto"/>
          </w:tcPr>
          <w:p w14:paraId="6B624A2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4C4D29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DD03C9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8B0E36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51137D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ֵ֣שֶׁת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רֵע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3098273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יִנְא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ַ֖ף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826645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683" w:type="dxa"/>
            <w:shd w:val="clear" w:color="auto" w:fill="auto"/>
          </w:tcPr>
          <w:p w14:paraId="53E4503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EF353A0" w14:textId="77777777" w:rsidTr="002E697C">
        <w:tc>
          <w:tcPr>
            <w:tcW w:w="1209" w:type="dxa"/>
            <w:shd w:val="clear" w:color="auto" w:fill="auto"/>
          </w:tcPr>
          <w:p w14:paraId="5E0C293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39513F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92AE7E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E0F839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437858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רֵע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ַ-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31097D4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418F23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C1078B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74F358A" w14:textId="77777777" w:rsidTr="002E697C">
        <w:tc>
          <w:tcPr>
            <w:tcW w:w="1209" w:type="dxa"/>
            <w:shd w:val="clear" w:color="auto" w:fill="auto"/>
          </w:tcPr>
          <w:p w14:paraId="57DC10D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07F01B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3719BC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0870FF8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2078B4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2677D7B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E9BAA7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4E6DA3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1D1DFDB" w14:textId="77777777" w:rsidTr="002E697C">
        <w:tc>
          <w:tcPr>
            <w:tcW w:w="1209" w:type="dxa"/>
            <w:shd w:val="clear" w:color="auto" w:fill="auto"/>
          </w:tcPr>
          <w:p w14:paraId="34C5F81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9CBD8C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C485A9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EC8C00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67ABC1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fellow's_wife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2D8E43A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45C719B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232617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72EE141" w14:textId="77777777" w:rsidTr="002E697C">
        <w:tc>
          <w:tcPr>
            <w:tcW w:w="1209" w:type="dxa"/>
            <w:shd w:val="clear" w:color="auto" w:fill="D3D3D3"/>
          </w:tcPr>
          <w:p w14:paraId="4B85B54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388DBD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4664F3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3F922A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7B44E2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ֹּאֵ֖ף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וְהַנ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ֹּאָֽ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5B27A31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ַ֥ת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AA93AC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  <w:shd w:val="clear" w:color="auto" w:fill="D3D3D3"/>
          </w:tcPr>
          <w:p w14:paraId="694069FC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A555709" w14:textId="77777777" w:rsidTr="002E697C">
        <w:tc>
          <w:tcPr>
            <w:tcW w:w="1209" w:type="dxa"/>
            <w:shd w:val="clear" w:color="auto" w:fill="D3D3D3"/>
          </w:tcPr>
          <w:p w14:paraId="0C846C5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F3DAE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C5E731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E71728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1444C1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נאף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נאף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3428B38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נאף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נאף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187CF8D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D636CE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89D3190" w14:textId="77777777" w:rsidTr="002E697C">
        <w:tc>
          <w:tcPr>
            <w:tcW w:w="1209" w:type="dxa"/>
            <w:shd w:val="clear" w:color="auto" w:fill="D3D3D3"/>
          </w:tcPr>
          <w:p w14:paraId="76F8BB3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F320A8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DCB0B6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1813BE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5E393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690828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70ED371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76714F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DBCCEB4" w14:textId="77777777" w:rsidTr="002E697C">
        <w:tc>
          <w:tcPr>
            <w:tcW w:w="1209" w:type="dxa"/>
            <w:shd w:val="clear" w:color="auto" w:fill="auto"/>
          </w:tcPr>
          <w:p w14:paraId="31831A4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D93319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2E3337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13B525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BD2F78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076FA03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060FB3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0393875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20:11</w:t>
            </w:r>
          </w:p>
        </w:tc>
      </w:tr>
      <w:tr w:rsidR="00A008FE" w:rsidRPr="00A008FE" w14:paraId="6B9D0D3E" w14:textId="77777777" w:rsidTr="002E697C">
        <w:tc>
          <w:tcPr>
            <w:tcW w:w="1209" w:type="dxa"/>
            <w:shd w:val="clear" w:color="auto" w:fill="auto"/>
          </w:tcPr>
          <w:p w14:paraId="5F52BA0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3B6F1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C4DA2B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967CF2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4E83A78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2BBE7FA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4634A19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C28930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A3D395A" w14:textId="77777777" w:rsidTr="002E697C">
        <w:tc>
          <w:tcPr>
            <w:tcW w:w="1209" w:type="dxa"/>
            <w:shd w:val="clear" w:color="auto" w:fill="auto"/>
          </w:tcPr>
          <w:p w14:paraId="0311E90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126765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B976AB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AE596F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4DC78A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490EC94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74DBFB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CC12F3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A952AB6" w14:textId="77777777" w:rsidTr="002E697C">
        <w:tc>
          <w:tcPr>
            <w:tcW w:w="1209" w:type="dxa"/>
            <w:shd w:val="clear" w:color="auto" w:fill="auto"/>
          </w:tcPr>
          <w:p w14:paraId="19CE32E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682748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5BDE9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01A1F7B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3DA9854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2B6A74B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E0C952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3C3D37D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B3AB00C" w14:textId="77777777" w:rsidTr="002E697C">
        <w:tc>
          <w:tcPr>
            <w:tcW w:w="1209" w:type="dxa"/>
            <w:shd w:val="clear" w:color="auto" w:fill="D3D3D3"/>
          </w:tcPr>
          <w:p w14:paraId="4794932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9DF50B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728196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863629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7CA943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ֵ֣שֶׁת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31A5263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ְׁכַּב֙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7B8388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ֶׁ֤ר</w:t>
            </w:r>
          </w:p>
        </w:tc>
        <w:tc>
          <w:tcPr>
            <w:tcW w:w="683" w:type="dxa"/>
            <w:shd w:val="clear" w:color="auto" w:fill="D3D3D3"/>
          </w:tcPr>
          <w:p w14:paraId="615DEC2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300DC59" w14:textId="77777777" w:rsidTr="002E697C">
        <w:tc>
          <w:tcPr>
            <w:tcW w:w="1209" w:type="dxa"/>
            <w:shd w:val="clear" w:color="auto" w:fill="D3D3D3"/>
          </w:tcPr>
          <w:p w14:paraId="4580A88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3CF348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F1E79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F19C46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A9150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53CC320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BA7F33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52B239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084B334" w14:textId="77777777" w:rsidTr="002E697C">
        <w:tc>
          <w:tcPr>
            <w:tcW w:w="1209" w:type="dxa"/>
            <w:shd w:val="clear" w:color="auto" w:fill="D3D3D3"/>
          </w:tcPr>
          <w:p w14:paraId="03123EA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DF9DA3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5364D0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F34C6B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6B7A8B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ED0D06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4BD790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7E0A773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3412F7D" w14:textId="77777777" w:rsidTr="002E697C">
        <w:tc>
          <w:tcPr>
            <w:tcW w:w="1209" w:type="dxa"/>
            <w:shd w:val="clear" w:color="auto" w:fill="D3D3D3"/>
          </w:tcPr>
          <w:p w14:paraId="2DDBB63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0EA649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B213A4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4C4F48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2E5D73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father's_wife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767EB36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5B5161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F1E2A1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10F37BE" w14:textId="77777777" w:rsidTr="002E697C">
        <w:tc>
          <w:tcPr>
            <w:tcW w:w="1209" w:type="dxa"/>
          </w:tcPr>
          <w:p w14:paraId="76C7894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5FEB465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5FF6294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19A996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22FBF3F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36CBF62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גִּלָּ֑ה</w:t>
            </w:r>
          </w:p>
        </w:tc>
        <w:tc>
          <w:tcPr>
            <w:tcW w:w="1306" w:type="dxa"/>
            <w:gridSpan w:val="2"/>
          </w:tcPr>
          <w:p w14:paraId="49AEC87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683" w:type="dxa"/>
          </w:tcPr>
          <w:p w14:paraId="514E39E0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75287DE" w14:textId="77777777" w:rsidTr="002E697C">
        <w:tc>
          <w:tcPr>
            <w:tcW w:w="1209" w:type="dxa"/>
          </w:tcPr>
          <w:p w14:paraId="7FDA47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73E454B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1993346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3F4EC66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C1E864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4A13483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</w:tcPr>
          <w:p w14:paraId="60C60C5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</w:tcPr>
          <w:p w14:paraId="28D465C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5FD0E07" w14:textId="77777777" w:rsidTr="002E697C">
        <w:tc>
          <w:tcPr>
            <w:tcW w:w="1209" w:type="dxa"/>
          </w:tcPr>
          <w:p w14:paraId="34334F6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2F79F0B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7414959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54BAA38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172079B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53EB1FA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</w:tcPr>
          <w:p w14:paraId="7E29206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ACD031C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4676FAF" w14:textId="77777777" w:rsidTr="002E697C">
        <w:tc>
          <w:tcPr>
            <w:tcW w:w="1209" w:type="dxa"/>
          </w:tcPr>
          <w:p w14:paraId="08101FF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DA76FF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B8049A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13955DC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643AC5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3DA93AC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</w:tcPr>
          <w:p w14:paraId="2041FD6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father's_wife</w:t>
            </w:r>
            <w:proofErr w:type="spellEnd"/>
          </w:p>
        </w:tc>
        <w:tc>
          <w:tcPr>
            <w:tcW w:w="683" w:type="dxa"/>
          </w:tcPr>
          <w:p w14:paraId="1EA328F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9A81E12" w14:textId="77777777" w:rsidTr="002E697C">
        <w:tc>
          <w:tcPr>
            <w:tcW w:w="1209" w:type="dxa"/>
            <w:shd w:val="clear" w:color="auto" w:fill="D3D3D3"/>
          </w:tcPr>
          <w:p w14:paraId="3F34724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A0FEDD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02372B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AF3F59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C21CDB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7DEBFB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יוּמְת֥ו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76E03E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  <w:shd w:val="clear" w:color="auto" w:fill="D3D3D3"/>
          </w:tcPr>
          <w:p w14:paraId="3298C41B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D1DCDB0" w14:textId="77777777" w:rsidTr="002E697C">
        <w:tc>
          <w:tcPr>
            <w:tcW w:w="1209" w:type="dxa"/>
            <w:shd w:val="clear" w:color="auto" w:fill="D3D3D3"/>
          </w:tcPr>
          <w:p w14:paraId="31965F5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0D4A5C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8E7E7C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3B4AC1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539E70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39611C7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5D8DACB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F26C34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1525391" w14:textId="77777777" w:rsidTr="002E697C">
        <w:tc>
          <w:tcPr>
            <w:tcW w:w="1209" w:type="dxa"/>
            <w:shd w:val="clear" w:color="auto" w:fill="D3D3D3"/>
          </w:tcPr>
          <w:p w14:paraId="6B68A57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89FA4F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F89359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DD96D6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946947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63BB15E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1B43923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A4C046C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08C32A4" w14:textId="77777777" w:rsidTr="002E697C">
        <w:tc>
          <w:tcPr>
            <w:tcW w:w="1209" w:type="dxa"/>
          </w:tcPr>
          <w:p w14:paraId="6E5C9B3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71BBA05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603F4B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20CFDDB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617A333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280A93A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בָּֽם׃</w:t>
            </w:r>
          </w:p>
        </w:tc>
        <w:tc>
          <w:tcPr>
            <w:tcW w:w="1306" w:type="dxa"/>
            <w:gridSpan w:val="2"/>
          </w:tcPr>
          <w:p w14:paraId="38CE3D2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683" w:type="dxa"/>
          </w:tcPr>
          <w:p w14:paraId="5B0C43A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FF60D69" w14:textId="77777777" w:rsidTr="002E697C">
        <w:tc>
          <w:tcPr>
            <w:tcW w:w="1209" w:type="dxa"/>
          </w:tcPr>
          <w:p w14:paraId="1D7F704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3D04390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60D8F7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31457B0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518DC19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464895F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</w:tcPr>
          <w:p w14:paraId="69AE3C4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דָּם-שְׁ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683" w:type="dxa"/>
          </w:tcPr>
          <w:p w14:paraId="5C4C8E2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4927BC5" w14:textId="77777777" w:rsidTr="002E697C">
        <w:tc>
          <w:tcPr>
            <w:tcW w:w="1209" w:type="dxa"/>
            <w:shd w:val="clear" w:color="auto" w:fill="D3D3D3"/>
          </w:tcPr>
          <w:p w14:paraId="1D6D6B8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9C319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CC7351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14C03C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C39B60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D08B7A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27A79C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0F9EA7A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20:12</w:t>
            </w:r>
          </w:p>
        </w:tc>
      </w:tr>
      <w:tr w:rsidR="00A008FE" w:rsidRPr="00A008FE" w14:paraId="2449E752" w14:textId="77777777" w:rsidTr="002E697C">
        <w:tc>
          <w:tcPr>
            <w:tcW w:w="1209" w:type="dxa"/>
            <w:shd w:val="clear" w:color="auto" w:fill="D3D3D3"/>
          </w:tcPr>
          <w:p w14:paraId="12A3270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81E32E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993BA8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368D65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7F3B20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1B00A78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326E33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5E7AFA4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1EC0A68" w14:textId="77777777" w:rsidTr="002E697C">
        <w:tc>
          <w:tcPr>
            <w:tcW w:w="1209" w:type="dxa"/>
          </w:tcPr>
          <w:p w14:paraId="423BFCD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2606AD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17EF6CE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5731DFF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2F69DED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ַּלָּתֹ֔ו</w:t>
            </w:r>
          </w:p>
        </w:tc>
        <w:tc>
          <w:tcPr>
            <w:tcW w:w="1208" w:type="dxa"/>
            <w:gridSpan w:val="2"/>
          </w:tcPr>
          <w:p w14:paraId="0B96F5B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ְׁכַּב֙</w:t>
            </w:r>
          </w:p>
        </w:tc>
        <w:tc>
          <w:tcPr>
            <w:tcW w:w="1306" w:type="dxa"/>
            <w:gridSpan w:val="2"/>
          </w:tcPr>
          <w:p w14:paraId="395C260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ֶׁ֤ר</w:t>
            </w:r>
          </w:p>
        </w:tc>
        <w:tc>
          <w:tcPr>
            <w:tcW w:w="683" w:type="dxa"/>
          </w:tcPr>
          <w:p w14:paraId="1F2B79C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B224A1A" w14:textId="77777777" w:rsidTr="002E697C">
        <w:tc>
          <w:tcPr>
            <w:tcW w:w="1209" w:type="dxa"/>
          </w:tcPr>
          <w:p w14:paraId="3758115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489D52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56841E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25858AE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0F2E4D0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כַּלָּ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</w:tcPr>
          <w:p w14:paraId="7E4DFD9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</w:tcPr>
          <w:p w14:paraId="1105F02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2BDAFCD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B7D2FA2" w14:textId="77777777" w:rsidTr="002E697C">
        <w:tc>
          <w:tcPr>
            <w:tcW w:w="1209" w:type="dxa"/>
          </w:tcPr>
          <w:p w14:paraId="3D818F4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2E635E3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3522CE6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1356395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6DE371B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498F28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</w:tcPr>
          <w:p w14:paraId="13FFF37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D2B919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D3B7ADF" w14:textId="77777777" w:rsidTr="002E697C">
        <w:tc>
          <w:tcPr>
            <w:tcW w:w="1209" w:type="dxa"/>
          </w:tcPr>
          <w:p w14:paraId="3C995BA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25CFA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23F1479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7A53822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70B420E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daughter-in-law</w:t>
            </w:r>
          </w:p>
        </w:tc>
        <w:tc>
          <w:tcPr>
            <w:tcW w:w="1208" w:type="dxa"/>
            <w:gridSpan w:val="2"/>
          </w:tcPr>
          <w:p w14:paraId="495E190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</w:tcPr>
          <w:p w14:paraId="39F1F6E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29AF1D0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6D7B28A" w14:textId="77777777" w:rsidTr="002E697C">
        <w:tc>
          <w:tcPr>
            <w:tcW w:w="1209" w:type="dxa"/>
            <w:shd w:val="clear" w:color="auto" w:fill="D3D3D3"/>
          </w:tcPr>
          <w:p w14:paraId="4DE5B3B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02BA91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6022FF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CF61BE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89A202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5BCF3AF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יוּמְת֖ו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8164A0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4A22099D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ACACFB4" w14:textId="77777777" w:rsidTr="002E697C">
        <w:tc>
          <w:tcPr>
            <w:tcW w:w="1209" w:type="dxa"/>
            <w:shd w:val="clear" w:color="auto" w:fill="D3D3D3"/>
          </w:tcPr>
          <w:p w14:paraId="6BE91E3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938114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6FB6B6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653C7A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720045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253B5A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06BBF8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09F4FF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03CA8F2" w14:textId="77777777" w:rsidTr="002E697C">
        <w:tc>
          <w:tcPr>
            <w:tcW w:w="1209" w:type="dxa"/>
            <w:shd w:val="clear" w:color="auto" w:fill="D3D3D3"/>
          </w:tcPr>
          <w:p w14:paraId="018F0F9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85626F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C20B48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DBAA79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CBB173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5076023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5A3F565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AE00C1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A785E1F" w14:textId="77777777" w:rsidTr="002E697C">
        <w:tc>
          <w:tcPr>
            <w:tcW w:w="1209" w:type="dxa"/>
          </w:tcPr>
          <w:p w14:paraId="022A168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23AFA90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24F4B69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5B0E3E3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C7578A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51A2931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ׂ֖וּ</w:t>
            </w:r>
          </w:p>
        </w:tc>
        <w:tc>
          <w:tcPr>
            <w:tcW w:w="1306" w:type="dxa"/>
            <w:gridSpan w:val="2"/>
          </w:tcPr>
          <w:p w14:paraId="64F256F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תֶּ֥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בֶל</w:t>
            </w:r>
            <w:proofErr w:type="spellEnd"/>
          </w:p>
        </w:tc>
        <w:tc>
          <w:tcPr>
            <w:tcW w:w="683" w:type="dxa"/>
          </w:tcPr>
          <w:p w14:paraId="3FFFFC21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C422F20" w14:textId="77777777" w:rsidTr="002E697C">
        <w:tc>
          <w:tcPr>
            <w:tcW w:w="1209" w:type="dxa"/>
          </w:tcPr>
          <w:p w14:paraId="56BFA6D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16FC52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07EAE3C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5930F9C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6EAE86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3CE2E8E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</w:p>
        </w:tc>
        <w:tc>
          <w:tcPr>
            <w:tcW w:w="1306" w:type="dxa"/>
            <w:gridSpan w:val="2"/>
          </w:tcPr>
          <w:p w14:paraId="680E8B5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תֶּ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בֶל</w:t>
            </w:r>
            <w:proofErr w:type="spellEnd"/>
          </w:p>
        </w:tc>
        <w:tc>
          <w:tcPr>
            <w:tcW w:w="683" w:type="dxa"/>
          </w:tcPr>
          <w:p w14:paraId="110447C6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40D268BD" w14:textId="77777777" w:rsidTr="002E697C">
        <w:tc>
          <w:tcPr>
            <w:tcW w:w="1209" w:type="dxa"/>
          </w:tcPr>
          <w:p w14:paraId="4216C14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7E02AFB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81BEC4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72442FB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3CE85E9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3981CDA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</w:tcPr>
          <w:p w14:paraId="43BB50B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4155109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F48B2CC" w14:textId="77777777" w:rsidTr="002E697C">
        <w:tc>
          <w:tcPr>
            <w:tcW w:w="1209" w:type="dxa"/>
            <w:shd w:val="clear" w:color="auto" w:fill="D3D3D3"/>
          </w:tcPr>
          <w:p w14:paraId="6308E36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70941A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928B64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9E693D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DC39B1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420B8D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בָּֽם׃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65FC5A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683" w:type="dxa"/>
            <w:shd w:val="clear" w:color="auto" w:fill="D3D3D3"/>
          </w:tcPr>
          <w:p w14:paraId="232F792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E787B84" w14:textId="77777777" w:rsidTr="002E697C">
        <w:tc>
          <w:tcPr>
            <w:tcW w:w="1209" w:type="dxa"/>
            <w:shd w:val="clear" w:color="auto" w:fill="D3D3D3"/>
          </w:tcPr>
          <w:p w14:paraId="53003B3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AEB7CA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71AC35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8C4361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A5D1D7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71409F7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732A9BD" w14:textId="77777777" w:rsidR="00A008FE" w:rsidRPr="00A008FE" w:rsidRDefault="00A008FE" w:rsidP="00A008FE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bidi="he-IL"/>
              </w:rPr>
            </w:pP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  <w:r w:rsidRPr="00A008FE">
              <w:rPr>
                <w:rFonts w:eastAsia="MS Mincho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דָּם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lang w:bidi="he-IL"/>
              </w:rPr>
              <w:t>-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rtl/>
                <w:lang w:bidi="he-IL"/>
              </w:rPr>
              <w:t>שְׂנַיִם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lang w:bidi="he-IL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DA6AE4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05B894F" w14:textId="77777777" w:rsidTr="002E697C">
        <w:tc>
          <w:tcPr>
            <w:tcW w:w="1209" w:type="dxa"/>
          </w:tcPr>
          <w:p w14:paraId="3F27206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5B1260F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B1EA5E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11CF049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DEF793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7709BF1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</w:tcPr>
          <w:p w14:paraId="4BF5CC1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2FA2B737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20:13</w:t>
            </w:r>
          </w:p>
        </w:tc>
      </w:tr>
      <w:tr w:rsidR="00A008FE" w:rsidRPr="00A008FE" w14:paraId="600FFEEE" w14:textId="77777777" w:rsidTr="002E697C">
        <w:tc>
          <w:tcPr>
            <w:tcW w:w="1209" w:type="dxa"/>
          </w:tcPr>
          <w:p w14:paraId="22AF446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38DF55A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AE55FF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7C9ED24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73F5E84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3BDDAB3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</w:tcPr>
          <w:p w14:paraId="41FE1D5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CB893E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63B0959E" w14:textId="77777777" w:rsidTr="002E697C">
        <w:tc>
          <w:tcPr>
            <w:tcW w:w="1209" w:type="dxa"/>
            <w:shd w:val="clear" w:color="auto" w:fill="D3D3D3"/>
          </w:tcPr>
          <w:p w14:paraId="60B3D8C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E8F84A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12E2113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ְׁכְּבֵ֣י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ָּׁ֔ה</w:t>
            </w:r>
          </w:p>
        </w:tc>
        <w:tc>
          <w:tcPr>
            <w:tcW w:w="2237" w:type="dxa"/>
            <w:shd w:val="clear" w:color="auto" w:fill="D3D3D3"/>
          </w:tcPr>
          <w:p w14:paraId="05BBCE6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אֶת־זָכָר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0E9908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ְׁכַּ֤ב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B5A0F0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  <w:shd w:val="clear" w:color="auto" w:fill="D3D3D3"/>
          </w:tcPr>
          <w:p w14:paraId="78FED7F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75DC6D6A" w14:textId="77777777" w:rsidTr="002E697C">
        <w:tc>
          <w:tcPr>
            <w:tcW w:w="1209" w:type="dxa"/>
            <w:shd w:val="clear" w:color="auto" w:fill="D3D3D3"/>
          </w:tcPr>
          <w:p w14:paraId="0868BBB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4F65C3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6A3C395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ְׁכָּב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2237" w:type="dxa"/>
            <w:shd w:val="clear" w:color="auto" w:fill="D3D3D3"/>
          </w:tcPr>
          <w:p w14:paraId="2370A18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זָכָר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32F0EF7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01E75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B812E5D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247F616D" w14:textId="77777777" w:rsidTr="002E697C">
        <w:tc>
          <w:tcPr>
            <w:tcW w:w="1209" w:type="dxa"/>
            <w:shd w:val="clear" w:color="auto" w:fill="D3D3D3"/>
          </w:tcPr>
          <w:p w14:paraId="245E6E3A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5B75E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76A3785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784BDB8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1326A2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561ED0A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7376DE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C162C6F" w14:textId="77777777" w:rsidTr="002E697C">
        <w:tc>
          <w:tcPr>
            <w:tcW w:w="1209" w:type="dxa"/>
            <w:shd w:val="clear" w:color="auto" w:fill="D3D3D3"/>
          </w:tcPr>
          <w:p w14:paraId="45C962D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9E1E6E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4A646EC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09FBBFD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male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9FB36E8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57624A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0698B6A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8ED3486" w14:textId="77777777" w:rsidTr="002E697C">
        <w:tc>
          <w:tcPr>
            <w:tcW w:w="1209" w:type="dxa"/>
          </w:tcPr>
          <w:p w14:paraId="59B390B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58C48A8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070293F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8F426E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1986400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208" w:type="dxa"/>
            <w:gridSpan w:val="2"/>
          </w:tcPr>
          <w:p w14:paraId="4E52C53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ׂ֖וּ</w:t>
            </w:r>
          </w:p>
        </w:tc>
        <w:tc>
          <w:tcPr>
            <w:tcW w:w="1306" w:type="dxa"/>
            <w:gridSpan w:val="2"/>
          </w:tcPr>
          <w:p w14:paraId="5864170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ועֵב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683" w:type="dxa"/>
          </w:tcPr>
          <w:p w14:paraId="12D38DA2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5C30C4D" w14:textId="77777777" w:rsidTr="002E697C">
        <w:tc>
          <w:tcPr>
            <w:tcW w:w="1209" w:type="dxa"/>
          </w:tcPr>
          <w:p w14:paraId="1F04ED1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B097C1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55E9DF7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82F782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2022584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3</w:t>
            </w:r>
          </w:p>
        </w:tc>
        <w:tc>
          <w:tcPr>
            <w:tcW w:w="1208" w:type="dxa"/>
            <w:gridSpan w:val="2"/>
          </w:tcPr>
          <w:p w14:paraId="60A14DE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3</w:t>
            </w:r>
          </w:p>
        </w:tc>
        <w:tc>
          <w:tcPr>
            <w:tcW w:w="1306" w:type="dxa"/>
            <w:gridSpan w:val="2"/>
          </w:tcPr>
          <w:p w14:paraId="27371E1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תֹּ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ועֵבָה</w:t>
            </w:r>
            <w:proofErr w:type="spellEnd"/>
          </w:p>
        </w:tc>
        <w:tc>
          <w:tcPr>
            <w:tcW w:w="683" w:type="dxa"/>
          </w:tcPr>
          <w:p w14:paraId="08894905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153424BC" w14:textId="77777777" w:rsidTr="002E697C">
        <w:tc>
          <w:tcPr>
            <w:tcW w:w="1209" w:type="dxa"/>
          </w:tcPr>
          <w:p w14:paraId="76BBA46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79E4F9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2F5F533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7707D07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01D4AE7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5735A0E2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</w:tcPr>
          <w:p w14:paraId="3F69EAE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D656081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5C72F614" w14:textId="77777777" w:rsidTr="002E697C">
        <w:tc>
          <w:tcPr>
            <w:tcW w:w="1209" w:type="dxa"/>
            <w:shd w:val="clear" w:color="auto" w:fill="D3D3D3"/>
          </w:tcPr>
          <w:p w14:paraId="0C71FB0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BB8980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3AE40B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EF612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122982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7733653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9BF859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1373CC5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C50381F" w14:textId="77777777" w:rsidTr="002E697C">
        <w:tc>
          <w:tcPr>
            <w:tcW w:w="1209" w:type="dxa"/>
            <w:shd w:val="clear" w:color="auto" w:fill="D3D3D3"/>
          </w:tcPr>
          <w:p w14:paraId="41573A40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A62930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2B01F7B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9B48FA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EF77E3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17B2C72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3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08EC03E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F71D048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06950E57" w14:textId="77777777" w:rsidTr="002E697C">
        <w:tc>
          <w:tcPr>
            <w:tcW w:w="1209" w:type="dxa"/>
            <w:shd w:val="clear" w:color="auto" w:fill="D3D3D3"/>
          </w:tcPr>
          <w:p w14:paraId="7C85A831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E92631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0EFB2BC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6A8A02D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E15BBE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32D794A5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136E4919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8F6FEAE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A008FE" w:rsidRPr="00A008FE" w14:paraId="3E8D292F" w14:textId="77777777" w:rsidTr="002E697C">
        <w:tc>
          <w:tcPr>
            <w:tcW w:w="1209" w:type="dxa"/>
          </w:tcPr>
          <w:p w14:paraId="1F53CAC4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C968CA7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69EDF7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77F0FCA6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7319739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32759CC3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בָּֽם׃</w:t>
            </w:r>
          </w:p>
        </w:tc>
        <w:tc>
          <w:tcPr>
            <w:tcW w:w="1306" w:type="dxa"/>
            <w:gridSpan w:val="2"/>
          </w:tcPr>
          <w:p w14:paraId="650BC45F" w14:textId="77777777" w:rsidR="00A008FE" w:rsidRPr="00A008FE" w:rsidRDefault="00A008FE" w:rsidP="00A008F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683" w:type="dxa"/>
          </w:tcPr>
          <w:p w14:paraId="0F79610F" w14:textId="77777777" w:rsidR="00A008FE" w:rsidRPr="00A008FE" w:rsidRDefault="00A008FE" w:rsidP="00A008F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832505B" w14:textId="77777777" w:rsidTr="002E697C">
        <w:tc>
          <w:tcPr>
            <w:tcW w:w="1209" w:type="dxa"/>
          </w:tcPr>
          <w:p w14:paraId="4871B46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4D22EC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FE320F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577512F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165D9D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7B62B87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3</w:t>
            </w:r>
          </w:p>
        </w:tc>
        <w:tc>
          <w:tcPr>
            <w:tcW w:w="1306" w:type="dxa"/>
            <w:gridSpan w:val="2"/>
          </w:tcPr>
          <w:p w14:paraId="154C73C5" w14:textId="15DE31AB" w:rsidR="00066D00" w:rsidRPr="00A008FE" w:rsidRDefault="00066D00" w:rsidP="00066D00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</w:rPr>
              <w:t>#</w:t>
            </w:r>
            <w:r>
              <w:rPr>
                <w:rFonts w:eastAsia="MS Mincho"/>
                <w:sz w:val="20"/>
                <w:szCs w:val="22"/>
              </w:rPr>
              <w:t>3</w:t>
            </w:r>
            <w:r w:rsidRPr="00A008FE">
              <w:rPr>
                <w:rFonts w:eastAsia="MS Mincho" w:hint="cs"/>
                <w:sz w:val="20"/>
                <w:szCs w:val="22"/>
                <w:rtl/>
                <w:lang w:val="en-US" w:bidi="he-IL"/>
              </w:rPr>
              <w:t xml:space="preserve"> 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דָּם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lang w:bidi="he-IL"/>
              </w:rPr>
              <w:t>-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rtl/>
                <w:lang w:bidi="he-IL"/>
              </w:rPr>
              <w:t>שְׂנַיִם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lang w:bidi="he-IL"/>
              </w:rPr>
              <w:t>-</w:t>
            </w:r>
          </w:p>
        </w:tc>
        <w:tc>
          <w:tcPr>
            <w:tcW w:w="683" w:type="dxa"/>
          </w:tcPr>
          <w:p w14:paraId="310216D2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406FC08" w14:textId="77777777" w:rsidTr="002E697C">
        <w:tc>
          <w:tcPr>
            <w:tcW w:w="1209" w:type="dxa"/>
            <w:shd w:val="clear" w:color="auto" w:fill="D3D3D3"/>
          </w:tcPr>
          <w:p w14:paraId="7D41734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2F0117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EDA84D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02786C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769284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683AEBE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77A044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5F023DBA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20:14</w:t>
            </w:r>
          </w:p>
        </w:tc>
      </w:tr>
      <w:tr w:rsidR="00066D00" w:rsidRPr="00A008FE" w14:paraId="44703BE8" w14:textId="77777777" w:rsidTr="002E697C">
        <w:tc>
          <w:tcPr>
            <w:tcW w:w="1209" w:type="dxa"/>
            <w:shd w:val="clear" w:color="auto" w:fill="D3D3D3"/>
          </w:tcPr>
          <w:p w14:paraId="4AFFBB9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FCC4CE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BAFD4F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38B1D9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AFC0E4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2BD093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916949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2500F8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35EB3B3" w14:textId="77777777" w:rsidTr="002E697C">
        <w:tc>
          <w:tcPr>
            <w:tcW w:w="1209" w:type="dxa"/>
          </w:tcPr>
          <w:p w14:paraId="20B6FDE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2737AA3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1D88C56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230A1C0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55E2B61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ָּׁ֛ה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וְאֶת־אִמ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ָּ֖הּ</w:t>
            </w:r>
          </w:p>
        </w:tc>
        <w:tc>
          <w:tcPr>
            <w:tcW w:w="1208" w:type="dxa"/>
            <w:gridSpan w:val="2"/>
          </w:tcPr>
          <w:p w14:paraId="7570D0B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ַּ֧ח</w:t>
            </w:r>
          </w:p>
        </w:tc>
        <w:tc>
          <w:tcPr>
            <w:tcW w:w="1306" w:type="dxa"/>
            <w:gridSpan w:val="2"/>
          </w:tcPr>
          <w:p w14:paraId="040320E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</w:tcPr>
          <w:p w14:paraId="0712B2B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EA6DD1B" w14:textId="77777777" w:rsidTr="002E697C">
        <w:tc>
          <w:tcPr>
            <w:tcW w:w="1209" w:type="dxa"/>
          </w:tcPr>
          <w:p w14:paraId="1320D41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6D7525C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237690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62C5500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69B89D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08" w:type="dxa"/>
            <w:gridSpan w:val="2"/>
          </w:tcPr>
          <w:p w14:paraId="5802BAA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</w:tcPr>
          <w:p w14:paraId="7BBFFE3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F89A5B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8E55B52" w14:textId="77777777" w:rsidTr="002E697C">
        <w:tc>
          <w:tcPr>
            <w:tcW w:w="1209" w:type="dxa"/>
          </w:tcPr>
          <w:p w14:paraId="527D322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27FA81E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50562C1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14E58E6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593B89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4F1C554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</w:tcPr>
          <w:p w14:paraId="0D00BDB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07AFA6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DE05DC2" w14:textId="77777777" w:rsidTr="002E697C">
        <w:tc>
          <w:tcPr>
            <w:tcW w:w="1209" w:type="dxa"/>
          </w:tcPr>
          <w:p w14:paraId="51ED363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44615F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5FC5050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245F0A7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6D21CCD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woman_and_her_mother</w:t>
            </w:r>
            <w:proofErr w:type="spellEnd"/>
          </w:p>
        </w:tc>
        <w:tc>
          <w:tcPr>
            <w:tcW w:w="1208" w:type="dxa"/>
            <w:gridSpan w:val="2"/>
          </w:tcPr>
          <w:p w14:paraId="44BC9B9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</w:tcPr>
          <w:p w14:paraId="12A8D18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17B2FA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EFAEB14" w14:textId="77777777" w:rsidTr="002E697C">
        <w:tc>
          <w:tcPr>
            <w:tcW w:w="1209" w:type="dxa"/>
            <w:shd w:val="clear" w:color="auto" w:fill="D3D3D3"/>
          </w:tcPr>
          <w:p w14:paraId="43799C9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B7920C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0EB368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A98AB4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DEF4D1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306C0DD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הִ֑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3C5CDA2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זִמ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ָּ֣ה</w:t>
            </w:r>
          </w:p>
        </w:tc>
        <w:tc>
          <w:tcPr>
            <w:tcW w:w="683" w:type="dxa"/>
            <w:shd w:val="clear" w:color="auto" w:fill="D3D3D3"/>
          </w:tcPr>
          <w:p w14:paraId="512B236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C939EFD" w14:textId="77777777" w:rsidTr="002E697C">
        <w:tc>
          <w:tcPr>
            <w:tcW w:w="1209" w:type="dxa"/>
            <w:shd w:val="clear" w:color="auto" w:fill="D3D3D3"/>
          </w:tcPr>
          <w:p w14:paraId="7B19605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791D00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FE6A86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ED888E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40828C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381162F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זִמ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E0E5D3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זִמ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683" w:type="dxa"/>
            <w:shd w:val="clear" w:color="auto" w:fill="D3D3D3"/>
          </w:tcPr>
          <w:p w14:paraId="581A1B3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01B6BAA" w14:textId="77777777" w:rsidTr="002E697C">
        <w:tc>
          <w:tcPr>
            <w:tcW w:w="1209" w:type="dxa"/>
          </w:tcPr>
          <w:p w14:paraId="46475A1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3A57890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B2FE01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6B51F2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6D7845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אֹתֹו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וְאֶתְה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ֶ֔ן</w:t>
            </w:r>
          </w:p>
        </w:tc>
        <w:tc>
          <w:tcPr>
            <w:tcW w:w="1208" w:type="dxa"/>
            <w:gridSpan w:val="2"/>
          </w:tcPr>
          <w:p w14:paraId="3A0D2E6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רְפ֤ו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</w:tcPr>
          <w:p w14:paraId="26BA3FB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בָּאֵ֞שׁ</w:t>
            </w:r>
          </w:p>
        </w:tc>
        <w:tc>
          <w:tcPr>
            <w:tcW w:w="683" w:type="dxa"/>
          </w:tcPr>
          <w:p w14:paraId="522A696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1A76AE6" w14:textId="77777777" w:rsidTr="002E697C">
        <w:tc>
          <w:tcPr>
            <w:tcW w:w="1209" w:type="dxa"/>
          </w:tcPr>
          <w:p w14:paraId="76FE364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1174C2E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76680B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4264FA6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36E6CF9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4FB6474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</w:tcPr>
          <w:p w14:paraId="1ED8E82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</w:tcPr>
          <w:p w14:paraId="024DE71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D41AE66" w14:textId="77777777" w:rsidTr="002E697C">
        <w:tc>
          <w:tcPr>
            <w:tcW w:w="1209" w:type="dxa"/>
          </w:tcPr>
          <w:p w14:paraId="0EBCB19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77F64CA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3EE8CA4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3A580E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7F4E053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</w:tcPr>
          <w:p w14:paraId="6F2AE1C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</w:tcPr>
          <w:p w14:paraId="5B245E3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D3E61FB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A8390E0" w14:textId="77777777" w:rsidTr="002E697C">
        <w:tc>
          <w:tcPr>
            <w:tcW w:w="1209" w:type="dxa"/>
          </w:tcPr>
          <w:p w14:paraId="5BCC858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502C4DD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4EB3D06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634E02C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2CEBCC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, sojourner, </w:t>
            </w: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woman_and_her_mother</w:t>
            </w:r>
            <w:proofErr w:type="spellEnd"/>
          </w:p>
        </w:tc>
        <w:tc>
          <w:tcPr>
            <w:tcW w:w="1208" w:type="dxa"/>
            <w:gridSpan w:val="2"/>
          </w:tcPr>
          <w:p w14:paraId="102D089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06" w:type="dxa"/>
            <w:gridSpan w:val="2"/>
          </w:tcPr>
          <w:p w14:paraId="2AB0659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C35798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70F441D" w14:textId="77777777" w:rsidTr="002E697C">
        <w:tc>
          <w:tcPr>
            <w:tcW w:w="1209" w:type="dxa"/>
            <w:shd w:val="clear" w:color="auto" w:fill="D3D3D3"/>
          </w:tcPr>
          <w:p w14:paraId="6459A5A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E3423E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152058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תֹוכְכ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478" w:type="dxa"/>
            <w:shd w:val="clear" w:color="auto" w:fill="D3D3D3"/>
          </w:tcPr>
          <w:p w14:paraId="12ABA14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זִמ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ָּ֖ה</w:t>
            </w:r>
          </w:p>
        </w:tc>
        <w:tc>
          <w:tcPr>
            <w:tcW w:w="2237" w:type="dxa"/>
            <w:shd w:val="clear" w:color="auto" w:fill="D3D3D3"/>
          </w:tcPr>
          <w:p w14:paraId="5D56FD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תִהְי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6D4165D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0EDD42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3EEFF82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294292A" w14:textId="77777777" w:rsidTr="002E697C">
        <w:tc>
          <w:tcPr>
            <w:tcW w:w="1209" w:type="dxa"/>
            <w:shd w:val="clear" w:color="auto" w:fill="D3D3D3"/>
          </w:tcPr>
          <w:p w14:paraId="3FB4D2F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70E440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9552C9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זִמ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478" w:type="dxa"/>
            <w:shd w:val="clear" w:color="auto" w:fill="D3D3D3"/>
          </w:tcPr>
          <w:p w14:paraId="739B96F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זִמ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2237" w:type="dxa"/>
            <w:shd w:val="clear" w:color="auto" w:fill="D3D3D3"/>
          </w:tcPr>
          <w:p w14:paraId="32FB1E8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זִמ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66CE0B1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98D1F9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602C03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2A7513F" w14:textId="77777777" w:rsidTr="002E697C">
        <w:tc>
          <w:tcPr>
            <w:tcW w:w="1209" w:type="dxa"/>
            <w:shd w:val="clear" w:color="auto" w:fill="D3D3D3"/>
          </w:tcPr>
          <w:p w14:paraId="78FBF26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48FDB9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DE93A3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8" w:type="dxa"/>
            <w:shd w:val="clear" w:color="auto" w:fill="D3D3D3"/>
          </w:tcPr>
          <w:p w14:paraId="076AB5D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23CE772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42BE1E0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29222D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B4EA1F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49BEE8A" w14:textId="77777777" w:rsidTr="002E697C">
        <w:tc>
          <w:tcPr>
            <w:tcW w:w="1209" w:type="dxa"/>
          </w:tcPr>
          <w:p w14:paraId="47E4CEA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2FD8C4A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29FDB27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04B4004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087B927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07AE9D9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</w:tcPr>
          <w:p w14:paraId="50DFC8A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34225822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20:15</w:t>
            </w:r>
          </w:p>
        </w:tc>
      </w:tr>
      <w:tr w:rsidR="00066D00" w:rsidRPr="00A008FE" w14:paraId="6594F18B" w14:textId="77777777" w:rsidTr="002E697C">
        <w:tc>
          <w:tcPr>
            <w:tcW w:w="1209" w:type="dxa"/>
          </w:tcPr>
          <w:p w14:paraId="0D1AE3F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5BA8980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DDC425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35E9031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4728E90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07801FD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</w:tcPr>
          <w:p w14:paraId="595319D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413C5B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599134A" w14:textId="77777777" w:rsidTr="002E697C">
        <w:tc>
          <w:tcPr>
            <w:tcW w:w="1209" w:type="dxa"/>
          </w:tcPr>
          <w:p w14:paraId="1E03493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</w:tcPr>
          <w:p w14:paraId="7F1BEBF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</w:tcPr>
          <w:p w14:paraId="6D39272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</w:tcPr>
          <w:p w14:paraId="44A089F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</w:tcPr>
          <w:p w14:paraId="5DD8BCF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</w:tcPr>
          <w:p w14:paraId="5ED718F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</w:tcPr>
          <w:p w14:paraId="7CE59A8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F658B2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D3B498B" w14:textId="77777777" w:rsidTr="002E697C">
        <w:tc>
          <w:tcPr>
            <w:tcW w:w="1209" w:type="dxa"/>
            <w:shd w:val="clear" w:color="auto" w:fill="D3D3D3"/>
          </w:tcPr>
          <w:p w14:paraId="1C85E4D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7A8AF3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D57E4F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FF8CDB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בִּ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בְהֵמ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2237" w:type="dxa"/>
            <w:shd w:val="clear" w:color="auto" w:fill="D3D3D3"/>
          </w:tcPr>
          <w:p w14:paraId="76F8156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כָבְת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ֹּ֛ו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65923C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ֵּ֧ן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4BE2E6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  <w:shd w:val="clear" w:color="auto" w:fill="D3D3D3"/>
          </w:tcPr>
          <w:p w14:paraId="4F063C1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27CEDE8" w14:textId="77777777" w:rsidTr="002E697C">
        <w:tc>
          <w:tcPr>
            <w:tcW w:w="1209" w:type="dxa"/>
            <w:shd w:val="clear" w:color="auto" w:fill="D3D3D3"/>
          </w:tcPr>
          <w:p w14:paraId="26812C8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495A7A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C4EB55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28FE9D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2237" w:type="dxa"/>
            <w:shd w:val="clear" w:color="auto" w:fill="D3D3D3"/>
          </w:tcPr>
          <w:p w14:paraId="560A43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כֹבֶת-אִיש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62C5DB2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B749D9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3CE757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AED35AD" w14:textId="77777777" w:rsidTr="002E697C">
        <w:tc>
          <w:tcPr>
            <w:tcW w:w="1209" w:type="dxa"/>
            <w:shd w:val="clear" w:color="auto" w:fill="D3D3D3"/>
          </w:tcPr>
          <w:p w14:paraId="4DBFC66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12B578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6CA98E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558F09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6011E74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9E2919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73F939C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B2A904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CB1727E" w14:textId="77777777" w:rsidTr="002E697C">
        <w:tc>
          <w:tcPr>
            <w:tcW w:w="1209" w:type="dxa"/>
            <w:shd w:val="clear" w:color="auto" w:fill="auto"/>
          </w:tcPr>
          <w:p w14:paraId="293117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B6AC0F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979344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9D8116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120E62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4629329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ָ֑ת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585AF7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64A8D99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9054FF7" w14:textId="77777777" w:rsidTr="002E697C">
        <w:tc>
          <w:tcPr>
            <w:tcW w:w="1209" w:type="dxa"/>
            <w:shd w:val="clear" w:color="auto" w:fill="auto"/>
          </w:tcPr>
          <w:p w14:paraId="7E821B6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062DB4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B83BD2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7FCC3D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6F1987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0D73287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5E4DE5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8315E8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F0EB255" w14:textId="77777777" w:rsidTr="002E697C">
        <w:tc>
          <w:tcPr>
            <w:tcW w:w="1209" w:type="dxa"/>
            <w:shd w:val="clear" w:color="auto" w:fill="auto"/>
          </w:tcPr>
          <w:p w14:paraId="0BD9A38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76341F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5E77F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D2061C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E52EC5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7E41035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1F2B177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3304D3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59A9C7F" w14:textId="77777777" w:rsidTr="002E697C">
        <w:tc>
          <w:tcPr>
            <w:tcW w:w="1209" w:type="dxa"/>
            <w:shd w:val="clear" w:color="auto" w:fill="D3D3D3"/>
          </w:tcPr>
          <w:p w14:paraId="71DC5D0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DEA33B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CCE6FF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6A9F59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3445" w:type="dxa"/>
            <w:gridSpan w:val="3"/>
            <w:shd w:val="clear" w:color="auto" w:fill="D3D3D3"/>
          </w:tcPr>
          <w:p w14:paraId="213FE87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BC6F18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0A2DAEE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29302C1" w14:textId="77777777" w:rsidTr="002E697C">
        <w:tc>
          <w:tcPr>
            <w:tcW w:w="1209" w:type="dxa"/>
            <w:shd w:val="clear" w:color="auto" w:fill="D3D3D3"/>
          </w:tcPr>
          <w:p w14:paraId="677274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CF7ACF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4B29CE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33A0D5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3445" w:type="dxa"/>
            <w:gridSpan w:val="3"/>
            <w:shd w:val="clear" w:color="auto" w:fill="D3D3D3"/>
          </w:tcPr>
          <w:p w14:paraId="251F21D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36612CE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903D1C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0972E91" w14:textId="77777777" w:rsidTr="002E697C">
        <w:tc>
          <w:tcPr>
            <w:tcW w:w="1209" w:type="dxa"/>
            <w:shd w:val="clear" w:color="auto" w:fill="D3D3D3"/>
          </w:tcPr>
          <w:p w14:paraId="4CDD629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41BB80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66F025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BB88BE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3445" w:type="dxa"/>
            <w:gridSpan w:val="3"/>
            <w:shd w:val="clear" w:color="auto" w:fill="D3D3D3"/>
          </w:tcPr>
          <w:p w14:paraId="31DB284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FA4269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7688A8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FF6D682" w14:textId="77777777" w:rsidTr="002E697C">
        <w:tc>
          <w:tcPr>
            <w:tcW w:w="1209" w:type="dxa"/>
            <w:shd w:val="clear" w:color="auto" w:fill="auto"/>
          </w:tcPr>
          <w:p w14:paraId="62E23C2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C29947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231178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05FA94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0ECB99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7499CA2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ָּׁ֗ה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4AEDE9C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242E516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20:16</w:t>
            </w:r>
          </w:p>
        </w:tc>
      </w:tr>
      <w:tr w:rsidR="00066D00" w:rsidRPr="00A008FE" w14:paraId="435B0818" w14:textId="77777777" w:rsidTr="002E697C">
        <w:tc>
          <w:tcPr>
            <w:tcW w:w="1209" w:type="dxa"/>
            <w:shd w:val="clear" w:color="auto" w:fill="auto"/>
          </w:tcPr>
          <w:p w14:paraId="5B90022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EAEA21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C8C96E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887151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141953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4C0506E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7E611F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04D5FA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E9C524E" w14:textId="77777777" w:rsidTr="002E697C">
        <w:tc>
          <w:tcPr>
            <w:tcW w:w="1209" w:type="dxa"/>
            <w:shd w:val="clear" w:color="auto" w:fill="D3D3D3"/>
          </w:tcPr>
          <w:p w14:paraId="165261A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17A055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12B85C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DB77BA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30FB29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הֵמָה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C42836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ַ֤ב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EB6C8E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  <w:shd w:val="clear" w:color="auto" w:fill="D3D3D3"/>
          </w:tcPr>
          <w:p w14:paraId="2546F7C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D9FAB7C" w14:textId="77777777" w:rsidTr="002E697C">
        <w:tc>
          <w:tcPr>
            <w:tcW w:w="1209" w:type="dxa"/>
            <w:shd w:val="clear" w:color="auto" w:fill="D3D3D3"/>
          </w:tcPr>
          <w:p w14:paraId="3E0E38F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2ACA2F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3F4B6E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E194EE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BF3BF9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 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5108EF7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ED8C27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CA9153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D569C68" w14:textId="77777777" w:rsidTr="002E697C">
        <w:tc>
          <w:tcPr>
            <w:tcW w:w="1209" w:type="dxa"/>
            <w:shd w:val="clear" w:color="auto" w:fill="D3D3D3"/>
          </w:tcPr>
          <w:p w14:paraId="318278F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568133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4B6239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A80F09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F9B81D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BCFED0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2C588B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F1B173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9F1A3F9" w14:textId="77777777" w:rsidTr="002E697C">
        <w:tc>
          <w:tcPr>
            <w:tcW w:w="1209" w:type="dxa"/>
            <w:shd w:val="clear" w:color="auto" w:fill="auto"/>
          </w:tcPr>
          <w:p w14:paraId="4EBB0C2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8CF4F1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4196A3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E0D740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528665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79EBDE5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ָ֔הּ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8BE9B2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לְרִבְע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683" w:type="dxa"/>
            <w:shd w:val="clear" w:color="auto" w:fill="auto"/>
          </w:tcPr>
          <w:p w14:paraId="735333A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270BE9C" w14:textId="77777777" w:rsidTr="002E697C">
        <w:tc>
          <w:tcPr>
            <w:tcW w:w="1209" w:type="dxa"/>
            <w:shd w:val="clear" w:color="auto" w:fill="auto"/>
          </w:tcPr>
          <w:p w14:paraId="262C6FA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1C5597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B05788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BEEA90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DD6D89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0640067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6145463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683" w:type="dxa"/>
            <w:shd w:val="clear" w:color="auto" w:fill="auto"/>
          </w:tcPr>
          <w:p w14:paraId="39A2B7C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A3BA7FC" w14:textId="77777777" w:rsidTr="002E697C">
        <w:tc>
          <w:tcPr>
            <w:tcW w:w="1209" w:type="dxa"/>
            <w:shd w:val="clear" w:color="auto" w:fill="auto"/>
          </w:tcPr>
          <w:p w14:paraId="2A4D296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D3B5B1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922846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C3E57C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EBA70D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3188CCF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82CE5A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auto"/>
          </w:tcPr>
          <w:p w14:paraId="1D73B03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EEE4252" w14:textId="77777777" w:rsidTr="002E697C">
        <w:tc>
          <w:tcPr>
            <w:tcW w:w="1209" w:type="dxa"/>
            <w:shd w:val="clear" w:color="auto" w:fill="D3D3D3"/>
          </w:tcPr>
          <w:p w14:paraId="5DA85A5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E9FB0A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F499F3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766E981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אֶת־הָאִש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ָּׁ֖ה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וְאֶת־הַב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BCD755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הָרַגְת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41C1D8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25A53BA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75478C4" w14:textId="77777777" w:rsidTr="002E697C">
        <w:tc>
          <w:tcPr>
            <w:tcW w:w="1209" w:type="dxa"/>
            <w:shd w:val="clear" w:color="auto" w:fill="D3D3D3"/>
          </w:tcPr>
          <w:p w14:paraId="257316A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B39273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AA135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458C74E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 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386D08D3" w14:textId="77777777" w:rsidR="00066D00" w:rsidRPr="00A008FE" w:rsidRDefault="00066D00" w:rsidP="00066D00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9F850C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63EEE9A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F1D852C" w14:textId="77777777" w:rsidTr="002E697C">
        <w:tc>
          <w:tcPr>
            <w:tcW w:w="1209" w:type="dxa"/>
            <w:shd w:val="clear" w:color="auto" w:fill="D3D3D3"/>
          </w:tcPr>
          <w:p w14:paraId="0EA9C37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1BD1C1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EEAEF4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45EB341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6B3B1FF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564621F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B92F06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58870CA" w14:textId="77777777" w:rsidTr="002E697C">
        <w:tc>
          <w:tcPr>
            <w:tcW w:w="1209" w:type="dxa"/>
            <w:shd w:val="clear" w:color="auto" w:fill="D3D3D3"/>
          </w:tcPr>
          <w:p w14:paraId="1A8AB61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678404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E47FA2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0A539F4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5113D3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166D84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182E49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2768CA5" w14:textId="77777777" w:rsidTr="002E697C">
        <w:tc>
          <w:tcPr>
            <w:tcW w:w="1209" w:type="dxa"/>
            <w:shd w:val="clear" w:color="auto" w:fill="auto"/>
          </w:tcPr>
          <w:p w14:paraId="4E5BB97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FE7F4E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0AA615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364F4E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314725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22749DA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ED0BB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58C180C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6D8D5AE" w14:textId="77777777" w:rsidTr="002E697C">
        <w:tc>
          <w:tcPr>
            <w:tcW w:w="1209" w:type="dxa"/>
            <w:shd w:val="clear" w:color="auto" w:fill="auto"/>
          </w:tcPr>
          <w:p w14:paraId="68FE3F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CD510B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4F02D6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D0B97B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20C867F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4349BE8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 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7F1E4F2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8CF616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7FFBAD6" w14:textId="77777777" w:rsidTr="002E697C">
        <w:tc>
          <w:tcPr>
            <w:tcW w:w="1209" w:type="dxa"/>
            <w:shd w:val="clear" w:color="auto" w:fill="auto"/>
          </w:tcPr>
          <w:p w14:paraId="578A5A9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1C124C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9AD81D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05A3BB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0B1C0F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0E43686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4B09914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91865A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DB63467" w14:textId="77777777" w:rsidTr="002E697C">
        <w:tc>
          <w:tcPr>
            <w:tcW w:w="1209" w:type="dxa"/>
            <w:shd w:val="clear" w:color="auto" w:fill="D3D3D3"/>
          </w:tcPr>
          <w:p w14:paraId="38AF8C6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1AAB53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CF60E3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68C1FA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8A75B6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בָּֽם׃</w:t>
            </w:r>
          </w:p>
        </w:tc>
        <w:tc>
          <w:tcPr>
            <w:tcW w:w="2514" w:type="dxa"/>
            <w:gridSpan w:val="4"/>
            <w:shd w:val="clear" w:color="auto" w:fill="D3D3D3"/>
          </w:tcPr>
          <w:p w14:paraId="676A636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683" w:type="dxa"/>
            <w:shd w:val="clear" w:color="auto" w:fill="D3D3D3"/>
          </w:tcPr>
          <w:p w14:paraId="7774FA60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53A4BAB" w14:textId="77777777" w:rsidTr="002E697C">
        <w:tc>
          <w:tcPr>
            <w:tcW w:w="1209" w:type="dxa"/>
            <w:shd w:val="clear" w:color="auto" w:fill="D3D3D3"/>
          </w:tcPr>
          <w:p w14:paraId="3205334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C8C044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28DE6F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8E1BE1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7471D1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 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2514" w:type="dxa"/>
            <w:gridSpan w:val="4"/>
            <w:shd w:val="clear" w:color="auto" w:fill="D3D3D3"/>
          </w:tcPr>
          <w:p w14:paraId="1E343BA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דָּ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ם-אִש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 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54E0200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CC57530" w14:textId="77777777" w:rsidTr="002E697C">
        <w:tc>
          <w:tcPr>
            <w:tcW w:w="1209" w:type="dxa"/>
            <w:shd w:val="clear" w:color="auto" w:fill="auto"/>
          </w:tcPr>
          <w:p w14:paraId="1875BAC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78A83E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7F4516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2E38D5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3EB25A4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5B3D886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2A64C2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20C5511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20:17</w:t>
            </w:r>
          </w:p>
        </w:tc>
      </w:tr>
      <w:tr w:rsidR="00066D00" w:rsidRPr="00A008FE" w14:paraId="65FB76E5" w14:textId="77777777" w:rsidTr="002E697C">
        <w:tc>
          <w:tcPr>
            <w:tcW w:w="1209" w:type="dxa"/>
            <w:shd w:val="clear" w:color="auto" w:fill="auto"/>
          </w:tcPr>
          <w:p w14:paraId="4E2DA05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76DAEC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5D7F65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91167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BB5DC8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5ADB01A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EDB949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8DF9F9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A9A2F33" w14:textId="77777777" w:rsidTr="002E697C">
        <w:tc>
          <w:tcPr>
            <w:tcW w:w="1209" w:type="dxa"/>
            <w:shd w:val="clear" w:color="auto" w:fill="D3D3D3"/>
          </w:tcPr>
          <w:p w14:paraId="7B0D0AC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E62669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60070FB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ת־אָב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אֹ֣ו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בַת־א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ִ֠מֹּו</w:t>
            </w:r>
          </w:p>
        </w:tc>
        <w:tc>
          <w:tcPr>
            <w:tcW w:w="2237" w:type="dxa"/>
            <w:shd w:val="clear" w:color="auto" w:fill="D3D3D3"/>
          </w:tcPr>
          <w:p w14:paraId="09F2BD4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אֶת־אֲחֹת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ֹ֡ו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054A99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ַּ֣ח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AFB847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683" w:type="dxa"/>
            <w:shd w:val="clear" w:color="auto" w:fill="D3D3D3"/>
          </w:tcPr>
          <w:p w14:paraId="6E1584F2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04164B8" w14:textId="77777777" w:rsidTr="002E697C">
        <w:tc>
          <w:tcPr>
            <w:tcW w:w="1209" w:type="dxa"/>
            <w:shd w:val="clear" w:color="auto" w:fill="D3D3D3"/>
          </w:tcPr>
          <w:p w14:paraId="181197F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5FF897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67487C0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בַּת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237" w:type="dxa"/>
            <w:shd w:val="clear" w:color="auto" w:fill="D3D3D3"/>
          </w:tcPr>
          <w:p w14:paraId="62CC145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בַּת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A35B6C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9B1FAB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BEAF83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DFD07AA" w14:textId="77777777" w:rsidTr="002E697C">
        <w:tc>
          <w:tcPr>
            <w:tcW w:w="1209" w:type="dxa"/>
            <w:shd w:val="clear" w:color="auto" w:fill="D3D3D3"/>
          </w:tcPr>
          <w:p w14:paraId="77C1C1A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F2F299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2F5A69E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3A9EA98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73DA604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1BAB910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FE6A2B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70104DF" w14:textId="77777777" w:rsidTr="002E697C">
        <w:tc>
          <w:tcPr>
            <w:tcW w:w="1209" w:type="dxa"/>
            <w:shd w:val="clear" w:color="auto" w:fill="D3D3D3"/>
          </w:tcPr>
          <w:p w14:paraId="1F1C060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11F614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7BE4BA5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Cambria" w:eastAsia="MS Mincho" w:hAnsi="Cambria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10CE512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sister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560B6CF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F6094A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734933B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68F9AD0" w14:textId="77777777" w:rsidTr="002E697C">
        <w:tc>
          <w:tcPr>
            <w:tcW w:w="1209" w:type="dxa"/>
            <w:shd w:val="clear" w:color="auto" w:fill="auto"/>
          </w:tcPr>
          <w:p w14:paraId="4D24889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D99282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7A640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auto"/>
          </w:tcPr>
          <w:p w14:paraId="5003654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אֶת־עֶרְוָת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ָ֜הּ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2D51250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ָ֨ה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D06DF1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2BA8D21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99DCE28" w14:textId="77777777" w:rsidTr="002E697C">
        <w:tc>
          <w:tcPr>
            <w:tcW w:w="1209" w:type="dxa"/>
            <w:shd w:val="clear" w:color="auto" w:fill="auto"/>
          </w:tcPr>
          <w:p w14:paraId="4E32DFB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0BDA4F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66E224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auto"/>
          </w:tcPr>
          <w:p w14:paraId="5A26888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עֶרְוָה-ב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בַּת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350E23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1020CE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6B6B07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8CC2289" w14:textId="77777777" w:rsidTr="002E697C">
        <w:tc>
          <w:tcPr>
            <w:tcW w:w="1209" w:type="dxa"/>
            <w:shd w:val="clear" w:color="auto" w:fill="auto"/>
          </w:tcPr>
          <w:p w14:paraId="05FA9C1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A42E3B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327AB2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auto"/>
          </w:tcPr>
          <w:p w14:paraId="53DD6A0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703A7D2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0EE0AB8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C21D3E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FEBC8E0" w14:textId="77777777" w:rsidTr="002E697C">
        <w:tc>
          <w:tcPr>
            <w:tcW w:w="1209" w:type="dxa"/>
            <w:shd w:val="clear" w:color="auto" w:fill="auto"/>
          </w:tcPr>
          <w:p w14:paraId="6A55A9C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35F001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E94946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auto"/>
          </w:tcPr>
          <w:p w14:paraId="450D357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sister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26C8E31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3BD6A9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4AEC5E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1830F39" w14:textId="77777777" w:rsidTr="002E697C">
        <w:tc>
          <w:tcPr>
            <w:tcW w:w="1432" w:type="dxa"/>
            <w:gridSpan w:val="2"/>
            <w:shd w:val="clear" w:color="auto" w:fill="D3D3D3"/>
          </w:tcPr>
          <w:p w14:paraId="6386008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אֶת־עֶרְוָתֹו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591" w:type="dxa"/>
            <w:gridSpan w:val="3"/>
            <w:shd w:val="clear" w:color="auto" w:fill="D3D3D3"/>
          </w:tcPr>
          <w:p w14:paraId="26D036D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תִרְא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ֶ֤ה</w:t>
            </w:r>
          </w:p>
        </w:tc>
        <w:tc>
          <w:tcPr>
            <w:tcW w:w="3445" w:type="dxa"/>
            <w:gridSpan w:val="3"/>
            <w:shd w:val="clear" w:color="auto" w:fill="D3D3D3"/>
          </w:tcPr>
          <w:p w14:paraId="1CD53F4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BE9913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0A73A4B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A1D3793" w14:textId="77777777" w:rsidTr="002E697C">
        <w:tc>
          <w:tcPr>
            <w:tcW w:w="1432" w:type="dxa"/>
            <w:gridSpan w:val="2"/>
            <w:shd w:val="clear" w:color="auto" w:fill="D3D3D3"/>
          </w:tcPr>
          <w:p w14:paraId="6BEBB22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591" w:type="dxa"/>
            <w:gridSpan w:val="3"/>
            <w:shd w:val="clear" w:color="auto" w:fill="D3D3D3"/>
          </w:tcPr>
          <w:p w14:paraId="4C1E881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בַּת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3445" w:type="dxa"/>
            <w:gridSpan w:val="3"/>
            <w:shd w:val="clear" w:color="auto" w:fill="D3D3D3"/>
          </w:tcPr>
          <w:p w14:paraId="4A56BE6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בַּת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CD45C0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9DB38C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6E42CE1" w14:textId="77777777" w:rsidTr="002E697C">
        <w:tc>
          <w:tcPr>
            <w:tcW w:w="1432" w:type="dxa"/>
            <w:gridSpan w:val="2"/>
            <w:shd w:val="clear" w:color="auto" w:fill="D3D3D3"/>
          </w:tcPr>
          <w:p w14:paraId="7DE9FF2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3"/>
            <w:shd w:val="clear" w:color="auto" w:fill="D3D3D3"/>
          </w:tcPr>
          <w:p w14:paraId="14EE8BE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3445" w:type="dxa"/>
            <w:gridSpan w:val="3"/>
            <w:shd w:val="clear" w:color="auto" w:fill="D3D3D3"/>
          </w:tcPr>
          <w:p w14:paraId="1E7B009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FD2F74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B66194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9EC7C19" w14:textId="77777777" w:rsidTr="002E697C">
        <w:tc>
          <w:tcPr>
            <w:tcW w:w="1432" w:type="dxa"/>
            <w:gridSpan w:val="2"/>
            <w:shd w:val="clear" w:color="auto" w:fill="D3D3D3"/>
          </w:tcPr>
          <w:p w14:paraId="5A9A922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2591" w:type="dxa"/>
            <w:gridSpan w:val="3"/>
            <w:shd w:val="clear" w:color="auto" w:fill="D3D3D3"/>
          </w:tcPr>
          <w:p w14:paraId="76E5908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445" w:type="dxa"/>
            <w:gridSpan w:val="3"/>
            <w:shd w:val="clear" w:color="auto" w:fill="D3D3D3"/>
          </w:tcPr>
          <w:p w14:paraId="5FE7356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sister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3F8BC0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85181C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3AF3FB7" w14:textId="77777777" w:rsidTr="002E697C">
        <w:tc>
          <w:tcPr>
            <w:tcW w:w="1209" w:type="dxa"/>
            <w:shd w:val="clear" w:color="auto" w:fill="auto"/>
          </w:tcPr>
          <w:p w14:paraId="7061858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84C599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415F60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98D6F1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1ECD1A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2533C1E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ה֔וּא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4DA239F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סֶד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6395C4E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CB55D04" w14:textId="77777777" w:rsidTr="002E697C">
        <w:tc>
          <w:tcPr>
            <w:tcW w:w="1209" w:type="dxa"/>
            <w:shd w:val="clear" w:color="auto" w:fill="auto"/>
          </w:tcPr>
          <w:p w14:paraId="752BFDA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3AE2BD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BD5621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042053D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73DFA6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4FBC5FA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חֶסֶד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08AEEE9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חֶסֶד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3A0353D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73A16E3" w14:textId="77777777" w:rsidTr="002E697C">
        <w:tc>
          <w:tcPr>
            <w:tcW w:w="1209" w:type="dxa"/>
            <w:shd w:val="clear" w:color="auto" w:fill="D3D3D3"/>
          </w:tcPr>
          <w:p w14:paraId="44BE357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01646B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1A29EB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6AF7E9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599265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לְעֵינ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ֵ֖י בְּנֵ֣י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ָּ֑ם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7F611D6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נִ֨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כְרְת֔ו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BB259B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142915E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78EA3AC" w14:textId="77777777" w:rsidTr="002E697C">
        <w:tc>
          <w:tcPr>
            <w:tcW w:w="1209" w:type="dxa"/>
            <w:shd w:val="clear" w:color="auto" w:fill="D3D3D3"/>
          </w:tcPr>
          <w:p w14:paraId="5A8CBF6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496DFE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B19725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A438AD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C32CFF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4604F55" w14:textId="77777777" w:rsidR="00066D00" w:rsidRPr="00A008FE" w:rsidRDefault="00066D00" w:rsidP="00066D00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3p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DD0303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6D7957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9761365" w14:textId="77777777" w:rsidTr="002E697C">
        <w:tc>
          <w:tcPr>
            <w:tcW w:w="1209" w:type="dxa"/>
            <w:shd w:val="clear" w:color="auto" w:fill="D3D3D3"/>
          </w:tcPr>
          <w:p w14:paraId="0629A70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6F8503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F2B188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35A357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6C0DD8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FFF8E0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19F9C59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E1F150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DAD8128" w14:textId="77777777" w:rsidTr="002E697C">
        <w:tc>
          <w:tcPr>
            <w:tcW w:w="1209" w:type="dxa"/>
            <w:shd w:val="clear" w:color="auto" w:fill="auto"/>
          </w:tcPr>
          <w:p w14:paraId="31D2D47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02DE41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B9376A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33AF48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7C2BE0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גִּלָּ֖ה</w:t>
            </w:r>
          </w:p>
        </w:tc>
        <w:tc>
          <w:tcPr>
            <w:tcW w:w="2514" w:type="dxa"/>
            <w:gridSpan w:val="4"/>
            <w:shd w:val="clear" w:color="auto" w:fill="auto"/>
          </w:tcPr>
          <w:p w14:paraId="3500B8C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ַ֧ת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ֹ֛ו</w:t>
            </w:r>
          </w:p>
        </w:tc>
        <w:tc>
          <w:tcPr>
            <w:tcW w:w="683" w:type="dxa"/>
            <w:shd w:val="clear" w:color="auto" w:fill="auto"/>
          </w:tcPr>
          <w:p w14:paraId="77BCB660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162B7CC" w14:textId="77777777" w:rsidTr="002E697C">
        <w:tc>
          <w:tcPr>
            <w:tcW w:w="1209" w:type="dxa"/>
            <w:shd w:val="clear" w:color="auto" w:fill="auto"/>
          </w:tcPr>
          <w:p w14:paraId="24408DC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B8D137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E30B13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D0A936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9C5676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514" w:type="dxa"/>
            <w:gridSpan w:val="4"/>
            <w:shd w:val="clear" w:color="auto" w:fill="auto"/>
          </w:tcPr>
          <w:p w14:paraId="051DA35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אָחֹות-אִיש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auto"/>
          </w:tcPr>
          <w:p w14:paraId="5D109CF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9079C43" w14:textId="77777777" w:rsidTr="002E697C">
        <w:tc>
          <w:tcPr>
            <w:tcW w:w="1209" w:type="dxa"/>
            <w:shd w:val="clear" w:color="auto" w:fill="auto"/>
          </w:tcPr>
          <w:p w14:paraId="233207E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166910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6D7488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C076F9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44FCA7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514" w:type="dxa"/>
            <w:gridSpan w:val="4"/>
            <w:shd w:val="clear" w:color="auto" w:fill="auto"/>
          </w:tcPr>
          <w:p w14:paraId="341636E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34429E2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6D97BF7" w14:textId="77777777" w:rsidTr="002E697C">
        <w:tc>
          <w:tcPr>
            <w:tcW w:w="1209" w:type="dxa"/>
            <w:shd w:val="clear" w:color="auto" w:fill="auto"/>
          </w:tcPr>
          <w:p w14:paraId="3402BC6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801FA2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EE6A25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0EF3E0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52B322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2514" w:type="dxa"/>
            <w:gridSpan w:val="4"/>
            <w:shd w:val="clear" w:color="auto" w:fill="auto"/>
          </w:tcPr>
          <w:p w14:paraId="753041C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sister</w:t>
            </w:r>
          </w:p>
        </w:tc>
        <w:tc>
          <w:tcPr>
            <w:tcW w:w="683" w:type="dxa"/>
            <w:shd w:val="clear" w:color="auto" w:fill="auto"/>
          </w:tcPr>
          <w:p w14:paraId="57579AC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ECE2297" w14:textId="77777777" w:rsidTr="002E697C">
        <w:tc>
          <w:tcPr>
            <w:tcW w:w="1209" w:type="dxa"/>
            <w:shd w:val="clear" w:color="auto" w:fill="D3D3D3"/>
          </w:tcPr>
          <w:p w14:paraId="70758AF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862316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A0F05E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D61561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A2F8F0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7D8F235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ָּֽׂא׃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74B76A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עֲוֹנ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ֹ֥ו</w:t>
            </w:r>
          </w:p>
        </w:tc>
        <w:tc>
          <w:tcPr>
            <w:tcW w:w="683" w:type="dxa"/>
            <w:shd w:val="clear" w:color="auto" w:fill="D3D3D3"/>
          </w:tcPr>
          <w:p w14:paraId="2512D6FB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4D54BA7" w14:textId="77777777" w:rsidTr="002E697C">
        <w:tc>
          <w:tcPr>
            <w:tcW w:w="1209" w:type="dxa"/>
            <w:shd w:val="clear" w:color="auto" w:fill="D3D3D3"/>
          </w:tcPr>
          <w:p w14:paraId="2511D8A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8B1DB7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A3DE2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3340DD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F03289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07386F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B2735D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עָוֹן-אִיש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4A485AE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23933C4" w14:textId="77777777" w:rsidTr="002E697C">
        <w:tc>
          <w:tcPr>
            <w:tcW w:w="1209" w:type="dxa"/>
            <w:shd w:val="clear" w:color="auto" w:fill="D3D3D3"/>
          </w:tcPr>
          <w:p w14:paraId="15C434C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329EB2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A2FBCE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46E62B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9CE42A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8DED1C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722E7C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123B73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DCB0180" w14:textId="77777777" w:rsidTr="002E697C">
        <w:tc>
          <w:tcPr>
            <w:tcW w:w="1209" w:type="dxa"/>
            <w:shd w:val="clear" w:color="auto" w:fill="auto"/>
          </w:tcPr>
          <w:p w14:paraId="7783BE2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423665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D1AE99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C80C7C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37C3F4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0093A27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ACC80D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וְ֠</w:t>
            </w:r>
          </w:p>
        </w:tc>
        <w:tc>
          <w:tcPr>
            <w:tcW w:w="683" w:type="dxa"/>
            <w:shd w:val="clear" w:color="auto" w:fill="auto"/>
          </w:tcPr>
          <w:p w14:paraId="52771770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20:18</w:t>
            </w:r>
          </w:p>
        </w:tc>
      </w:tr>
      <w:tr w:rsidR="00066D00" w:rsidRPr="00A008FE" w14:paraId="66529CCA" w14:textId="77777777" w:rsidTr="002E697C">
        <w:tc>
          <w:tcPr>
            <w:tcW w:w="1209" w:type="dxa"/>
            <w:shd w:val="clear" w:color="auto" w:fill="auto"/>
          </w:tcPr>
          <w:p w14:paraId="30054ED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6AF331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A4741F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ABB317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3A65A90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6912429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C926F6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8C8B19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C981EA9" w14:textId="77777777" w:rsidTr="002E697C">
        <w:tc>
          <w:tcPr>
            <w:tcW w:w="1209" w:type="dxa"/>
            <w:shd w:val="clear" w:color="auto" w:fill="D3D3D3"/>
          </w:tcPr>
          <w:p w14:paraId="0A55D98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A8722A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D4A32B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289927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2C3D6B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ָּׁ֜ה דָּוָ֗ה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E10DFE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ְׁכַּ֨ב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86A8E5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683" w:type="dxa"/>
            <w:shd w:val="clear" w:color="auto" w:fill="D3D3D3"/>
          </w:tcPr>
          <w:p w14:paraId="6AE2746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BD1CACB" w14:textId="77777777" w:rsidTr="002E697C">
        <w:tc>
          <w:tcPr>
            <w:tcW w:w="1209" w:type="dxa"/>
            <w:shd w:val="clear" w:color="auto" w:fill="D3D3D3"/>
          </w:tcPr>
          <w:p w14:paraId="42DCF67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1E7E82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8C11CF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3812DE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DCB18F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538A777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2166D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17EE2DB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D8EC1CF" w14:textId="77777777" w:rsidTr="002E697C">
        <w:tc>
          <w:tcPr>
            <w:tcW w:w="1209" w:type="dxa"/>
            <w:shd w:val="clear" w:color="auto" w:fill="D3D3D3"/>
          </w:tcPr>
          <w:p w14:paraId="6A5DB96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89F187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A7A317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CC9ABA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FCC044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70CC2D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640797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24A0AD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460A5CA" w14:textId="77777777" w:rsidTr="002E697C">
        <w:tc>
          <w:tcPr>
            <w:tcW w:w="1209" w:type="dxa"/>
            <w:shd w:val="clear" w:color="auto" w:fill="D3D3D3"/>
          </w:tcPr>
          <w:p w14:paraId="28ADE4A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22A05A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127C4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DB7388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9009DB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woman_in_menstruation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67B017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980950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4E2303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B9B0598" w14:textId="77777777" w:rsidTr="002E697C">
        <w:tc>
          <w:tcPr>
            <w:tcW w:w="1209" w:type="dxa"/>
            <w:shd w:val="clear" w:color="auto" w:fill="auto"/>
          </w:tcPr>
          <w:p w14:paraId="3AC5213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798AF2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785038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4E6068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4795157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אֶת־עֶרְוָתָה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3D65B82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גִל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ָּ֤ה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256409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41F83F2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4B31EC2" w14:textId="77777777" w:rsidTr="002E697C">
        <w:tc>
          <w:tcPr>
            <w:tcW w:w="1209" w:type="dxa"/>
            <w:shd w:val="clear" w:color="auto" w:fill="auto"/>
          </w:tcPr>
          <w:p w14:paraId="35328DE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F7BCB1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B2AECD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8CD235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30D27B3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עֶרְוָה-אִש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5CE551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7A3E25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5303020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7C0E2E1" w14:textId="77777777" w:rsidTr="002E697C">
        <w:tc>
          <w:tcPr>
            <w:tcW w:w="1209" w:type="dxa"/>
            <w:shd w:val="clear" w:color="auto" w:fill="auto"/>
          </w:tcPr>
          <w:p w14:paraId="56AFB7D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E2D8CC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47D781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C74079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A54A09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BA0E42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165E2B6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5B2CF2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583B4DD" w14:textId="77777777" w:rsidTr="002E697C">
        <w:tc>
          <w:tcPr>
            <w:tcW w:w="1209" w:type="dxa"/>
            <w:shd w:val="clear" w:color="auto" w:fill="auto"/>
          </w:tcPr>
          <w:p w14:paraId="2DCCACE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012DC1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E92FA1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791D92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144132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woman_in_menstruation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5BA0315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B918C7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9C7152A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C6E3189" w14:textId="77777777" w:rsidTr="002E697C">
        <w:tc>
          <w:tcPr>
            <w:tcW w:w="1209" w:type="dxa"/>
            <w:shd w:val="clear" w:color="auto" w:fill="D3D3D3"/>
          </w:tcPr>
          <w:p w14:paraId="18BE5C8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9EF68A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08E937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8BB993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FF299A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38FE0D2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עֱר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54BC82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אֶת־מְקֹר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ָ֣הּ</w:t>
            </w:r>
          </w:p>
        </w:tc>
        <w:tc>
          <w:tcPr>
            <w:tcW w:w="683" w:type="dxa"/>
            <w:shd w:val="clear" w:color="auto" w:fill="D3D3D3"/>
          </w:tcPr>
          <w:p w14:paraId="4749FCA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2876A4D" w14:textId="77777777" w:rsidTr="002E697C">
        <w:tc>
          <w:tcPr>
            <w:tcW w:w="1209" w:type="dxa"/>
            <w:shd w:val="clear" w:color="auto" w:fill="D3D3D3"/>
          </w:tcPr>
          <w:p w14:paraId="2A6F4EA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B2A311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CA93A6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333855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A8E824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28283EA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AF7446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מָקֹור-אִש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683" w:type="dxa"/>
            <w:shd w:val="clear" w:color="auto" w:fill="D3D3D3"/>
          </w:tcPr>
          <w:p w14:paraId="6B074FA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56C73C1" w14:textId="77777777" w:rsidTr="002E697C">
        <w:tc>
          <w:tcPr>
            <w:tcW w:w="1209" w:type="dxa"/>
            <w:shd w:val="clear" w:color="auto" w:fill="D3D3D3"/>
          </w:tcPr>
          <w:p w14:paraId="7005BB1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6E7B7F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288C78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45AA51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47C152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37457DF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7FFE816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1B69B30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A6E8635" w14:textId="77777777" w:rsidTr="002E697C">
        <w:tc>
          <w:tcPr>
            <w:tcW w:w="1209" w:type="dxa"/>
            <w:shd w:val="clear" w:color="auto" w:fill="auto"/>
          </w:tcPr>
          <w:p w14:paraId="1CA17B7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A0B7C7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auto"/>
          </w:tcPr>
          <w:p w14:paraId="25B1FBE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אֶת־מְק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דָּמֶ֑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2237" w:type="dxa"/>
            <w:shd w:val="clear" w:color="auto" w:fill="auto"/>
          </w:tcPr>
          <w:p w14:paraId="381A9D1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גִּלְּתָ֖ה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700A88E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הִ֕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5F33BDB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5F01282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00DD812" w14:textId="77777777" w:rsidTr="002E697C">
        <w:tc>
          <w:tcPr>
            <w:tcW w:w="1209" w:type="dxa"/>
            <w:shd w:val="clear" w:color="auto" w:fill="auto"/>
          </w:tcPr>
          <w:p w14:paraId="0D1F8CE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E6C3D4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auto"/>
          </w:tcPr>
          <w:p w14:paraId="69768BD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מָקֹור-אִש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2237" w:type="dxa"/>
            <w:shd w:val="clear" w:color="auto" w:fill="auto"/>
          </w:tcPr>
          <w:p w14:paraId="03E00E9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459CECB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031AF8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D27845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E7BA4D6" w14:textId="77777777" w:rsidTr="002E697C">
        <w:tc>
          <w:tcPr>
            <w:tcW w:w="1209" w:type="dxa"/>
            <w:shd w:val="clear" w:color="auto" w:fill="auto"/>
          </w:tcPr>
          <w:p w14:paraId="5E27272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F1592F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auto"/>
          </w:tcPr>
          <w:p w14:paraId="19B4672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38E6E17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0C64944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99A5AC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198D04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128A04D" w14:textId="77777777" w:rsidTr="002E697C">
        <w:tc>
          <w:tcPr>
            <w:tcW w:w="1209" w:type="dxa"/>
            <w:shd w:val="clear" w:color="auto" w:fill="D3D3D3"/>
          </w:tcPr>
          <w:p w14:paraId="486F8C8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A6F9DE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709152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27D9DF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ָּֽם׃</w:t>
            </w:r>
          </w:p>
        </w:tc>
        <w:tc>
          <w:tcPr>
            <w:tcW w:w="2237" w:type="dxa"/>
            <w:shd w:val="clear" w:color="auto" w:fill="D3D3D3"/>
          </w:tcPr>
          <w:p w14:paraId="4820C41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C0ED61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נִכְרְת֥ו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038B56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2A942A5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820F48A" w14:textId="77777777" w:rsidTr="002E697C">
        <w:tc>
          <w:tcPr>
            <w:tcW w:w="1209" w:type="dxa"/>
            <w:shd w:val="clear" w:color="auto" w:fill="D3D3D3"/>
          </w:tcPr>
          <w:p w14:paraId="5E9A5DE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31115A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1794E8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5C5C81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קֶרֶב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2237" w:type="dxa"/>
            <w:shd w:val="clear" w:color="auto" w:fill="D3D3D3"/>
          </w:tcPr>
          <w:p w14:paraId="4F98EA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#4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8747DE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4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80F196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64E626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E199C1E" w14:textId="77777777" w:rsidTr="002E697C">
        <w:tc>
          <w:tcPr>
            <w:tcW w:w="1209" w:type="dxa"/>
            <w:shd w:val="clear" w:color="auto" w:fill="D3D3D3"/>
          </w:tcPr>
          <w:p w14:paraId="135208A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D23DE0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40A15D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1F60FF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17CF254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0D54D7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120984B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234C942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73CAFEE" w14:textId="77777777" w:rsidTr="002E697C">
        <w:tc>
          <w:tcPr>
            <w:tcW w:w="1209" w:type="dxa"/>
            <w:shd w:val="clear" w:color="auto" w:fill="D3D3D3"/>
          </w:tcPr>
          <w:p w14:paraId="0786F06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EC12B7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3AC80F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BDBEC3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2237" w:type="dxa"/>
            <w:shd w:val="clear" w:color="auto" w:fill="D3D3D3"/>
          </w:tcPr>
          <w:p w14:paraId="3F015F6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de-DE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 xml:space="preserve">, </w:t>
            </w: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>sojourner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 xml:space="preserve">, </w:t>
            </w: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de-DE"/>
              </w:rPr>
              <w:t>woman_in_menstruation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32B4FA0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3E7FC8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5CFFD7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90BEF0A" w14:textId="77777777" w:rsidTr="002E697C">
        <w:tc>
          <w:tcPr>
            <w:tcW w:w="1209" w:type="dxa"/>
            <w:shd w:val="clear" w:color="auto" w:fill="auto"/>
          </w:tcPr>
          <w:p w14:paraId="5E35F92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7A52AA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661694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תְגַל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ֵּ֑ה</w:t>
            </w:r>
          </w:p>
        </w:tc>
        <w:tc>
          <w:tcPr>
            <w:tcW w:w="1478" w:type="dxa"/>
            <w:shd w:val="clear" w:color="auto" w:fill="auto"/>
          </w:tcPr>
          <w:p w14:paraId="1210E69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2D6B1D6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ַ֨ת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ֹ֧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ְּךָ֛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וַאֲח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152C2A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5F01F47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20:19</w:t>
            </w:r>
          </w:p>
        </w:tc>
      </w:tr>
      <w:tr w:rsidR="00066D00" w:rsidRPr="00A008FE" w14:paraId="44102FE1" w14:textId="77777777" w:rsidTr="002E697C">
        <w:tc>
          <w:tcPr>
            <w:tcW w:w="1209" w:type="dxa"/>
            <w:shd w:val="clear" w:color="auto" w:fill="auto"/>
          </w:tcPr>
          <w:p w14:paraId="09DE43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EC9A83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945F58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</w:t>
            </w:r>
          </w:p>
        </w:tc>
        <w:tc>
          <w:tcPr>
            <w:tcW w:w="1478" w:type="dxa"/>
            <w:shd w:val="clear" w:color="auto" w:fill="auto"/>
          </w:tcPr>
          <w:p w14:paraId="5BE92FC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1BDBE40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bidi="he-IL"/>
              </w:rPr>
              <w:t>2ms</w:t>
            </w:r>
            <w:r w:rsidRPr="00A008FE">
              <w:rPr>
                <w:rFonts w:ascii="Cambria" w:eastAsia="MS Mincho" w:hAnsi="Cambria" w:cs="Arial"/>
                <w:sz w:val="20"/>
                <w:szCs w:val="22"/>
                <w:lang w:bidi="he-IL"/>
              </w:rPr>
              <w:t>-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אחות אב</w:t>
            </w:r>
            <w:r w:rsidRPr="00A008FE">
              <w:rPr>
                <w:rFonts w:ascii="SBL Hebrew" w:eastAsia="MS Mincho" w:hAnsi="SBL Hebrew" w:cs="SBL Hebrew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-עֶרְוָה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אָחֹות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5DC7B37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13D9F2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B35C678" w14:textId="77777777" w:rsidTr="002E697C">
        <w:tc>
          <w:tcPr>
            <w:tcW w:w="1209" w:type="dxa"/>
            <w:shd w:val="clear" w:color="auto" w:fill="auto"/>
          </w:tcPr>
          <w:p w14:paraId="3C099CD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7D380C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7FF6E5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4D38CD9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1734908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69916A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A070ACA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319371F" w14:textId="77777777" w:rsidTr="002E697C">
        <w:tc>
          <w:tcPr>
            <w:tcW w:w="1209" w:type="dxa"/>
            <w:shd w:val="clear" w:color="auto" w:fill="auto"/>
          </w:tcPr>
          <w:p w14:paraId="290BB0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0784BF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20777E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478" w:type="dxa"/>
            <w:shd w:val="clear" w:color="auto" w:fill="auto"/>
          </w:tcPr>
          <w:p w14:paraId="538FE11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51B9FE3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aunt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75AC19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FC2E6B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785B30C" w14:textId="77777777" w:rsidTr="002E697C">
        <w:tc>
          <w:tcPr>
            <w:tcW w:w="1209" w:type="dxa"/>
            <w:shd w:val="clear" w:color="auto" w:fill="D3D3D3"/>
          </w:tcPr>
          <w:p w14:paraId="49646EC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CFAFCA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3BB27C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DF29F7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FDD6B3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הֶעֱר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7C66A03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ֹ֛ו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81CBD7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כִּ֧י</w:t>
            </w:r>
          </w:p>
        </w:tc>
        <w:tc>
          <w:tcPr>
            <w:tcW w:w="683" w:type="dxa"/>
            <w:shd w:val="clear" w:color="auto" w:fill="D3D3D3"/>
          </w:tcPr>
          <w:p w14:paraId="519D384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FB665E4" w14:textId="77777777" w:rsidTr="002E697C">
        <w:tc>
          <w:tcPr>
            <w:tcW w:w="1209" w:type="dxa"/>
            <w:shd w:val="clear" w:color="auto" w:fill="D3D3D3"/>
          </w:tcPr>
          <w:p w14:paraId="7F329B5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37F2DF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113BEF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D90E55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ABB0084" w14:textId="77777777" w:rsidR="00066D00" w:rsidRPr="00A008FE" w:rsidRDefault="00066D00" w:rsidP="00066D00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3ms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30F8D9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3ms</w:t>
            </w: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-שְׁ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אֵר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76B69D5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6BEC5C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38E3ABF" w14:textId="77777777" w:rsidTr="002E697C">
        <w:tc>
          <w:tcPr>
            <w:tcW w:w="1209" w:type="dxa"/>
            <w:shd w:val="clear" w:color="auto" w:fill="D3D3D3"/>
          </w:tcPr>
          <w:p w14:paraId="436FCCA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30BAB3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1B52B4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E4B61F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CFA52F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1A4EA35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5DCAB2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D9FB92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6254A97" w14:textId="77777777" w:rsidTr="002E697C">
        <w:tc>
          <w:tcPr>
            <w:tcW w:w="1209" w:type="dxa"/>
            <w:shd w:val="clear" w:color="auto" w:fill="auto"/>
          </w:tcPr>
          <w:p w14:paraId="427092B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3B974C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CC30C7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1C2981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31514FD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176FFE3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E79208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עֲוֹנ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ָ֥ם</w:t>
            </w:r>
          </w:p>
        </w:tc>
        <w:tc>
          <w:tcPr>
            <w:tcW w:w="683" w:type="dxa"/>
            <w:shd w:val="clear" w:color="auto" w:fill="auto"/>
          </w:tcPr>
          <w:p w14:paraId="47E2E2D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56C2849" w14:textId="77777777" w:rsidTr="002E697C">
        <w:tc>
          <w:tcPr>
            <w:tcW w:w="1209" w:type="dxa"/>
            <w:shd w:val="clear" w:color="auto" w:fill="auto"/>
          </w:tcPr>
          <w:p w14:paraId="3FAB5FB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C82E52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49E4A4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793A33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35E840C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2A09F20E" w14:textId="77777777" w:rsidR="00066D00" w:rsidRPr="00A008FE" w:rsidRDefault="00066D00" w:rsidP="00066D00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3mp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A97BBC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3mp</w:t>
            </w: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-עָוֹן</w:t>
            </w:r>
          </w:p>
        </w:tc>
        <w:tc>
          <w:tcPr>
            <w:tcW w:w="683" w:type="dxa"/>
            <w:shd w:val="clear" w:color="auto" w:fill="auto"/>
          </w:tcPr>
          <w:p w14:paraId="0A0CBAE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18AEC23" w14:textId="77777777" w:rsidTr="002E697C">
        <w:tc>
          <w:tcPr>
            <w:tcW w:w="1209" w:type="dxa"/>
            <w:shd w:val="clear" w:color="auto" w:fill="auto"/>
          </w:tcPr>
          <w:p w14:paraId="41523A9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A9F2E1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7B803C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0975672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801DFD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7AF4EAD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0E1E25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4B5124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31879BF" w14:textId="77777777" w:rsidTr="002E697C">
        <w:tc>
          <w:tcPr>
            <w:tcW w:w="1209" w:type="dxa"/>
            <w:shd w:val="clear" w:color="auto" w:fill="D3D3D3"/>
          </w:tcPr>
          <w:p w14:paraId="4991B2F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58C573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3FA02D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94AC3E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44A1C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3A2DB12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5F33CC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5F6F7CE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20:20</w:t>
            </w:r>
          </w:p>
        </w:tc>
      </w:tr>
      <w:tr w:rsidR="00066D00" w:rsidRPr="00A008FE" w14:paraId="42B66774" w14:textId="77777777" w:rsidTr="002E697C">
        <w:tc>
          <w:tcPr>
            <w:tcW w:w="1209" w:type="dxa"/>
            <w:shd w:val="clear" w:color="auto" w:fill="D3D3D3"/>
          </w:tcPr>
          <w:p w14:paraId="6D03729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84F313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120E81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673DE7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62B6D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B12C15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99054B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10FB59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A1BA03B" w14:textId="77777777" w:rsidTr="002E697C">
        <w:tc>
          <w:tcPr>
            <w:tcW w:w="1209" w:type="dxa"/>
            <w:shd w:val="clear" w:color="auto" w:fill="auto"/>
          </w:tcPr>
          <w:p w14:paraId="6AABA1C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56B65C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42C6C7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074AF88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22C922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דָת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2EFD6D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ְׁכַּב֙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6117C1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ֶׁ֤ר</w:t>
            </w:r>
          </w:p>
        </w:tc>
        <w:tc>
          <w:tcPr>
            <w:tcW w:w="683" w:type="dxa"/>
            <w:shd w:val="clear" w:color="auto" w:fill="auto"/>
          </w:tcPr>
          <w:p w14:paraId="07D2B94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FC7CA8E" w14:textId="77777777" w:rsidTr="002E697C">
        <w:tc>
          <w:tcPr>
            <w:tcW w:w="1209" w:type="dxa"/>
            <w:shd w:val="clear" w:color="auto" w:fill="auto"/>
          </w:tcPr>
          <w:p w14:paraId="50DEC86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DBC0B5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20CBBB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D8B0A0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A0D0D4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ודָה-אִיש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01C45AD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4DE3E2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D0339A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DB01619" w14:textId="77777777" w:rsidTr="002E697C">
        <w:tc>
          <w:tcPr>
            <w:tcW w:w="1209" w:type="dxa"/>
            <w:shd w:val="clear" w:color="auto" w:fill="auto"/>
          </w:tcPr>
          <w:p w14:paraId="6EB2925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3A4C48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31486C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5832CF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44604A0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3D03FF9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5D7083D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07FB0D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42280A5" w14:textId="77777777" w:rsidTr="002E697C">
        <w:tc>
          <w:tcPr>
            <w:tcW w:w="1209" w:type="dxa"/>
            <w:shd w:val="clear" w:color="auto" w:fill="auto"/>
          </w:tcPr>
          <w:p w14:paraId="674CAF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401028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5CB7BB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A56FB6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5F8181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aunt-in-law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29C099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CD8FB7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B34656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EF87620" w14:textId="77777777" w:rsidTr="002E697C">
        <w:tc>
          <w:tcPr>
            <w:tcW w:w="1209" w:type="dxa"/>
            <w:shd w:val="clear" w:color="auto" w:fill="D3D3D3"/>
          </w:tcPr>
          <w:p w14:paraId="6AAE398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8E2703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1F815A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5642E9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F5C3F2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0EFB56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גִּלָּ֑ה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70E079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ַ֥ת דֹּדֹ֖ו</w:t>
            </w:r>
          </w:p>
        </w:tc>
        <w:tc>
          <w:tcPr>
            <w:tcW w:w="683" w:type="dxa"/>
            <w:shd w:val="clear" w:color="auto" w:fill="D3D3D3"/>
          </w:tcPr>
          <w:p w14:paraId="0046961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FB842EA" w14:textId="77777777" w:rsidTr="002E697C">
        <w:tc>
          <w:tcPr>
            <w:tcW w:w="1209" w:type="dxa"/>
            <w:shd w:val="clear" w:color="auto" w:fill="D3D3D3"/>
          </w:tcPr>
          <w:p w14:paraId="0CD882F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9242D3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BE6A23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9EAFE8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732C73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210C0A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7BC7BD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דֹּ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וד-אִיש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44E7125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B3EB8B5" w14:textId="77777777" w:rsidTr="002E697C">
        <w:tc>
          <w:tcPr>
            <w:tcW w:w="1209" w:type="dxa"/>
            <w:shd w:val="clear" w:color="auto" w:fill="D3D3D3"/>
          </w:tcPr>
          <w:p w14:paraId="0AEBEFA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85517F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384E06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BA0C2E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162E83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1A72A7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3B9C0A9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C4EEF4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42300EC" w14:textId="77777777" w:rsidTr="002E697C">
        <w:tc>
          <w:tcPr>
            <w:tcW w:w="1209" w:type="dxa"/>
            <w:shd w:val="clear" w:color="auto" w:fill="D3D3D3"/>
          </w:tcPr>
          <w:p w14:paraId="2040D4E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234003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FF8886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C95DC9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C3B77E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073887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B48572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aunt-in-law</w:t>
            </w:r>
          </w:p>
        </w:tc>
        <w:tc>
          <w:tcPr>
            <w:tcW w:w="683" w:type="dxa"/>
            <w:shd w:val="clear" w:color="auto" w:fill="D3D3D3"/>
          </w:tcPr>
          <w:p w14:paraId="1144B6B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DF35A52" w14:textId="77777777" w:rsidTr="002E697C">
        <w:tc>
          <w:tcPr>
            <w:tcW w:w="1209" w:type="dxa"/>
            <w:shd w:val="clear" w:color="auto" w:fill="auto"/>
          </w:tcPr>
          <w:p w14:paraId="1DE7212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6F05AB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DD608F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7237CD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779476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62B4371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6B1776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חֶטְא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ָ֥ם</w:t>
            </w:r>
          </w:p>
        </w:tc>
        <w:tc>
          <w:tcPr>
            <w:tcW w:w="683" w:type="dxa"/>
            <w:shd w:val="clear" w:color="auto" w:fill="auto"/>
          </w:tcPr>
          <w:p w14:paraId="513F217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4F60BDF" w14:textId="77777777" w:rsidTr="002E697C">
        <w:tc>
          <w:tcPr>
            <w:tcW w:w="1209" w:type="dxa"/>
            <w:shd w:val="clear" w:color="auto" w:fill="auto"/>
          </w:tcPr>
          <w:p w14:paraId="7BDCED4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588AA5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6FCBAA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892799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64F10D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3245B510" w14:textId="77777777" w:rsidR="00066D00" w:rsidRPr="00A008FE" w:rsidRDefault="00066D00" w:rsidP="00066D00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3mp #2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740000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3mp</w:t>
            </w: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-חֵטְא</w:t>
            </w:r>
          </w:p>
        </w:tc>
        <w:tc>
          <w:tcPr>
            <w:tcW w:w="683" w:type="dxa"/>
            <w:shd w:val="clear" w:color="auto" w:fill="auto"/>
          </w:tcPr>
          <w:p w14:paraId="2D4ED960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2EE55F3" w14:textId="77777777" w:rsidTr="002E697C">
        <w:tc>
          <w:tcPr>
            <w:tcW w:w="1209" w:type="dxa"/>
            <w:shd w:val="clear" w:color="auto" w:fill="auto"/>
          </w:tcPr>
          <w:p w14:paraId="2E32353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7314D1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9671C5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3B7C75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C665CB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5DFFE71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D506A6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10F4C4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339037C" w14:textId="77777777" w:rsidTr="002E697C">
        <w:tc>
          <w:tcPr>
            <w:tcW w:w="1209" w:type="dxa"/>
            <w:shd w:val="clear" w:color="auto" w:fill="D3D3D3"/>
          </w:tcPr>
          <w:p w14:paraId="1C64256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8FC410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0587EF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E0CA60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6490BA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2B51656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CAC08C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עֲרִיר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1EDA2E90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93E8F97" w14:textId="77777777" w:rsidTr="002E697C">
        <w:tc>
          <w:tcPr>
            <w:tcW w:w="1209" w:type="dxa"/>
            <w:shd w:val="clear" w:color="auto" w:fill="D3D3D3"/>
          </w:tcPr>
          <w:p w14:paraId="2D47763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98F622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CB5CFF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5F7B6A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B271DF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6B5DC9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3mp #2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9DC152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B25190B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6F8903A" w14:textId="77777777" w:rsidTr="002E697C">
        <w:tc>
          <w:tcPr>
            <w:tcW w:w="1209" w:type="dxa"/>
            <w:shd w:val="clear" w:color="auto" w:fill="D3D3D3"/>
          </w:tcPr>
          <w:p w14:paraId="0017707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E42728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631659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013153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721C43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5710E4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1D3E932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49F868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A39157F" w14:textId="77777777" w:rsidTr="002E697C">
        <w:tc>
          <w:tcPr>
            <w:tcW w:w="1209" w:type="dxa"/>
            <w:shd w:val="clear" w:color="auto" w:fill="auto"/>
          </w:tcPr>
          <w:p w14:paraId="38C2013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5B4CC6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41190B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0E8758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0F24BE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4A55F6A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EE3CDB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6458B58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20:21</w:t>
            </w:r>
          </w:p>
        </w:tc>
      </w:tr>
      <w:tr w:rsidR="00066D00" w:rsidRPr="00A008FE" w14:paraId="3306F386" w14:textId="77777777" w:rsidTr="002E697C">
        <w:tc>
          <w:tcPr>
            <w:tcW w:w="1209" w:type="dxa"/>
            <w:shd w:val="clear" w:color="auto" w:fill="auto"/>
          </w:tcPr>
          <w:p w14:paraId="3AFA82F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77F827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1BDF52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F731A7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DCBD2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6F62CE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C96F2A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5E811F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DB0EE3C" w14:textId="77777777" w:rsidTr="002E697C">
        <w:tc>
          <w:tcPr>
            <w:tcW w:w="1209" w:type="dxa"/>
            <w:shd w:val="clear" w:color="auto" w:fill="D3D3D3"/>
          </w:tcPr>
          <w:p w14:paraId="2CB922A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572A19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9AD86D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11B3C1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CDD824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ֵ֥שֶׁת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28DC50B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ַּ֛ח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71136D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683" w:type="dxa"/>
            <w:shd w:val="clear" w:color="auto" w:fill="D3D3D3"/>
          </w:tcPr>
          <w:p w14:paraId="5A709FD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7554458" w14:textId="77777777" w:rsidTr="002E697C">
        <w:tc>
          <w:tcPr>
            <w:tcW w:w="1209" w:type="dxa"/>
            <w:shd w:val="clear" w:color="auto" w:fill="D3D3D3"/>
          </w:tcPr>
          <w:p w14:paraId="77B03DF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F4672E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CB365C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9547D4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956DB8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43139A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F7E044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075EEC2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C3B8F93" w14:textId="77777777" w:rsidTr="002E697C">
        <w:tc>
          <w:tcPr>
            <w:tcW w:w="1209" w:type="dxa"/>
            <w:shd w:val="clear" w:color="auto" w:fill="D3D3D3"/>
          </w:tcPr>
          <w:p w14:paraId="2D2BC2D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2DE22A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EE4EA4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EFCEF8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87CF17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C47642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69D904E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59EE81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0FCCD05" w14:textId="77777777" w:rsidTr="002E697C">
        <w:tc>
          <w:tcPr>
            <w:tcW w:w="1209" w:type="dxa"/>
            <w:shd w:val="clear" w:color="auto" w:fill="D3D3D3"/>
          </w:tcPr>
          <w:p w14:paraId="140001F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F57916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D7128B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934566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7E3069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fellow's_wife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4B813EB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84F436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3DA83B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8A3D258" w14:textId="77777777" w:rsidTr="002E697C">
        <w:tc>
          <w:tcPr>
            <w:tcW w:w="1209" w:type="dxa"/>
            <w:shd w:val="clear" w:color="auto" w:fill="auto"/>
          </w:tcPr>
          <w:p w14:paraId="7D51E6B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A0E147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934E26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CDDEE2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905D6C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400DB29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הִ֑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68890EF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ָּ֣ה</w:t>
            </w:r>
          </w:p>
        </w:tc>
        <w:tc>
          <w:tcPr>
            <w:tcW w:w="683" w:type="dxa"/>
            <w:shd w:val="clear" w:color="auto" w:fill="auto"/>
          </w:tcPr>
          <w:p w14:paraId="6D0FF7D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BDD7EDF" w14:textId="77777777" w:rsidTr="002E697C">
        <w:tc>
          <w:tcPr>
            <w:tcW w:w="1209" w:type="dxa"/>
            <w:shd w:val="clear" w:color="auto" w:fill="auto"/>
          </w:tcPr>
          <w:p w14:paraId="5FC9285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31DC8E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8B044D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D4CE10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96211A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624CF9E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נִד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E1C0DE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נִד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683" w:type="dxa"/>
            <w:shd w:val="clear" w:color="auto" w:fill="auto"/>
          </w:tcPr>
          <w:p w14:paraId="554D26F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EBB37B3" w14:textId="77777777" w:rsidTr="002E697C">
        <w:tc>
          <w:tcPr>
            <w:tcW w:w="1209" w:type="dxa"/>
            <w:shd w:val="clear" w:color="auto" w:fill="D3D3D3"/>
          </w:tcPr>
          <w:p w14:paraId="4B58E50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C56802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D80214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7888B7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C5B075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6B351D1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גִּלָּ֖ה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FA9298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עֶרְו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47AB391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A4A8C31" w14:textId="77777777" w:rsidTr="002E697C">
        <w:tc>
          <w:tcPr>
            <w:tcW w:w="1209" w:type="dxa"/>
            <w:shd w:val="clear" w:color="auto" w:fill="D3D3D3"/>
          </w:tcPr>
          <w:p w14:paraId="3F5494E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AE1820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84699D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788AFA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1C6D49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13D6463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E4FE5D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עֶרְוָה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7A318F12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90C5071" w14:textId="77777777" w:rsidTr="002E697C">
        <w:tc>
          <w:tcPr>
            <w:tcW w:w="1209" w:type="dxa"/>
            <w:shd w:val="clear" w:color="auto" w:fill="D3D3D3"/>
          </w:tcPr>
          <w:p w14:paraId="78F107F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1CAA81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69EE71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914902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4EA51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C3EC96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1FC2202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557816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D9CF110" w14:textId="77777777" w:rsidTr="002E697C">
        <w:tc>
          <w:tcPr>
            <w:tcW w:w="1209" w:type="dxa"/>
            <w:shd w:val="clear" w:color="auto" w:fill="D3D3D3"/>
          </w:tcPr>
          <w:p w14:paraId="2876DAF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2BBF0E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F14C0D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A365DC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2B98B0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4317EB5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, sojourner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7ACCB0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fellow's_wife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0AF6155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D3C7515" w14:textId="77777777" w:rsidTr="002E697C">
        <w:tc>
          <w:tcPr>
            <w:tcW w:w="1209" w:type="dxa"/>
            <w:shd w:val="clear" w:color="auto" w:fill="auto"/>
          </w:tcPr>
          <w:p w14:paraId="28D8B97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D5015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453A2F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7A07EF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2333359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7E9B278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יִהְיֽו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1498D0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עֲרִיר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1DB393D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604CE99" w14:textId="77777777" w:rsidTr="002E697C">
        <w:tc>
          <w:tcPr>
            <w:tcW w:w="1209" w:type="dxa"/>
            <w:shd w:val="clear" w:color="auto" w:fill="auto"/>
          </w:tcPr>
          <w:p w14:paraId="63645A6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BED0EF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063E2A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2FA56F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8E6193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4E623FA0" w14:textId="77777777" w:rsidR="00066D00" w:rsidRPr="00A008FE" w:rsidRDefault="00066D00" w:rsidP="00066D00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3mp #3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A2FC580" w14:textId="77777777" w:rsidR="00066D00" w:rsidRPr="00A008FE" w:rsidRDefault="00066D00" w:rsidP="00066D00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A008FE">
              <w:rPr>
                <w:rFonts w:eastAsia="MS Mincho"/>
                <w:sz w:val="20"/>
                <w:szCs w:val="22"/>
                <w:lang w:val="en-US"/>
              </w:rPr>
              <w:t>3mp #3</w:t>
            </w:r>
          </w:p>
        </w:tc>
        <w:tc>
          <w:tcPr>
            <w:tcW w:w="683" w:type="dxa"/>
            <w:shd w:val="clear" w:color="auto" w:fill="auto"/>
          </w:tcPr>
          <w:p w14:paraId="05B89A5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771B37E" w14:textId="77777777" w:rsidTr="002E697C">
        <w:tc>
          <w:tcPr>
            <w:tcW w:w="1209" w:type="dxa"/>
            <w:shd w:val="clear" w:color="auto" w:fill="auto"/>
          </w:tcPr>
          <w:p w14:paraId="51768DC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C2944E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6466F8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731345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5B173B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33B2628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5D7B479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D761E35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7526C6B" w14:textId="77777777" w:rsidTr="002E697C">
        <w:tc>
          <w:tcPr>
            <w:tcW w:w="1209" w:type="dxa"/>
            <w:shd w:val="clear" w:color="auto" w:fill="D3D3D3"/>
          </w:tcPr>
          <w:p w14:paraId="7FFFB34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F8C8D3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E1277A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458456F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ל־חֻק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ְׁפָּטַ֔י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1094F2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מַרְת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ֶּ֤ם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D2D28B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2880914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20:22</w:t>
            </w:r>
          </w:p>
        </w:tc>
      </w:tr>
      <w:tr w:rsidR="00066D00" w:rsidRPr="00A008FE" w14:paraId="3B9E66CD" w14:textId="77777777" w:rsidTr="002E697C">
        <w:tc>
          <w:tcPr>
            <w:tcW w:w="1209" w:type="dxa"/>
            <w:shd w:val="clear" w:color="auto" w:fill="D3D3D3"/>
          </w:tcPr>
          <w:p w14:paraId="601628F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D2ECC1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757B2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1A72F0F0" w14:textId="2E37F2A6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4691DCD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64D1D9A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198BD2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36CE21F" w14:textId="77777777" w:rsidTr="002E697C">
        <w:tc>
          <w:tcPr>
            <w:tcW w:w="1209" w:type="dxa"/>
            <w:shd w:val="clear" w:color="auto" w:fill="D3D3D3"/>
          </w:tcPr>
          <w:p w14:paraId="46DA9F3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C19D0A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56747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36282A1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DE4C17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BDF337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CC66DB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F3CFAF8" w14:textId="77777777" w:rsidTr="002E697C">
        <w:tc>
          <w:tcPr>
            <w:tcW w:w="1209" w:type="dxa"/>
            <w:shd w:val="clear" w:color="auto" w:fill="auto"/>
          </w:tcPr>
          <w:p w14:paraId="732B9FC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B9D209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5F8C4A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auto"/>
          </w:tcPr>
          <w:p w14:paraId="339C4B1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ָ֑ם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0DF9EC8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47F3C6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auto"/>
          </w:tcPr>
          <w:p w14:paraId="6E20111A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B717AE1" w14:textId="77777777" w:rsidTr="002E697C">
        <w:tc>
          <w:tcPr>
            <w:tcW w:w="1209" w:type="dxa"/>
            <w:shd w:val="clear" w:color="auto" w:fill="auto"/>
          </w:tcPr>
          <w:p w14:paraId="4174E4E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C7EE9A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BD5B2A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auto"/>
          </w:tcPr>
          <w:p w14:paraId="0033C9D3" w14:textId="491B5514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5DD2619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6AF7CC8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F6F49D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73A879E" w14:textId="77777777" w:rsidTr="002E697C">
        <w:tc>
          <w:tcPr>
            <w:tcW w:w="1209" w:type="dxa"/>
            <w:shd w:val="clear" w:color="auto" w:fill="auto"/>
          </w:tcPr>
          <w:p w14:paraId="3B83CA2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9F0024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794472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auto"/>
          </w:tcPr>
          <w:p w14:paraId="2E7A18C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D14747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4C3BBB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4060D5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C72369B" w14:textId="77777777" w:rsidTr="002E697C">
        <w:tc>
          <w:tcPr>
            <w:tcW w:w="1209" w:type="dxa"/>
            <w:shd w:val="clear" w:color="auto" w:fill="D3D3D3"/>
          </w:tcPr>
          <w:p w14:paraId="6B71770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AF08EC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9A2418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78" w:type="dxa"/>
            <w:shd w:val="clear" w:color="auto" w:fill="D3D3D3"/>
          </w:tcPr>
          <w:p w14:paraId="60B8E52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אֶתְכֶם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237" w:type="dxa"/>
            <w:shd w:val="clear" w:color="auto" w:fill="D3D3D3"/>
          </w:tcPr>
          <w:p w14:paraId="303B246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תָק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67EFDE6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833F99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7CFB36C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128166C" w14:textId="77777777" w:rsidTr="002E697C">
        <w:tc>
          <w:tcPr>
            <w:tcW w:w="1209" w:type="dxa"/>
            <w:shd w:val="clear" w:color="auto" w:fill="D3D3D3"/>
          </w:tcPr>
          <w:p w14:paraId="54A5B3F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3F52A5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F67681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8" w:type="dxa"/>
            <w:shd w:val="clear" w:color="auto" w:fill="D3D3D3"/>
          </w:tcPr>
          <w:p w14:paraId="5D10EB4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237" w:type="dxa"/>
            <w:shd w:val="clear" w:color="auto" w:fill="D3D3D3"/>
          </w:tcPr>
          <w:p w14:paraId="6D1F1A7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5D4679D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3BCA1F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69D71EB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14F25A2" w14:textId="77777777" w:rsidTr="002E697C">
        <w:tc>
          <w:tcPr>
            <w:tcW w:w="1209" w:type="dxa"/>
            <w:shd w:val="clear" w:color="auto" w:fill="D3D3D3"/>
          </w:tcPr>
          <w:p w14:paraId="79F0DCB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8511EA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B11792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8" w:type="dxa"/>
            <w:shd w:val="clear" w:color="auto" w:fill="D3D3D3"/>
          </w:tcPr>
          <w:p w14:paraId="7862C05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7F7A83C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A1E5AF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99457F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AFFC5AB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79D2D01" w14:textId="77777777" w:rsidTr="002E697C">
        <w:tc>
          <w:tcPr>
            <w:tcW w:w="1209" w:type="dxa"/>
            <w:shd w:val="clear" w:color="auto" w:fill="auto"/>
          </w:tcPr>
          <w:p w14:paraId="0463A31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D73E70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273745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שָׁ֖מָּה</w:t>
            </w:r>
          </w:p>
        </w:tc>
        <w:tc>
          <w:tcPr>
            <w:tcW w:w="1478" w:type="dxa"/>
            <w:shd w:val="clear" w:color="auto" w:fill="auto"/>
          </w:tcPr>
          <w:p w14:paraId="0243752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ֶ֛ם</w:t>
            </w:r>
          </w:p>
        </w:tc>
        <w:tc>
          <w:tcPr>
            <w:tcW w:w="2237" w:type="dxa"/>
            <w:shd w:val="clear" w:color="auto" w:fill="auto"/>
          </w:tcPr>
          <w:p w14:paraId="70F1B4C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03B01F5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ִ֜י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6AE30A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  <w:shd w:val="clear" w:color="auto" w:fill="auto"/>
          </w:tcPr>
          <w:p w14:paraId="338E5D47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B4DBC32" w14:textId="77777777" w:rsidTr="002E697C">
        <w:tc>
          <w:tcPr>
            <w:tcW w:w="1209" w:type="dxa"/>
            <w:shd w:val="clear" w:color="auto" w:fill="auto"/>
          </w:tcPr>
          <w:p w14:paraId="63D472C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843257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301076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8" w:type="dxa"/>
            <w:shd w:val="clear" w:color="auto" w:fill="auto"/>
          </w:tcPr>
          <w:p w14:paraId="09866EC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0553EF0F" w14:textId="45EB14AD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0006B91E" w14:textId="1714E957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CF85CE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F1031A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A190056" w14:textId="77777777" w:rsidTr="002E697C">
        <w:tc>
          <w:tcPr>
            <w:tcW w:w="1209" w:type="dxa"/>
            <w:shd w:val="clear" w:color="auto" w:fill="auto"/>
          </w:tcPr>
          <w:p w14:paraId="60398CA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AD4B46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D1900C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8" w:type="dxa"/>
            <w:shd w:val="clear" w:color="auto" w:fill="auto"/>
          </w:tcPr>
          <w:p w14:paraId="733F785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64F91F6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4435FB3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5F28C0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4F29A5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BF5E210" w14:textId="77777777" w:rsidTr="002E697C">
        <w:tc>
          <w:tcPr>
            <w:tcW w:w="1209" w:type="dxa"/>
            <w:shd w:val="clear" w:color="auto" w:fill="auto"/>
          </w:tcPr>
          <w:p w14:paraId="7C2EA43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45E4B3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0792FD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8" w:type="dxa"/>
            <w:shd w:val="clear" w:color="auto" w:fill="auto"/>
          </w:tcPr>
          <w:p w14:paraId="542C116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237" w:type="dxa"/>
            <w:shd w:val="clear" w:color="auto" w:fill="auto"/>
          </w:tcPr>
          <w:p w14:paraId="39A5A51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22BC48EA" w14:textId="182BB392" w:rsidR="00066D00" w:rsidRPr="00A008FE" w:rsidRDefault="00FE682A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C460AC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6176E7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B428931" w14:textId="77777777" w:rsidTr="002E697C">
        <w:tc>
          <w:tcPr>
            <w:tcW w:w="1209" w:type="dxa"/>
            <w:shd w:val="clear" w:color="auto" w:fill="D3D3D3"/>
          </w:tcPr>
          <w:p w14:paraId="42EE4BF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AE4250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D6C8A0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7F71EC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E63BC8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7343C4B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בָּֽהּ׃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9DF1D4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4F73745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275F887" w14:textId="77777777" w:rsidTr="002E697C">
        <w:tc>
          <w:tcPr>
            <w:tcW w:w="1209" w:type="dxa"/>
            <w:shd w:val="clear" w:color="auto" w:fill="D3D3D3"/>
          </w:tcPr>
          <w:p w14:paraId="6295EC0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C8B959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1F78B2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0A2B00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4C47303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6210B51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360140A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6919163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4CB2C90" w14:textId="77777777" w:rsidTr="002E697C">
        <w:tc>
          <w:tcPr>
            <w:tcW w:w="1209" w:type="dxa"/>
            <w:shd w:val="clear" w:color="auto" w:fill="D3D3D3"/>
          </w:tcPr>
          <w:p w14:paraId="02CBFD8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6C9FD8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E0F506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C8CF62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6CC3BE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0423629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C8AFC5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5B00B27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7503885D" w14:textId="77777777" w:rsidTr="002E697C">
        <w:tc>
          <w:tcPr>
            <w:tcW w:w="1209" w:type="dxa"/>
            <w:shd w:val="clear" w:color="auto" w:fill="auto"/>
          </w:tcPr>
          <w:p w14:paraId="4179660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94C12F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67FF08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53A8B3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ֹּ֣ת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הַג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ֹּ֔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01FB643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לְכו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24417F4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FBBCD8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62C9DBD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20:23</w:t>
            </w:r>
          </w:p>
        </w:tc>
      </w:tr>
      <w:tr w:rsidR="00066D00" w:rsidRPr="00A008FE" w14:paraId="0D2162A5" w14:textId="77777777" w:rsidTr="002E697C">
        <w:tc>
          <w:tcPr>
            <w:tcW w:w="1209" w:type="dxa"/>
            <w:shd w:val="clear" w:color="auto" w:fill="auto"/>
          </w:tcPr>
          <w:p w14:paraId="2393600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7D6E8E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AB16D9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3C4F50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גֹּ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75F8942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5C57DBF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19E065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6671F1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3A5B570" w14:textId="77777777" w:rsidTr="002E697C">
        <w:tc>
          <w:tcPr>
            <w:tcW w:w="1209" w:type="dxa"/>
            <w:shd w:val="clear" w:color="auto" w:fill="auto"/>
          </w:tcPr>
          <w:p w14:paraId="54D215E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A9E2C9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12133C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1CC6FD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0AEAC84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C11D80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3988F8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EC62C7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20D4D76" w14:textId="77777777" w:rsidTr="002E697C">
        <w:tc>
          <w:tcPr>
            <w:tcW w:w="1209" w:type="dxa"/>
            <w:shd w:val="clear" w:color="auto" w:fill="D3D3D3"/>
          </w:tcPr>
          <w:p w14:paraId="672E777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CA9A15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29E63C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166FB3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מִפ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2237" w:type="dxa"/>
            <w:shd w:val="clear" w:color="auto" w:fill="D3D3D3"/>
          </w:tcPr>
          <w:p w14:paraId="46C188F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ַׁלֵּ֖חַ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9AF2BF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203769B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683" w:type="dxa"/>
            <w:shd w:val="clear" w:color="auto" w:fill="D3D3D3"/>
          </w:tcPr>
          <w:p w14:paraId="08DF856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D849306" w14:textId="77777777" w:rsidTr="002E697C">
        <w:tc>
          <w:tcPr>
            <w:tcW w:w="1209" w:type="dxa"/>
            <w:shd w:val="clear" w:color="auto" w:fill="D3D3D3"/>
          </w:tcPr>
          <w:p w14:paraId="53614C3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6B56AC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8CDC60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933F3A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237" w:type="dxa"/>
            <w:shd w:val="clear" w:color="auto" w:fill="D3D3D3"/>
          </w:tcPr>
          <w:p w14:paraId="39175570" w14:textId="2C1B4EF9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F35889F" w14:textId="6AE431A8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3C71AE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8609D70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6743D2F" w14:textId="77777777" w:rsidTr="002E697C">
        <w:tc>
          <w:tcPr>
            <w:tcW w:w="1209" w:type="dxa"/>
            <w:shd w:val="clear" w:color="auto" w:fill="D3D3D3"/>
          </w:tcPr>
          <w:p w14:paraId="7209360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669A29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D909B1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F9A4EF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4DD5428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0965661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209892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2DF2AA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60EB779" w14:textId="77777777" w:rsidTr="002E697C">
        <w:tc>
          <w:tcPr>
            <w:tcW w:w="1209" w:type="dxa"/>
            <w:shd w:val="clear" w:color="auto" w:fill="D3D3D3"/>
          </w:tcPr>
          <w:p w14:paraId="045BF8D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766E00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0AD00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7F2483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237" w:type="dxa"/>
            <w:shd w:val="clear" w:color="auto" w:fill="D3D3D3"/>
          </w:tcPr>
          <w:p w14:paraId="14C86A0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67993DED" w14:textId="64B9F621" w:rsidR="00066D00" w:rsidRPr="00A008FE" w:rsidRDefault="00FE682A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CE998B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893B83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174934F" w14:textId="77777777" w:rsidTr="002E697C">
        <w:tc>
          <w:tcPr>
            <w:tcW w:w="1209" w:type="dxa"/>
            <w:shd w:val="clear" w:color="auto" w:fill="auto"/>
          </w:tcPr>
          <w:p w14:paraId="3DA17E3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773D4F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1BE623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FCAF1A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ׂ֔וּ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57A5A8C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ֵ֨לֶּה֙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9489FC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כִּ֤י</w:t>
            </w:r>
          </w:p>
        </w:tc>
        <w:tc>
          <w:tcPr>
            <w:tcW w:w="683" w:type="dxa"/>
            <w:shd w:val="clear" w:color="auto" w:fill="auto"/>
          </w:tcPr>
          <w:p w14:paraId="4225713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D5F3163" w14:textId="77777777" w:rsidTr="002E697C">
        <w:tc>
          <w:tcPr>
            <w:tcW w:w="1209" w:type="dxa"/>
            <w:shd w:val="clear" w:color="auto" w:fill="auto"/>
          </w:tcPr>
          <w:p w14:paraId="6044191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F84381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E6899E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0DE6158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גֹּ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3445" w:type="dxa"/>
            <w:gridSpan w:val="3"/>
            <w:shd w:val="clear" w:color="auto" w:fill="auto"/>
          </w:tcPr>
          <w:p w14:paraId="4ED5B72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4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7E174A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F45A1DC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E87C819" w14:textId="77777777" w:rsidTr="002E697C">
        <w:tc>
          <w:tcPr>
            <w:tcW w:w="1209" w:type="dxa"/>
            <w:shd w:val="clear" w:color="auto" w:fill="auto"/>
          </w:tcPr>
          <w:p w14:paraId="57F6933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97A35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0704DE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F6A483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3445" w:type="dxa"/>
            <w:gridSpan w:val="3"/>
            <w:shd w:val="clear" w:color="auto" w:fill="auto"/>
          </w:tcPr>
          <w:p w14:paraId="2B62A03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1A8ECE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894C64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45A48B1" w14:textId="77777777" w:rsidTr="002E697C">
        <w:tc>
          <w:tcPr>
            <w:tcW w:w="1209" w:type="dxa"/>
            <w:shd w:val="clear" w:color="auto" w:fill="D3D3D3"/>
          </w:tcPr>
          <w:p w14:paraId="0A14236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19EE25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75EC94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A5B705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0F0CBF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בָּֽם׃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0CE665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אָק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ֻ֖ץ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7939626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</w:t>
            </w:r>
          </w:p>
        </w:tc>
        <w:tc>
          <w:tcPr>
            <w:tcW w:w="683" w:type="dxa"/>
            <w:shd w:val="clear" w:color="auto" w:fill="D3D3D3"/>
          </w:tcPr>
          <w:p w14:paraId="29823C91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DD6D2E0" w14:textId="77777777" w:rsidTr="002E697C">
        <w:tc>
          <w:tcPr>
            <w:tcW w:w="1209" w:type="dxa"/>
            <w:shd w:val="clear" w:color="auto" w:fill="D3D3D3"/>
          </w:tcPr>
          <w:p w14:paraId="16A362C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5103F4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B589DB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1A6AF2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29922F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גֹּ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77DF0404" w14:textId="16DCE2D7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1AA124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48CEFC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EE72F2F" w14:textId="77777777" w:rsidTr="002E697C">
        <w:tc>
          <w:tcPr>
            <w:tcW w:w="1209" w:type="dxa"/>
            <w:shd w:val="clear" w:color="auto" w:fill="D3D3D3"/>
          </w:tcPr>
          <w:p w14:paraId="5564965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EE885F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967051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03BAA2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BFAC59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7E7A6F7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3A132AF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C64B7A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5F029781" w14:textId="77777777" w:rsidTr="002E697C">
        <w:tc>
          <w:tcPr>
            <w:tcW w:w="1209" w:type="dxa"/>
            <w:shd w:val="clear" w:color="auto" w:fill="D3D3D3"/>
          </w:tcPr>
          <w:p w14:paraId="5609CE8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145E51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171A1F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F5EF33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8A6770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253217E6" w14:textId="0300322E" w:rsidR="00066D00" w:rsidRPr="00A008FE" w:rsidRDefault="00FE682A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DCB94D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61AD8F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2E9EEEC" w14:textId="77777777" w:rsidTr="002E697C">
        <w:tc>
          <w:tcPr>
            <w:tcW w:w="1209" w:type="dxa"/>
            <w:shd w:val="clear" w:color="auto" w:fill="auto"/>
          </w:tcPr>
          <w:p w14:paraId="017B21E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BD0864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9BCA9E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5CE492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25D90EE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ֶ֗ם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31E3E9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ַ֣ר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A53EBF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</w:t>
            </w:r>
          </w:p>
        </w:tc>
        <w:tc>
          <w:tcPr>
            <w:tcW w:w="683" w:type="dxa"/>
            <w:shd w:val="clear" w:color="auto" w:fill="auto"/>
          </w:tcPr>
          <w:p w14:paraId="508F422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20:24</w:t>
            </w:r>
          </w:p>
        </w:tc>
      </w:tr>
      <w:tr w:rsidR="00066D00" w:rsidRPr="00A008FE" w14:paraId="68F31678" w14:textId="77777777" w:rsidTr="002E697C">
        <w:tc>
          <w:tcPr>
            <w:tcW w:w="1209" w:type="dxa"/>
            <w:shd w:val="clear" w:color="auto" w:fill="auto"/>
          </w:tcPr>
          <w:p w14:paraId="037F86E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E6774C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1F8ECB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59DCE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42150E4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3CD2BE72" w14:textId="4B0546A2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BE0FBC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127A50A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6969C9A" w14:textId="77777777" w:rsidTr="002E697C">
        <w:tc>
          <w:tcPr>
            <w:tcW w:w="1209" w:type="dxa"/>
            <w:shd w:val="clear" w:color="auto" w:fill="auto"/>
          </w:tcPr>
          <w:p w14:paraId="50B1EF6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539563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3AD977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059839A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3BE950F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00D46A5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FFFD46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483927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C9BDDCE" w14:textId="77777777" w:rsidTr="002E697C">
        <w:tc>
          <w:tcPr>
            <w:tcW w:w="1209" w:type="dxa"/>
            <w:shd w:val="clear" w:color="auto" w:fill="auto"/>
          </w:tcPr>
          <w:p w14:paraId="5B026A5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6B6F78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443DBE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A57F42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0B3F323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2768050" w14:textId="24FC3DD5" w:rsidR="00066D00" w:rsidRPr="00A008FE" w:rsidRDefault="00FE682A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7253B1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A593D9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4792BF5" w14:textId="77777777" w:rsidTr="002E697C">
        <w:tc>
          <w:tcPr>
            <w:tcW w:w="1209" w:type="dxa"/>
            <w:shd w:val="clear" w:color="auto" w:fill="D3D3D3"/>
          </w:tcPr>
          <w:p w14:paraId="32992AE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90F147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290F67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E4B256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3E64D1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אֶת־אַדְמָתָם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528241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ירְש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ׁ֣וּ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FFCD9F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ֶּם֮</w:t>
            </w:r>
          </w:p>
        </w:tc>
        <w:tc>
          <w:tcPr>
            <w:tcW w:w="683" w:type="dxa"/>
            <w:shd w:val="clear" w:color="auto" w:fill="D3D3D3"/>
          </w:tcPr>
          <w:p w14:paraId="0243F77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0254B12" w14:textId="77777777" w:rsidTr="002E697C">
        <w:tc>
          <w:tcPr>
            <w:tcW w:w="1209" w:type="dxa"/>
            <w:shd w:val="clear" w:color="auto" w:fill="D3D3D3"/>
          </w:tcPr>
          <w:p w14:paraId="3798116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FE14EA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192C22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62ED3B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D7DF2B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אֲדָמָה-ג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43D6513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0FF798C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28AD01A8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1F25B7B" w14:textId="77777777" w:rsidTr="002E697C">
        <w:tc>
          <w:tcPr>
            <w:tcW w:w="1209" w:type="dxa"/>
            <w:shd w:val="clear" w:color="auto" w:fill="D3D3D3"/>
          </w:tcPr>
          <w:p w14:paraId="01BDBE7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741B02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E0FB3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B7330A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2D1D24B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5216825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4492C86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E1EE2D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323DB2F" w14:textId="77777777" w:rsidTr="002E697C">
        <w:tc>
          <w:tcPr>
            <w:tcW w:w="1209" w:type="dxa"/>
            <w:shd w:val="clear" w:color="auto" w:fill="auto"/>
          </w:tcPr>
          <w:p w14:paraId="19AC48B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16D5AF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B474CB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957991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לָכֶם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237" w:type="dxa"/>
            <w:shd w:val="clear" w:color="auto" w:fill="auto"/>
          </w:tcPr>
          <w:p w14:paraId="1098258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ְּנֶ֤נָּה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37E370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ִ֞י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B6B1F0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auto"/>
          </w:tcPr>
          <w:p w14:paraId="4791E5A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4A66DA2" w14:textId="77777777" w:rsidTr="002E697C">
        <w:tc>
          <w:tcPr>
            <w:tcW w:w="1209" w:type="dxa"/>
            <w:shd w:val="clear" w:color="auto" w:fill="auto"/>
          </w:tcPr>
          <w:p w14:paraId="519C77A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AA7633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296002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F8FF96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615F070F" w14:textId="036EE8DC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59EAEDB" w14:textId="6E5A3740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3A6CA5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0AC7F8F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D9C831E" w14:textId="77777777" w:rsidTr="002E697C">
        <w:tc>
          <w:tcPr>
            <w:tcW w:w="1209" w:type="dxa"/>
            <w:shd w:val="clear" w:color="auto" w:fill="auto"/>
          </w:tcPr>
          <w:p w14:paraId="5FC8D42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67F3F5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AAD094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B48BBA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6053187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6EDE1BD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9DEF10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8D279EE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4755984A" w14:textId="77777777" w:rsidTr="002E697C">
        <w:tc>
          <w:tcPr>
            <w:tcW w:w="1209" w:type="dxa"/>
            <w:shd w:val="clear" w:color="auto" w:fill="auto"/>
          </w:tcPr>
          <w:p w14:paraId="185EDFB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AB8D30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F83CCA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E4F86E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237" w:type="dxa"/>
            <w:shd w:val="clear" w:color="auto" w:fill="auto"/>
          </w:tcPr>
          <w:p w14:paraId="3BF70A2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0F4E84BE" w14:textId="6452BB88" w:rsidR="00066D00" w:rsidRPr="00A008FE" w:rsidRDefault="00FE682A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247346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0B33DC6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7039AF9" w14:textId="77777777" w:rsidTr="002E697C">
        <w:tc>
          <w:tcPr>
            <w:tcW w:w="1209" w:type="dxa"/>
            <w:shd w:val="clear" w:color="auto" w:fill="D3D3D3"/>
          </w:tcPr>
          <w:p w14:paraId="39C0340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D991F5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654909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453CDDD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אֶ֛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זָב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ָ֖ב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וּדְב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ָ֑שׁ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B170573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ָ֔הּ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D38FB2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לָר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ֶ֣שֶׁת</w:t>
            </w:r>
          </w:p>
        </w:tc>
        <w:tc>
          <w:tcPr>
            <w:tcW w:w="683" w:type="dxa"/>
            <w:shd w:val="clear" w:color="auto" w:fill="D3D3D3"/>
          </w:tcPr>
          <w:p w14:paraId="1E07A9A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3F36F86" w14:textId="77777777" w:rsidTr="002E697C">
        <w:tc>
          <w:tcPr>
            <w:tcW w:w="1209" w:type="dxa"/>
            <w:shd w:val="clear" w:color="auto" w:fill="D3D3D3"/>
          </w:tcPr>
          <w:p w14:paraId="505D043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B78AAC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F3D19A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660D97F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חָלָב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דְּ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28CEF6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אֲדָמָה-ג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63C7F24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08A603FB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2BE346C8" w14:textId="77777777" w:rsidTr="002E697C">
        <w:tc>
          <w:tcPr>
            <w:tcW w:w="1209" w:type="dxa"/>
            <w:shd w:val="clear" w:color="auto" w:fill="D3D3D3"/>
          </w:tcPr>
          <w:p w14:paraId="0D0A627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271241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9822F3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715" w:type="dxa"/>
            <w:gridSpan w:val="2"/>
            <w:shd w:val="clear" w:color="auto" w:fill="D3D3D3"/>
          </w:tcPr>
          <w:p w14:paraId="0259446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5A279A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52147F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58D2D932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BC8B401" w14:textId="77777777" w:rsidTr="002E697C">
        <w:tc>
          <w:tcPr>
            <w:tcW w:w="1209" w:type="dxa"/>
            <w:shd w:val="clear" w:color="auto" w:fill="auto"/>
          </w:tcPr>
          <w:p w14:paraId="491F248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AC9EA0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F24AA5F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CA8DA7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4D142B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הֵיכ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AFA72A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50C4AD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אֲנִי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683" w:type="dxa"/>
            <w:shd w:val="clear" w:color="auto" w:fill="auto"/>
          </w:tcPr>
          <w:p w14:paraId="13A06829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3954FB3" w14:textId="77777777" w:rsidTr="002E697C">
        <w:tc>
          <w:tcPr>
            <w:tcW w:w="1209" w:type="dxa"/>
            <w:shd w:val="clear" w:color="auto" w:fill="auto"/>
          </w:tcPr>
          <w:p w14:paraId="2DAE4C4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2B1F9D2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0C9AA9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3A1DFE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418AA71" w14:textId="11140D2B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514F89FD" w14:textId="351331A3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36DA00D" w14:textId="674B0448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auto"/>
          </w:tcPr>
          <w:p w14:paraId="4FA1F73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01712D40" w14:textId="77777777" w:rsidTr="002E697C">
        <w:tc>
          <w:tcPr>
            <w:tcW w:w="1209" w:type="dxa"/>
            <w:shd w:val="clear" w:color="auto" w:fill="D3D3D3"/>
          </w:tcPr>
          <w:p w14:paraId="621F364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272411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43826D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0937AA6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2237" w:type="dxa"/>
            <w:shd w:val="clear" w:color="auto" w:fill="D3D3D3"/>
          </w:tcPr>
          <w:p w14:paraId="3790FB2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FFFB07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הִבְד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F212F3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683" w:type="dxa"/>
            <w:shd w:val="clear" w:color="auto" w:fill="D3D3D3"/>
          </w:tcPr>
          <w:p w14:paraId="571CA84B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1D03200F" w14:textId="77777777" w:rsidTr="002E697C">
        <w:tc>
          <w:tcPr>
            <w:tcW w:w="1209" w:type="dxa"/>
            <w:shd w:val="clear" w:color="auto" w:fill="D3D3D3"/>
          </w:tcPr>
          <w:p w14:paraId="6DE1A838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4FF607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542548E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56A367C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2237" w:type="dxa"/>
            <w:shd w:val="clear" w:color="auto" w:fill="D3D3D3"/>
          </w:tcPr>
          <w:p w14:paraId="46B8FCDA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41C90DD0" w14:textId="6E7BF04C" w:rsidR="00066D00" w:rsidRPr="00A008FE" w:rsidRDefault="00640F2C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5923BD80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B29C8A4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601BBD6E" w14:textId="77777777" w:rsidTr="002E697C">
        <w:tc>
          <w:tcPr>
            <w:tcW w:w="1209" w:type="dxa"/>
            <w:shd w:val="clear" w:color="auto" w:fill="D3D3D3"/>
          </w:tcPr>
          <w:p w14:paraId="1BF1A92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0F4195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F7DBB7B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58E4E7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5F6479C7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CA0A5A1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29FEDF44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1C7FC03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066D00" w:rsidRPr="00A008FE" w14:paraId="3F246E69" w14:textId="77777777" w:rsidTr="002E697C">
        <w:tc>
          <w:tcPr>
            <w:tcW w:w="1209" w:type="dxa"/>
            <w:shd w:val="clear" w:color="auto" w:fill="D3D3D3"/>
          </w:tcPr>
          <w:p w14:paraId="233F0399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379C7DE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1F56DD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F836A95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2237" w:type="dxa"/>
            <w:shd w:val="clear" w:color="auto" w:fill="D3D3D3"/>
          </w:tcPr>
          <w:p w14:paraId="5F9CA6AD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7B31ECE" w14:textId="4801CA1A" w:rsidR="00066D00" w:rsidRPr="00A008FE" w:rsidRDefault="00FE682A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DB18426" w14:textId="77777777" w:rsidR="00066D00" w:rsidRPr="00A008FE" w:rsidRDefault="00066D00" w:rsidP="00066D0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E27924D" w14:textId="77777777" w:rsidR="00066D00" w:rsidRPr="00A008FE" w:rsidRDefault="00066D00" w:rsidP="00066D0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21FE9733" w14:textId="77777777" w:rsidTr="00720F9F">
        <w:tc>
          <w:tcPr>
            <w:tcW w:w="1209" w:type="dxa"/>
            <w:shd w:val="clear" w:color="auto" w:fill="auto"/>
          </w:tcPr>
          <w:p w14:paraId="73AC953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EE4A45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480625C" w14:textId="5F74B1E1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לַט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3715" w:type="dxa"/>
            <w:gridSpan w:val="2"/>
            <w:shd w:val="clear" w:color="auto" w:fill="auto"/>
          </w:tcPr>
          <w:p w14:paraId="3792DFB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בֵּֽ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ין־הַב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ָ֤ה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הַט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הֹרָה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89D130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הִבְד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ֶּ֞ם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CEE9E3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4938C587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20:25</w:t>
            </w:r>
          </w:p>
        </w:tc>
      </w:tr>
      <w:tr w:rsidR="00F854D1" w:rsidRPr="00A008FE" w14:paraId="61E0F6D8" w14:textId="77777777" w:rsidTr="009C0421">
        <w:tc>
          <w:tcPr>
            <w:tcW w:w="1209" w:type="dxa"/>
            <w:shd w:val="clear" w:color="auto" w:fill="auto"/>
          </w:tcPr>
          <w:p w14:paraId="3EFB3A1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6F192C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C97A146" w14:textId="1AD8F06A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טָמֵא</w:t>
            </w:r>
            <w:proofErr w:type="spellEnd"/>
          </w:p>
        </w:tc>
        <w:tc>
          <w:tcPr>
            <w:tcW w:w="3715" w:type="dxa"/>
            <w:gridSpan w:val="2"/>
            <w:shd w:val="clear" w:color="auto" w:fill="auto"/>
          </w:tcPr>
          <w:p w14:paraId="0B3E459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EFFBD0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6404220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D99D730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26989469" w14:textId="77777777" w:rsidTr="00EB0C19">
        <w:tc>
          <w:tcPr>
            <w:tcW w:w="1209" w:type="dxa"/>
            <w:shd w:val="clear" w:color="auto" w:fill="auto"/>
          </w:tcPr>
          <w:p w14:paraId="0E6AB55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EBB30D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E4D22A2" w14:textId="0F8BC6A9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715" w:type="dxa"/>
            <w:gridSpan w:val="2"/>
            <w:shd w:val="clear" w:color="auto" w:fill="auto"/>
          </w:tcPr>
          <w:p w14:paraId="594F18F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4A7D536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44F5A5E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EEA890E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093CA667" w14:textId="77777777" w:rsidTr="002E697C">
        <w:tc>
          <w:tcPr>
            <w:tcW w:w="1209" w:type="dxa"/>
            <w:shd w:val="clear" w:color="auto" w:fill="D3D3D3"/>
          </w:tcPr>
          <w:p w14:paraId="46824E1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FF9DEC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FE47B1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B540D4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לַט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ָּהֹ֑ר</w:t>
            </w:r>
          </w:p>
        </w:tc>
        <w:tc>
          <w:tcPr>
            <w:tcW w:w="3445" w:type="dxa"/>
            <w:gridSpan w:val="3"/>
            <w:shd w:val="clear" w:color="auto" w:fill="D3D3D3"/>
          </w:tcPr>
          <w:p w14:paraId="628E65D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בֵין־הָע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וף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הַט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ָּמֵ֖א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BE5A52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03FC8310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661617DB" w14:textId="77777777" w:rsidTr="002E697C">
        <w:tc>
          <w:tcPr>
            <w:tcW w:w="1209" w:type="dxa"/>
            <w:shd w:val="clear" w:color="auto" w:fill="D3D3D3"/>
          </w:tcPr>
          <w:p w14:paraId="76C8699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188FF6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FBB225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4921D44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טָהֹר</w:t>
            </w:r>
            <w:proofErr w:type="spellEnd"/>
          </w:p>
        </w:tc>
        <w:tc>
          <w:tcPr>
            <w:tcW w:w="3445" w:type="dxa"/>
            <w:gridSpan w:val="3"/>
            <w:shd w:val="clear" w:color="auto" w:fill="D3D3D3"/>
          </w:tcPr>
          <w:p w14:paraId="31D9774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עֹוף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7EC2475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E38DA27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3CCE5D40" w14:textId="77777777" w:rsidTr="002E697C">
        <w:tc>
          <w:tcPr>
            <w:tcW w:w="1432" w:type="dxa"/>
            <w:gridSpan w:val="2"/>
            <w:shd w:val="clear" w:color="auto" w:fill="auto"/>
          </w:tcPr>
          <w:p w14:paraId="789E18F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בַּבְּ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ָ֣ה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וּבָע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ֹ֗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וף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וּבְכֹל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591" w:type="dxa"/>
            <w:gridSpan w:val="3"/>
            <w:shd w:val="clear" w:color="auto" w:fill="auto"/>
          </w:tcPr>
          <w:p w14:paraId="643128A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אֶת־נַפְש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2237" w:type="dxa"/>
            <w:shd w:val="clear" w:color="auto" w:fill="auto"/>
          </w:tcPr>
          <w:p w14:paraId="4CF175F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ַׁקְּ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צ֨ו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6487D9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0608094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7D583AA2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2FDB6167" w14:textId="77777777" w:rsidTr="002E697C">
        <w:tc>
          <w:tcPr>
            <w:tcW w:w="1432" w:type="dxa"/>
            <w:gridSpan w:val="2"/>
            <w:shd w:val="clear" w:color="auto" w:fill="auto"/>
          </w:tcPr>
          <w:p w14:paraId="53DC389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עֹוף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</w:t>
            </w:r>
          </w:p>
        </w:tc>
        <w:tc>
          <w:tcPr>
            <w:tcW w:w="2591" w:type="dxa"/>
            <w:gridSpan w:val="3"/>
            <w:shd w:val="clear" w:color="auto" w:fill="auto"/>
          </w:tcPr>
          <w:p w14:paraId="4273D89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ׁ-בֵּן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7149DE1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39DB11F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44E291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58B662B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2D078803" w14:textId="77777777" w:rsidTr="002E697C">
        <w:tc>
          <w:tcPr>
            <w:tcW w:w="1445" w:type="dxa"/>
            <w:gridSpan w:val="3"/>
            <w:shd w:val="clear" w:color="auto" w:fill="auto"/>
          </w:tcPr>
          <w:p w14:paraId="0E3487D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2"/>
            <w:shd w:val="clear" w:color="auto" w:fill="auto"/>
          </w:tcPr>
          <w:p w14:paraId="104BC0F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4535606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2BBFFF2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FAC235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9D43525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01CE95C5" w14:textId="77777777" w:rsidTr="002E697C">
        <w:tc>
          <w:tcPr>
            <w:tcW w:w="1209" w:type="dxa"/>
            <w:shd w:val="clear" w:color="auto" w:fill="D3D3D3"/>
          </w:tcPr>
          <w:p w14:paraId="14F99E1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732279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A25291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EA6266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71C2F7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אֲדָמ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F5586E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ֹ֣שׂ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1F24246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683" w:type="dxa"/>
            <w:shd w:val="clear" w:color="auto" w:fill="D3D3D3"/>
          </w:tcPr>
          <w:p w14:paraId="48947162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0D6A8FE3" w14:textId="77777777" w:rsidTr="002E697C">
        <w:tc>
          <w:tcPr>
            <w:tcW w:w="1209" w:type="dxa"/>
            <w:shd w:val="clear" w:color="auto" w:fill="D3D3D3"/>
          </w:tcPr>
          <w:p w14:paraId="6D545FE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8EF5F9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232B90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EF25DC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30543E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אֲדָמָה</w:t>
            </w:r>
            <w:proofErr w:type="spellEnd"/>
          </w:p>
        </w:tc>
        <w:tc>
          <w:tcPr>
            <w:tcW w:w="1208" w:type="dxa"/>
            <w:gridSpan w:val="2"/>
            <w:shd w:val="clear" w:color="auto" w:fill="D3D3D3"/>
          </w:tcPr>
          <w:p w14:paraId="0C0C061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r w:rsidRPr="00A008FE">
              <w:rPr>
                <w:rFonts w:eastAsia="MS Mincho"/>
                <w:sz w:val="20"/>
                <w:szCs w:val="22"/>
              </w:rPr>
              <w:t>#</w:t>
            </w:r>
            <w:r w:rsidRPr="00A008FE">
              <w:rPr>
                <w:rFonts w:eastAsia="MS Mincho"/>
                <w:sz w:val="20"/>
                <w:szCs w:val="22"/>
                <w:lang w:val="en-US" w:bidi="he-IL"/>
              </w:rPr>
              <w:t>2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45240C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28CC4E7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5AA0418C" w14:textId="77777777" w:rsidTr="002E697C">
        <w:tc>
          <w:tcPr>
            <w:tcW w:w="1209" w:type="dxa"/>
            <w:shd w:val="clear" w:color="auto" w:fill="D3D3D3"/>
          </w:tcPr>
          <w:p w14:paraId="4C1EB34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0CFC2D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4D739AF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70CA0D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A82366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06E34B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EE9DAE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C808CA4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30AE09EF" w14:textId="77777777" w:rsidTr="002E697C">
        <w:tc>
          <w:tcPr>
            <w:tcW w:w="1209" w:type="dxa"/>
            <w:shd w:val="clear" w:color="auto" w:fill="auto"/>
          </w:tcPr>
          <w:p w14:paraId="50FF8D1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6D5C25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18E5D6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DA1F66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975EFC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C7BC8D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הִבְד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3D467A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683" w:type="dxa"/>
            <w:shd w:val="clear" w:color="auto" w:fill="auto"/>
          </w:tcPr>
          <w:p w14:paraId="169A1897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09FB1A57" w14:textId="77777777" w:rsidTr="002E697C">
        <w:tc>
          <w:tcPr>
            <w:tcW w:w="1209" w:type="dxa"/>
            <w:shd w:val="clear" w:color="auto" w:fill="auto"/>
          </w:tcPr>
          <w:p w14:paraId="1FBFEEB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134C01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FBADAC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E67A74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29896EC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186B277A" w14:textId="5C9BF963" w:rsidR="00F854D1" w:rsidRPr="00A008FE" w:rsidRDefault="00640F2C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61D637B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224D48D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40CFFF05" w14:textId="77777777" w:rsidTr="002E697C">
        <w:tc>
          <w:tcPr>
            <w:tcW w:w="1209" w:type="dxa"/>
            <w:shd w:val="clear" w:color="auto" w:fill="auto"/>
          </w:tcPr>
          <w:p w14:paraId="012E2B7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347108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8512A9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CDC90B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4A99C5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09DFB53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663798E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DF1D046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6CD94C04" w14:textId="77777777" w:rsidTr="002E697C">
        <w:tc>
          <w:tcPr>
            <w:tcW w:w="1209" w:type="dxa"/>
            <w:shd w:val="clear" w:color="auto" w:fill="auto"/>
          </w:tcPr>
          <w:p w14:paraId="06774AB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97B326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648F83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867910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832953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77939EF2" w14:textId="008EE27C" w:rsidR="00F854D1" w:rsidRPr="00A008FE" w:rsidRDefault="00FE682A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754591B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8F2FCCF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0CC433E9" w14:textId="77777777" w:rsidTr="002E697C">
        <w:tc>
          <w:tcPr>
            <w:tcW w:w="1209" w:type="dxa"/>
            <w:shd w:val="clear" w:color="auto" w:fill="D3D3D3"/>
          </w:tcPr>
          <w:p w14:paraId="674625D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0926BAF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2DE06ED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6096D1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2AB320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7CA9DC4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  <w:shd w:val="clear" w:color="auto" w:fill="D3D3D3"/>
          </w:tcPr>
          <w:p w14:paraId="1B74651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לְטַמ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ֵּֽא׃</w:t>
            </w:r>
          </w:p>
        </w:tc>
        <w:tc>
          <w:tcPr>
            <w:tcW w:w="683" w:type="dxa"/>
            <w:shd w:val="clear" w:color="auto" w:fill="D3D3D3"/>
          </w:tcPr>
          <w:p w14:paraId="5B55FC7D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2B318D94" w14:textId="77777777" w:rsidTr="002E697C">
        <w:tc>
          <w:tcPr>
            <w:tcW w:w="1209" w:type="dxa"/>
            <w:shd w:val="clear" w:color="auto" w:fill="D3D3D3"/>
          </w:tcPr>
          <w:p w14:paraId="5E0825B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99BE6E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CF5E45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045AEE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C53B0E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31B677B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  <w:shd w:val="clear" w:color="auto" w:fill="D3D3D3"/>
          </w:tcPr>
          <w:p w14:paraId="401B939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7CFA58E7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4887E16A" w14:textId="77777777" w:rsidTr="002E697C">
        <w:tc>
          <w:tcPr>
            <w:tcW w:w="1209" w:type="dxa"/>
            <w:shd w:val="clear" w:color="auto" w:fill="D3D3D3"/>
          </w:tcPr>
          <w:p w14:paraId="271143C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C61068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14514F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242BF2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5ABBFB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8E7929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6" w:type="dxa"/>
            <w:gridSpan w:val="2"/>
            <w:shd w:val="clear" w:color="auto" w:fill="D3D3D3"/>
          </w:tcPr>
          <w:p w14:paraId="46EECDD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525CADE4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220C813E" w14:textId="77777777" w:rsidTr="002E697C">
        <w:tc>
          <w:tcPr>
            <w:tcW w:w="1209" w:type="dxa"/>
            <w:shd w:val="clear" w:color="auto" w:fill="auto"/>
          </w:tcPr>
          <w:p w14:paraId="1FDF745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A7E85A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2DAD21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FBA24C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קְדֹש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ִׁ֔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0320D1A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1D1725A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יתֶם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1C0CE79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וִ</w:t>
            </w:r>
          </w:p>
        </w:tc>
        <w:tc>
          <w:tcPr>
            <w:tcW w:w="683" w:type="dxa"/>
            <w:shd w:val="clear" w:color="auto" w:fill="auto"/>
          </w:tcPr>
          <w:p w14:paraId="361D6DDD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20:26</w:t>
            </w:r>
          </w:p>
        </w:tc>
      </w:tr>
      <w:tr w:rsidR="00F854D1" w:rsidRPr="00A008FE" w14:paraId="350D4668" w14:textId="77777777" w:rsidTr="002E697C">
        <w:tc>
          <w:tcPr>
            <w:tcW w:w="1209" w:type="dxa"/>
            <w:shd w:val="clear" w:color="auto" w:fill="auto"/>
          </w:tcPr>
          <w:p w14:paraId="54C6E5B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D676E2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3FAA63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31C84F9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6CA26776" w14:textId="354BDB54" w:rsidR="00F854D1" w:rsidRPr="00A008FE" w:rsidRDefault="00640F2C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2D6813A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0CC5C16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9999C48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39F0BD96" w14:textId="77777777" w:rsidTr="002E697C">
        <w:tc>
          <w:tcPr>
            <w:tcW w:w="1209" w:type="dxa"/>
            <w:shd w:val="clear" w:color="auto" w:fill="auto"/>
          </w:tcPr>
          <w:p w14:paraId="5952CBD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863AD1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02F3E9A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25687A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2C9ED40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43A0B6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21D3707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78E521B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47FCE68B" w14:textId="77777777" w:rsidTr="002E697C">
        <w:tc>
          <w:tcPr>
            <w:tcW w:w="1209" w:type="dxa"/>
            <w:shd w:val="clear" w:color="auto" w:fill="D3D3D3"/>
          </w:tcPr>
          <w:p w14:paraId="63A5ECE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F7EF3D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45E9F8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D1BFA0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2237" w:type="dxa"/>
            <w:shd w:val="clear" w:color="auto" w:fill="D3D3D3"/>
          </w:tcPr>
          <w:p w14:paraId="6552D61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ִ֣י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5EC5FE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8285DE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כִּ֥י</w:t>
            </w:r>
          </w:p>
        </w:tc>
        <w:tc>
          <w:tcPr>
            <w:tcW w:w="683" w:type="dxa"/>
            <w:shd w:val="clear" w:color="auto" w:fill="D3D3D3"/>
          </w:tcPr>
          <w:p w14:paraId="4FA6AB0D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55B129EB" w14:textId="77777777" w:rsidTr="002E697C">
        <w:tc>
          <w:tcPr>
            <w:tcW w:w="1209" w:type="dxa"/>
            <w:shd w:val="clear" w:color="auto" w:fill="D3D3D3"/>
          </w:tcPr>
          <w:p w14:paraId="4C252DA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49551A4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60DD57D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67F318A" w14:textId="748A2204" w:rsidR="00F854D1" w:rsidRPr="00A008FE" w:rsidRDefault="00640F2C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237" w:type="dxa"/>
            <w:shd w:val="clear" w:color="auto" w:fill="D3D3D3"/>
          </w:tcPr>
          <w:p w14:paraId="789C4695" w14:textId="4E04DE39" w:rsidR="00F854D1" w:rsidRPr="00A008FE" w:rsidRDefault="00640F2C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1E4CBEF6" w14:textId="1A8E6D80" w:rsidR="00F854D1" w:rsidRPr="00A008FE" w:rsidRDefault="00640F2C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0146AE8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FA20547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4C4E7C55" w14:textId="77777777" w:rsidTr="002E697C">
        <w:tc>
          <w:tcPr>
            <w:tcW w:w="1209" w:type="dxa"/>
            <w:shd w:val="clear" w:color="auto" w:fill="auto"/>
          </w:tcPr>
          <w:p w14:paraId="08A1F96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8E971C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3EBDDFB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53B565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ִּ֖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206BA3D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ֶ֛ם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5C7A3CD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אַבְד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ִּ֥ל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87CB8A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</w:t>
            </w:r>
          </w:p>
        </w:tc>
        <w:tc>
          <w:tcPr>
            <w:tcW w:w="683" w:type="dxa"/>
            <w:shd w:val="clear" w:color="auto" w:fill="auto"/>
          </w:tcPr>
          <w:p w14:paraId="43C3DEFE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55C11DAF" w14:textId="77777777" w:rsidTr="002E697C">
        <w:tc>
          <w:tcPr>
            <w:tcW w:w="1209" w:type="dxa"/>
            <w:shd w:val="clear" w:color="auto" w:fill="auto"/>
          </w:tcPr>
          <w:p w14:paraId="7A049C5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DEEE98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7180FEB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7CB867D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4974167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08" w:type="dxa"/>
            <w:gridSpan w:val="2"/>
            <w:shd w:val="clear" w:color="auto" w:fill="auto"/>
          </w:tcPr>
          <w:p w14:paraId="058DD295" w14:textId="053751F6" w:rsidR="00F854D1" w:rsidRPr="00A008FE" w:rsidRDefault="00640F2C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2CD4565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90090D5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5849DA15" w14:textId="77777777" w:rsidTr="002E697C">
        <w:tc>
          <w:tcPr>
            <w:tcW w:w="1209" w:type="dxa"/>
            <w:shd w:val="clear" w:color="auto" w:fill="auto"/>
          </w:tcPr>
          <w:p w14:paraId="6C9CA86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0F54B7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D5DCCC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284F9D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auto"/>
          </w:tcPr>
          <w:p w14:paraId="0272163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6DCACC5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180D09D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73F0905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123C13B6" w14:textId="77777777" w:rsidTr="002E697C">
        <w:tc>
          <w:tcPr>
            <w:tcW w:w="1209" w:type="dxa"/>
            <w:shd w:val="clear" w:color="auto" w:fill="auto"/>
          </w:tcPr>
          <w:p w14:paraId="24404C9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1C72B7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0DAB88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1E55C5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2237" w:type="dxa"/>
            <w:shd w:val="clear" w:color="auto" w:fill="auto"/>
          </w:tcPr>
          <w:p w14:paraId="1714853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08" w:type="dxa"/>
            <w:gridSpan w:val="2"/>
            <w:shd w:val="clear" w:color="auto" w:fill="auto"/>
          </w:tcPr>
          <w:p w14:paraId="09487D3C" w14:textId="2606770B" w:rsidR="00F854D1" w:rsidRPr="00A008FE" w:rsidRDefault="00FE682A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CF914E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AA2CA6A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336BFC84" w14:textId="77777777" w:rsidTr="002E697C">
        <w:tc>
          <w:tcPr>
            <w:tcW w:w="1209" w:type="dxa"/>
            <w:shd w:val="clear" w:color="auto" w:fill="D3D3D3"/>
          </w:tcPr>
          <w:p w14:paraId="25CCE05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FC8594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415DE8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6076DF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76124CA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3714B90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לִֽי׃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10A36B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לִהְי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6FE15AF9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47B4B036" w14:textId="77777777" w:rsidTr="002E697C">
        <w:tc>
          <w:tcPr>
            <w:tcW w:w="1209" w:type="dxa"/>
            <w:shd w:val="clear" w:color="auto" w:fill="D3D3D3"/>
          </w:tcPr>
          <w:p w14:paraId="50C329B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A255D6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67D0A2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75FBCD9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80BF08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5D165110" w14:textId="35349FDE" w:rsidR="00F854D1" w:rsidRPr="00A008FE" w:rsidRDefault="00640F2C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3C30C89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368C841A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297C77D5" w14:textId="77777777" w:rsidTr="002E697C">
        <w:tc>
          <w:tcPr>
            <w:tcW w:w="1209" w:type="dxa"/>
            <w:shd w:val="clear" w:color="auto" w:fill="D3D3D3"/>
          </w:tcPr>
          <w:p w14:paraId="79D8EE7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124240A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2B7EBB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34DA8E2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3F8CD46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D3D3D3"/>
          </w:tcPr>
          <w:p w14:paraId="18BE140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F13B78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42754FA0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32CDBA9B" w14:textId="77777777" w:rsidTr="002E697C">
        <w:tc>
          <w:tcPr>
            <w:tcW w:w="1209" w:type="dxa"/>
            <w:shd w:val="clear" w:color="auto" w:fill="auto"/>
          </w:tcPr>
          <w:p w14:paraId="270DDD8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9F851E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266A8D7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0C1EED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445" w:type="dxa"/>
            <w:gridSpan w:val="3"/>
            <w:shd w:val="clear" w:color="auto" w:fill="auto"/>
          </w:tcPr>
          <w:p w14:paraId="0AF3809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 אֹֽ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ו־אִש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ָּׁ֗ה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A98472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7EEF0632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A008FE">
              <w:rPr>
                <w:rFonts w:eastAsia="MS Mincho"/>
                <w:b/>
                <w:bCs/>
                <w:sz w:val="20"/>
                <w:szCs w:val="20"/>
                <w:lang w:val="en-US"/>
              </w:rPr>
              <w:t>20:27</w:t>
            </w:r>
          </w:p>
        </w:tc>
      </w:tr>
      <w:tr w:rsidR="00F854D1" w:rsidRPr="00A008FE" w14:paraId="1983B60E" w14:textId="77777777" w:rsidTr="002E697C">
        <w:tc>
          <w:tcPr>
            <w:tcW w:w="1209" w:type="dxa"/>
            <w:shd w:val="clear" w:color="auto" w:fill="auto"/>
          </w:tcPr>
          <w:p w14:paraId="197C8B5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9F9BFC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D3EF9D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540401C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445" w:type="dxa"/>
            <w:gridSpan w:val="3"/>
            <w:shd w:val="clear" w:color="auto" w:fill="auto"/>
          </w:tcPr>
          <w:p w14:paraId="38C40F9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4981DA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AB76AA9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5CDEB2A6" w14:textId="77777777" w:rsidTr="002E697C">
        <w:tc>
          <w:tcPr>
            <w:tcW w:w="1209" w:type="dxa"/>
            <w:shd w:val="clear" w:color="auto" w:fill="D3D3D3"/>
          </w:tcPr>
          <w:p w14:paraId="6CEBF6B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364130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213B0A3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אֹ֛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וב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אֹ֥ו 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יִד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עֹנ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2237" w:type="dxa"/>
            <w:shd w:val="clear" w:color="auto" w:fill="D3D3D3"/>
          </w:tcPr>
          <w:p w14:paraId="7104114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417080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ֶ֨ה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29C333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683" w:type="dxa"/>
            <w:shd w:val="clear" w:color="auto" w:fill="D3D3D3"/>
          </w:tcPr>
          <w:p w14:paraId="7D666933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12B15DF7" w14:textId="77777777" w:rsidTr="002E697C">
        <w:tc>
          <w:tcPr>
            <w:tcW w:w="1209" w:type="dxa"/>
            <w:shd w:val="clear" w:color="auto" w:fill="D3D3D3"/>
          </w:tcPr>
          <w:p w14:paraId="6678848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3880793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33B82FB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אֹוב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יִד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עֹנִי</w:t>
            </w:r>
            <w:proofErr w:type="spellEnd"/>
          </w:p>
        </w:tc>
        <w:tc>
          <w:tcPr>
            <w:tcW w:w="2237" w:type="dxa"/>
            <w:shd w:val="clear" w:color="auto" w:fill="D3D3D3"/>
          </w:tcPr>
          <w:p w14:paraId="3C0A6FE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7774634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אֹוב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יִד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עֹנִי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4712BED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53022BC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3F5ABA4D" w14:textId="77777777" w:rsidTr="002E697C">
        <w:tc>
          <w:tcPr>
            <w:tcW w:w="1209" w:type="dxa"/>
            <w:shd w:val="clear" w:color="auto" w:fill="D3D3D3"/>
          </w:tcPr>
          <w:p w14:paraId="396E942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235E08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2"/>
            <w:shd w:val="clear" w:color="auto" w:fill="D3D3D3"/>
          </w:tcPr>
          <w:p w14:paraId="47F35E6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37" w:type="dxa"/>
            <w:shd w:val="clear" w:color="auto" w:fill="D3D3D3"/>
          </w:tcPr>
          <w:p w14:paraId="5E797A9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7560151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0217173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AE14682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3AF6362E" w14:textId="77777777" w:rsidTr="002E697C">
        <w:tc>
          <w:tcPr>
            <w:tcW w:w="1209" w:type="dxa"/>
            <w:shd w:val="clear" w:color="auto" w:fill="auto"/>
          </w:tcPr>
          <w:p w14:paraId="16A9FAF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20E555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4AEBA7A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4D8B26A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6E56B9F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10294F1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1BCCD44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מֹ֣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1BF90309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72386DA1" w14:textId="77777777" w:rsidTr="002E697C">
        <w:tc>
          <w:tcPr>
            <w:tcW w:w="1209" w:type="dxa"/>
            <w:shd w:val="clear" w:color="auto" w:fill="auto"/>
          </w:tcPr>
          <w:p w14:paraId="1289483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7A561F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5EAB383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69984B6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12919BD1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77135BE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3CB9382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8AC39F6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7E663CA9" w14:textId="77777777" w:rsidTr="002E697C">
        <w:tc>
          <w:tcPr>
            <w:tcW w:w="1209" w:type="dxa"/>
            <w:shd w:val="clear" w:color="auto" w:fill="auto"/>
          </w:tcPr>
          <w:p w14:paraId="79D29C7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FC97F7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102C947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19473EB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5D3EBF6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4B4113E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auto"/>
          </w:tcPr>
          <w:p w14:paraId="1AA6589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AA09AF9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5001BD40" w14:textId="77777777" w:rsidTr="002E697C">
        <w:tc>
          <w:tcPr>
            <w:tcW w:w="1209" w:type="dxa"/>
            <w:shd w:val="clear" w:color="auto" w:fill="D3D3D3"/>
          </w:tcPr>
          <w:p w14:paraId="3332297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266E714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75FBCA7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5792263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1CD2069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053C88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יִרְג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מ֥ו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69412F5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בָּאֶ֛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בֶן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04C3362B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1EC0E2F5" w14:textId="77777777" w:rsidTr="002E697C">
        <w:tc>
          <w:tcPr>
            <w:tcW w:w="1209" w:type="dxa"/>
            <w:shd w:val="clear" w:color="auto" w:fill="D3D3D3"/>
          </w:tcPr>
          <w:p w14:paraId="6DC631D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6772ED0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3EFC235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69E4E63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0D5FF65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357A29D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2AA40CD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אֶבֶן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728CCDD2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02D343C1" w14:textId="77777777" w:rsidTr="002E697C">
        <w:tc>
          <w:tcPr>
            <w:tcW w:w="1209" w:type="dxa"/>
            <w:shd w:val="clear" w:color="auto" w:fill="D3D3D3"/>
          </w:tcPr>
          <w:p w14:paraId="68CF999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7F44CFE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0DE8059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192C434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521D120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404A0C6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6" w:type="dxa"/>
            <w:gridSpan w:val="2"/>
            <w:shd w:val="clear" w:color="auto" w:fill="D3D3D3"/>
          </w:tcPr>
          <w:p w14:paraId="73C9E404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33D542F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0137C28D" w14:textId="77777777" w:rsidTr="002E697C">
        <w:tc>
          <w:tcPr>
            <w:tcW w:w="1209" w:type="dxa"/>
            <w:shd w:val="clear" w:color="auto" w:fill="D3D3D3"/>
          </w:tcPr>
          <w:p w14:paraId="7DDAEAD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D3D3D3"/>
          </w:tcPr>
          <w:p w14:paraId="526F84D5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3D3D3"/>
          </w:tcPr>
          <w:p w14:paraId="1B47CA9B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D3D3D3"/>
          </w:tcPr>
          <w:p w14:paraId="2C344D03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D3D3D3"/>
          </w:tcPr>
          <w:p w14:paraId="6D7B487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man/woman</w:t>
            </w:r>
          </w:p>
        </w:tc>
        <w:tc>
          <w:tcPr>
            <w:tcW w:w="1208" w:type="dxa"/>
            <w:gridSpan w:val="2"/>
            <w:shd w:val="clear" w:color="auto" w:fill="D3D3D3"/>
          </w:tcPr>
          <w:p w14:paraId="2D9848B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06" w:type="dxa"/>
            <w:gridSpan w:val="2"/>
            <w:shd w:val="clear" w:color="auto" w:fill="D3D3D3"/>
          </w:tcPr>
          <w:p w14:paraId="462B3B06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3843026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09ABE422" w14:textId="77777777" w:rsidTr="002E697C">
        <w:tc>
          <w:tcPr>
            <w:tcW w:w="1209" w:type="dxa"/>
            <w:shd w:val="clear" w:color="auto" w:fill="auto"/>
          </w:tcPr>
          <w:p w14:paraId="532F5D29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B15C1BD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auto"/>
          </w:tcPr>
          <w:p w14:paraId="6CB65EC7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shd w:val="clear" w:color="auto" w:fill="auto"/>
          </w:tcPr>
          <w:p w14:paraId="2B5EE072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shd w:val="clear" w:color="auto" w:fill="auto"/>
          </w:tcPr>
          <w:p w14:paraId="71D53B7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shd w:val="clear" w:color="auto" w:fill="auto"/>
          </w:tcPr>
          <w:p w14:paraId="1C57646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בָּֽם׃ פ</w:t>
            </w:r>
          </w:p>
        </w:tc>
        <w:tc>
          <w:tcPr>
            <w:tcW w:w="1306" w:type="dxa"/>
            <w:gridSpan w:val="2"/>
            <w:shd w:val="clear" w:color="auto" w:fill="auto"/>
          </w:tcPr>
          <w:p w14:paraId="5FB490E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דְּ</w:t>
            </w:r>
            <w:proofErr w:type="spellStart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מֵיה</w:t>
            </w:r>
            <w:proofErr w:type="spellEnd"/>
            <w:r w:rsidRPr="00A008FE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683" w:type="dxa"/>
            <w:shd w:val="clear" w:color="auto" w:fill="auto"/>
          </w:tcPr>
          <w:p w14:paraId="2D289A15" w14:textId="77777777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4D1" w:rsidRPr="00A008FE" w14:paraId="41C64FB9" w14:textId="77777777" w:rsidTr="00F854D1">
        <w:tc>
          <w:tcPr>
            <w:tcW w:w="1209" w:type="dxa"/>
            <w:tcBorders>
              <w:bottom w:val="single" w:sz="12" w:space="0" w:color="auto"/>
            </w:tcBorders>
            <w:shd w:val="clear" w:color="auto" w:fill="auto"/>
          </w:tcPr>
          <w:p w14:paraId="225BB14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32AD1B8E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tcBorders>
              <w:bottom w:val="single" w:sz="12" w:space="0" w:color="auto"/>
            </w:tcBorders>
            <w:shd w:val="clear" w:color="auto" w:fill="auto"/>
          </w:tcPr>
          <w:p w14:paraId="3606EEDA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8" w:type="dxa"/>
            <w:tcBorders>
              <w:bottom w:val="single" w:sz="12" w:space="0" w:color="auto"/>
            </w:tcBorders>
            <w:shd w:val="clear" w:color="auto" w:fill="auto"/>
          </w:tcPr>
          <w:p w14:paraId="4305F9FC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37" w:type="dxa"/>
            <w:tcBorders>
              <w:bottom w:val="single" w:sz="12" w:space="0" w:color="auto"/>
            </w:tcBorders>
            <w:shd w:val="clear" w:color="auto" w:fill="auto"/>
          </w:tcPr>
          <w:p w14:paraId="57541BC0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08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50B98178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306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77A8C7EF" w14:textId="77777777" w:rsidR="00F854D1" w:rsidRPr="00A008FE" w:rsidRDefault="00F854D1" w:rsidP="00F854D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דָּ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ם-אִיש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A008FE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683" w:type="dxa"/>
            <w:tcBorders>
              <w:bottom w:val="single" w:sz="12" w:space="0" w:color="auto"/>
            </w:tcBorders>
            <w:shd w:val="clear" w:color="auto" w:fill="auto"/>
          </w:tcPr>
          <w:p w14:paraId="5FF271AB" w14:textId="77777777" w:rsidR="00F854D1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  <w:p w14:paraId="210B18E2" w14:textId="72FFA634" w:rsidR="00F854D1" w:rsidRPr="00A008FE" w:rsidRDefault="00F854D1" w:rsidP="00F854D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D09F941" w14:textId="12322B05" w:rsidR="007E0175" w:rsidRDefault="007E0175" w:rsidP="00F854D1">
      <w:pPr>
        <w:pStyle w:val="Overskrift2"/>
      </w:pPr>
    </w:p>
    <w:tbl>
      <w:tblPr>
        <w:tblW w:w="9497" w:type="dxa"/>
        <w:tblLayout w:type="fixed"/>
        <w:tblLook w:val="04A0" w:firstRow="1" w:lastRow="0" w:firstColumn="1" w:lastColumn="0" w:noHBand="0" w:noVBand="1"/>
      </w:tblPr>
      <w:tblGrid>
        <w:gridCol w:w="1587"/>
        <w:gridCol w:w="1701"/>
        <w:gridCol w:w="1701"/>
        <w:gridCol w:w="2241"/>
        <w:gridCol w:w="1559"/>
        <w:gridCol w:w="708"/>
      </w:tblGrid>
      <w:tr w:rsidR="00EC6840" w:rsidRPr="00EC6840" w14:paraId="42C535EA" w14:textId="77777777" w:rsidTr="0068334A">
        <w:tc>
          <w:tcPr>
            <w:tcW w:w="1587" w:type="dxa"/>
          </w:tcPr>
          <w:p w14:paraId="0E3F5F9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0435E8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ֶׁ֔ה</w:t>
            </w:r>
          </w:p>
        </w:tc>
        <w:tc>
          <w:tcPr>
            <w:tcW w:w="1701" w:type="dxa"/>
          </w:tcPr>
          <w:p w14:paraId="238D404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יְהוָה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241" w:type="dxa"/>
          </w:tcPr>
          <w:p w14:paraId="7CE6925D" w14:textId="77777777" w:rsidR="00EC6840" w:rsidRPr="00EC6840" w:rsidRDefault="00EC6840" w:rsidP="00EC6840">
            <w:pPr>
              <w:spacing w:line="240" w:lineRule="auto"/>
              <w:ind w:left="-104" w:firstLine="104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יֹּ֤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אמֶר</w:t>
            </w:r>
            <w:proofErr w:type="spellEnd"/>
          </w:p>
        </w:tc>
        <w:tc>
          <w:tcPr>
            <w:tcW w:w="1559" w:type="dxa"/>
          </w:tcPr>
          <w:p w14:paraId="348A060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8" w:type="dxa"/>
          </w:tcPr>
          <w:p w14:paraId="2E16FBC3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</w:t>
            </w:r>
          </w:p>
        </w:tc>
      </w:tr>
      <w:tr w:rsidR="00EC6840" w:rsidRPr="00EC6840" w14:paraId="5FC635C0" w14:textId="77777777" w:rsidTr="0068334A">
        <w:tc>
          <w:tcPr>
            <w:tcW w:w="1587" w:type="dxa"/>
          </w:tcPr>
          <w:p w14:paraId="22B2363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9D5A3A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701" w:type="dxa"/>
          </w:tcPr>
          <w:p w14:paraId="03F4442B" w14:textId="1195A647" w:rsidR="00EC6840" w:rsidRPr="00EC6840" w:rsidRDefault="00640F2C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241" w:type="dxa"/>
          </w:tcPr>
          <w:p w14:paraId="4CE7DAD2" w14:textId="0FDEFED7" w:rsidR="00EC6840" w:rsidRPr="00EC6840" w:rsidRDefault="00640F2C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59" w:type="dxa"/>
          </w:tcPr>
          <w:p w14:paraId="75C282C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421FF9FD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46431BBC" w14:textId="77777777" w:rsidTr="0068334A">
        <w:tc>
          <w:tcPr>
            <w:tcW w:w="1587" w:type="dxa"/>
          </w:tcPr>
          <w:p w14:paraId="5208F49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C9C4FF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53B5CF3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00DC3CB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59" w:type="dxa"/>
          </w:tcPr>
          <w:p w14:paraId="1C110A8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54CC8CD1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391C706A" w14:textId="77777777" w:rsidTr="0068334A">
        <w:tc>
          <w:tcPr>
            <w:tcW w:w="1587" w:type="dxa"/>
          </w:tcPr>
          <w:p w14:paraId="178BC96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8B925B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701" w:type="dxa"/>
          </w:tcPr>
          <w:p w14:paraId="21E7CB86" w14:textId="7DA874F5" w:rsidR="00EC6840" w:rsidRPr="00EC6840" w:rsidRDefault="00FE682A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241" w:type="dxa"/>
          </w:tcPr>
          <w:p w14:paraId="54778D7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097A5058" w14:textId="77777777" w:rsidR="00EC6840" w:rsidRPr="00EC6840" w:rsidRDefault="00EC6840" w:rsidP="00EC6840">
            <w:pPr>
              <w:spacing w:line="240" w:lineRule="auto"/>
              <w:ind w:left="-110" w:firstLine="110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3468F219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2B8DE6C3" w14:textId="77777777" w:rsidTr="0068334A">
        <w:tc>
          <w:tcPr>
            <w:tcW w:w="1587" w:type="dxa"/>
            <w:shd w:val="clear" w:color="auto" w:fill="D3D3D3"/>
          </w:tcPr>
          <w:p w14:paraId="1311695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E03692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3E6C82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בְּנֵ֣י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אַהֲר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ֹ֑ן</w:t>
            </w:r>
          </w:p>
        </w:tc>
        <w:tc>
          <w:tcPr>
            <w:tcW w:w="2241" w:type="dxa"/>
            <w:shd w:val="clear" w:color="auto" w:fill="D3D3D3"/>
          </w:tcPr>
          <w:p w14:paraId="4798593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אֶל־הַכ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3AA3EB9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ֹ֥ר</w:t>
            </w:r>
          </w:p>
        </w:tc>
        <w:tc>
          <w:tcPr>
            <w:tcW w:w="708" w:type="dxa"/>
            <w:shd w:val="clear" w:color="auto" w:fill="D3D3D3"/>
          </w:tcPr>
          <w:p w14:paraId="3D922B24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48F646C2" w14:textId="77777777" w:rsidTr="0068334A">
        <w:tc>
          <w:tcPr>
            <w:tcW w:w="1587" w:type="dxa"/>
            <w:shd w:val="clear" w:color="auto" w:fill="D3D3D3"/>
          </w:tcPr>
          <w:p w14:paraId="7DDA82C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2D8187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730213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0C762DF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2CCE3C9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08" w:type="dxa"/>
            <w:shd w:val="clear" w:color="auto" w:fill="D3D3D3"/>
          </w:tcPr>
          <w:p w14:paraId="7EF6465C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534D23EF" w14:textId="77777777" w:rsidTr="0068334A">
        <w:tc>
          <w:tcPr>
            <w:tcW w:w="1587" w:type="dxa"/>
            <w:shd w:val="clear" w:color="auto" w:fill="D3D3D3"/>
          </w:tcPr>
          <w:p w14:paraId="2B056CC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A29C74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FCF049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43EF591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503896C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8" w:type="dxa"/>
            <w:shd w:val="clear" w:color="auto" w:fill="D3D3D3"/>
          </w:tcPr>
          <w:p w14:paraId="25FC18B8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6D796F87" w14:textId="77777777" w:rsidTr="0068334A">
        <w:tc>
          <w:tcPr>
            <w:tcW w:w="1587" w:type="dxa"/>
            <w:shd w:val="clear" w:color="auto" w:fill="D3D3D3"/>
          </w:tcPr>
          <w:p w14:paraId="5168608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C4C6A5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A9988F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3F2940E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2CAAD1F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08" w:type="dxa"/>
            <w:shd w:val="clear" w:color="auto" w:fill="D3D3D3"/>
          </w:tcPr>
          <w:p w14:paraId="30454BCB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0A098AF8" w14:textId="77777777" w:rsidTr="0068334A">
        <w:tc>
          <w:tcPr>
            <w:tcW w:w="1587" w:type="dxa"/>
          </w:tcPr>
          <w:p w14:paraId="66B8848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FC0297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A02D96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2241" w:type="dxa"/>
          </w:tcPr>
          <w:p w14:paraId="7A5BEA5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אָמַרְת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</w:t>
            </w:r>
          </w:p>
        </w:tc>
        <w:tc>
          <w:tcPr>
            <w:tcW w:w="1559" w:type="dxa"/>
          </w:tcPr>
          <w:p w14:paraId="333ABB5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</w:tcPr>
          <w:p w14:paraId="6F32C702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4309A69" w14:textId="77777777" w:rsidTr="0068334A">
        <w:tc>
          <w:tcPr>
            <w:tcW w:w="1587" w:type="dxa"/>
          </w:tcPr>
          <w:p w14:paraId="2B250DA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789BD6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A33C3F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2241" w:type="dxa"/>
          </w:tcPr>
          <w:p w14:paraId="7EF12F9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59" w:type="dxa"/>
          </w:tcPr>
          <w:p w14:paraId="05BADC4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6CA0E9A7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AC377D4" w14:textId="77777777" w:rsidTr="0068334A">
        <w:tc>
          <w:tcPr>
            <w:tcW w:w="1587" w:type="dxa"/>
          </w:tcPr>
          <w:p w14:paraId="07A099F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73F814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A4E835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51125E1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59" w:type="dxa"/>
          </w:tcPr>
          <w:p w14:paraId="48AFF03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209E7A38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61793D28" w14:textId="77777777" w:rsidTr="0068334A">
        <w:tc>
          <w:tcPr>
            <w:tcW w:w="1587" w:type="dxa"/>
          </w:tcPr>
          <w:p w14:paraId="37D8F6C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980066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F81D27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2241" w:type="dxa"/>
          </w:tcPr>
          <w:p w14:paraId="1274ED0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559" w:type="dxa"/>
          </w:tcPr>
          <w:p w14:paraId="2AB6542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2FC63202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4DE8C377" w14:textId="77777777" w:rsidTr="0068334A">
        <w:tc>
          <w:tcPr>
            <w:tcW w:w="1587" w:type="dxa"/>
            <w:shd w:val="clear" w:color="auto" w:fill="D3D3D3"/>
          </w:tcPr>
          <w:p w14:paraId="032C1DD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E81BA0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701" w:type="dxa"/>
            <w:shd w:val="clear" w:color="auto" w:fill="D3D3D3"/>
          </w:tcPr>
          <w:p w14:paraId="61CAF1E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יִט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ַּמָּ֖א</w:t>
            </w:r>
          </w:p>
        </w:tc>
        <w:tc>
          <w:tcPr>
            <w:tcW w:w="2241" w:type="dxa"/>
            <w:shd w:val="clear" w:color="auto" w:fill="D3D3D3"/>
          </w:tcPr>
          <w:p w14:paraId="41AF9E8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559" w:type="dxa"/>
            <w:shd w:val="clear" w:color="auto" w:fill="D3D3D3"/>
          </w:tcPr>
          <w:p w14:paraId="0960CEC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D3D3D3"/>
          </w:tcPr>
          <w:p w14:paraId="61E94AD5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11845788" w14:textId="77777777" w:rsidTr="0068334A">
        <w:tc>
          <w:tcPr>
            <w:tcW w:w="1587" w:type="dxa"/>
            <w:shd w:val="clear" w:color="auto" w:fill="D3D3D3"/>
          </w:tcPr>
          <w:p w14:paraId="759F904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56E20A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עַם-הוּא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6CE65C4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5C6F454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33C13F8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D3D3D3"/>
          </w:tcPr>
          <w:p w14:paraId="17AE3718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221BB3D2" w14:textId="77777777" w:rsidTr="0068334A">
        <w:tc>
          <w:tcPr>
            <w:tcW w:w="1587" w:type="dxa"/>
            <w:shd w:val="clear" w:color="auto" w:fill="D3D3D3"/>
          </w:tcPr>
          <w:p w14:paraId="1D1EBEA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F84894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5A93FBC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7A2EF2F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762B8FE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corpse</w:t>
            </w:r>
          </w:p>
        </w:tc>
        <w:tc>
          <w:tcPr>
            <w:tcW w:w="708" w:type="dxa"/>
            <w:shd w:val="clear" w:color="auto" w:fill="D3D3D3"/>
          </w:tcPr>
          <w:p w14:paraId="003C3DCE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2041225B" w14:textId="77777777" w:rsidTr="0068334A">
        <w:tc>
          <w:tcPr>
            <w:tcW w:w="4989" w:type="dxa"/>
            <w:gridSpan w:val="3"/>
          </w:tcPr>
          <w:p w14:paraId="1BCE4AA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5413600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1559" w:type="dxa"/>
          </w:tcPr>
          <w:p w14:paraId="0656F70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כִּ֚י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08" w:type="dxa"/>
          </w:tcPr>
          <w:p w14:paraId="5150B51E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21:2</w:t>
            </w:r>
          </w:p>
        </w:tc>
      </w:tr>
      <w:tr w:rsidR="00EC6840" w:rsidRPr="00EC6840" w14:paraId="09EDA339" w14:textId="77777777" w:rsidTr="0068334A">
        <w:tc>
          <w:tcPr>
            <w:tcW w:w="4989" w:type="dxa"/>
            <w:gridSpan w:val="3"/>
          </w:tcPr>
          <w:p w14:paraId="7DCFCA7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2796DCB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אֵר-הוּא</w:t>
            </w:r>
            <w:proofErr w:type="spellEnd"/>
          </w:p>
        </w:tc>
        <w:tc>
          <w:tcPr>
            <w:tcW w:w="1559" w:type="dxa"/>
          </w:tcPr>
          <w:p w14:paraId="619D6B9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6F361C6E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4AA6A48" w14:textId="77777777" w:rsidTr="0068334A">
        <w:tc>
          <w:tcPr>
            <w:tcW w:w="1587" w:type="dxa"/>
            <w:shd w:val="clear" w:color="auto" w:fill="D3D3D3"/>
          </w:tcPr>
          <w:p w14:paraId="7C9B6D8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1C62AE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A6A10E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321848E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קָּרֹ֖ב</w:t>
            </w:r>
          </w:p>
        </w:tc>
        <w:tc>
          <w:tcPr>
            <w:tcW w:w="1559" w:type="dxa"/>
            <w:shd w:val="clear" w:color="auto" w:fill="D3D3D3"/>
          </w:tcPr>
          <w:p w14:paraId="68B1F34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708" w:type="dxa"/>
            <w:shd w:val="clear" w:color="auto" w:fill="D3D3D3"/>
          </w:tcPr>
          <w:p w14:paraId="0DCFB6F4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21DCFFCD" w14:textId="77777777" w:rsidTr="0068334A">
        <w:tc>
          <w:tcPr>
            <w:tcW w:w="1587" w:type="dxa"/>
            <w:shd w:val="clear" w:color="auto" w:fill="D3D3D3"/>
          </w:tcPr>
          <w:p w14:paraId="48BC3C7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868D29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8639C2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506A987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אֵר-הוּא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24675F8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2CC8792A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68029DDB" w14:textId="77777777" w:rsidTr="0068334A">
        <w:tc>
          <w:tcPr>
            <w:tcW w:w="1587" w:type="dxa"/>
            <w:shd w:val="clear" w:color="auto" w:fill="auto"/>
          </w:tcPr>
          <w:p w14:paraId="364E102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BCE4FE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501" w:type="dxa"/>
            <w:gridSpan w:val="3"/>
            <w:shd w:val="clear" w:color="auto" w:fill="auto"/>
          </w:tcPr>
          <w:p w14:paraId="64DB4EE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לְאִמ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ֹּ֣ו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וּלְאָב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וְלִבְנ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ֹ֥ו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וּלְבִת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ֹּ֖ו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וּלְאָח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708" w:type="dxa"/>
            <w:shd w:val="clear" w:color="auto" w:fill="auto"/>
          </w:tcPr>
          <w:p w14:paraId="4C6F61AA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399E8816" w14:textId="77777777" w:rsidTr="0068334A">
        <w:tc>
          <w:tcPr>
            <w:tcW w:w="1587" w:type="dxa"/>
            <w:shd w:val="clear" w:color="auto" w:fill="auto"/>
          </w:tcPr>
          <w:p w14:paraId="476ED85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26F40A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501" w:type="dxa"/>
            <w:gridSpan w:val="3"/>
            <w:shd w:val="clear" w:color="auto" w:fill="auto"/>
          </w:tcPr>
          <w:p w14:paraId="01100A7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אֵם-הוּא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אָב-הוּא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ן-הוּא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בַּ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ת-הוּא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אָח-הוּא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5F6ED2EC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1195394F" w14:textId="77777777" w:rsidTr="0068334A">
        <w:tc>
          <w:tcPr>
            <w:tcW w:w="1587" w:type="dxa"/>
            <w:shd w:val="clear" w:color="auto" w:fill="D3D3D3"/>
          </w:tcPr>
          <w:p w14:paraId="11D7915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5F00FF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5A19AF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תוּלָה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241" w:type="dxa"/>
            <w:shd w:val="clear" w:color="auto" w:fill="D3D3D3"/>
          </w:tcPr>
          <w:p w14:paraId="13C3224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לַאֲחֹת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ֹ֤ו</w:t>
            </w:r>
          </w:p>
        </w:tc>
        <w:tc>
          <w:tcPr>
            <w:tcW w:w="1559" w:type="dxa"/>
            <w:shd w:val="clear" w:color="auto" w:fill="D3D3D3"/>
          </w:tcPr>
          <w:p w14:paraId="400756E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  <w:shd w:val="clear" w:color="auto" w:fill="D3D3D3"/>
          </w:tcPr>
          <w:p w14:paraId="749EF7CC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21:3</w:t>
            </w:r>
          </w:p>
        </w:tc>
      </w:tr>
      <w:tr w:rsidR="00EC6840" w:rsidRPr="00EC6840" w14:paraId="0CB4BA60" w14:textId="77777777" w:rsidTr="0068334A">
        <w:tc>
          <w:tcPr>
            <w:tcW w:w="1587" w:type="dxa"/>
            <w:shd w:val="clear" w:color="auto" w:fill="D3D3D3"/>
          </w:tcPr>
          <w:p w14:paraId="24C44A4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961DFE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AD6980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תוּלָה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7592FD7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תוּלָה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2313800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3E242BE5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33510B22" w14:textId="77777777" w:rsidTr="0068334A">
        <w:tc>
          <w:tcPr>
            <w:tcW w:w="1587" w:type="dxa"/>
            <w:shd w:val="clear" w:color="auto" w:fill="auto"/>
          </w:tcPr>
          <w:p w14:paraId="0C5EA19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56AA20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6D5F36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2241" w:type="dxa"/>
            <w:shd w:val="clear" w:color="auto" w:fill="auto"/>
          </w:tcPr>
          <w:p w14:paraId="58E6A31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רֹוב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1559" w:type="dxa"/>
            <w:shd w:val="clear" w:color="auto" w:fill="auto"/>
          </w:tcPr>
          <w:p w14:paraId="230C3EF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708" w:type="dxa"/>
            <w:shd w:val="clear" w:color="auto" w:fill="auto"/>
          </w:tcPr>
          <w:p w14:paraId="27D862BF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50E8B378" w14:textId="77777777" w:rsidTr="0068334A">
        <w:tc>
          <w:tcPr>
            <w:tcW w:w="1587" w:type="dxa"/>
            <w:shd w:val="clear" w:color="auto" w:fill="auto"/>
          </w:tcPr>
          <w:p w14:paraId="4724F7B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03FCB3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A6415D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2241" w:type="dxa"/>
            <w:shd w:val="clear" w:color="auto" w:fill="auto"/>
          </w:tcPr>
          <w:p w14:paraId="4CA67B3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תוּלָה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D11FC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56BDF83A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5953B986" w14:textId="77777777" w:rsidTr="0068334A">
        <w:tc>
          <w:tcPr>
            <w:tcW w:w="1587" w:type="dxa"/>
            <w:shd w:val="clear" w:color="auto" w:fill="D3D3D3"/>
          </w:tcPr>
          <w:p w14:paraId="0A39D9B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862E4A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701" w:type="dxa"/>
            <w:shd w:val="clear" w:color="auto" w:fill="D3D3D3"/>
          </w:tcPr>
          <w:p w14:paraId="34EAAEF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הָיְת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2241" w:type="dxa"/>
            <w:shd w:val="clear" w:color="auto" w:fill="D3D3D3"/>
          </w:tcPr>
          <w:p w14:paraId="2A46FA7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559" w:type="dxa"/>
            <w:shd w:val="clear" w:color="auto" w:fill="D3D3D3"/>
          </w:tcPr>
          <w:p w14:paraId="0003A50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708" w:type="dxa"/>
            <w:shd w:val="clear" w:color="auto" w:fill="D3D3D3"/>
          </w:tcPr>
          <w:p w14:paraId="26DF2323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1E528F49" w14:textId="77777777" w:rsidTr="0068334A">
        <w:tc>
          <w:tcPr>
            <w:tcW w:w="1587" w:type="dxa"/>
            <w:shd w:val="clear" w:color="auto" w:fill="D3D3D3"/>
          </w:tcPr>
          <w:p w14:paraId="7C01401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70515B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תוּלָה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791DDEA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תוּלָה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09F44F3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7C90C09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583903C5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D923E67" w14:textId="77777777" w:rsidTr="0068334A">
        <w:tc>
          <w:tcPr>
            <w:tcW w:w="1587" w:type="dxa"/>
            <w:shd w:val="clear" w:color="auto" w:fill="D3D3D3"/>
          </w:tcPr>
          <w:p w14:paraId="604F9A8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8E7A03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18FACEF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68E2201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45F6B83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25064BAF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1C4BEE7D" w14:textId="77777777" w:rsidTr="0068334A">
        <w:tc>
          <w:tcPr>
            <w:tcW w:w="1587" w:type="dxa"/>
            <w:shd w:val="clear" w:color="auto" w:fill="auto"/>
          </w:tcPr>
          <w:p w14:paraId="6E7100B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035135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F34E17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7ABAE77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יִט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ַּמָּֽא׃</w:t>
            </w:r>
          </w:p>
        </w:tc>
        <w:tc>
          <w:tcPr>
            <w:tcW w:w="1559" w:type="dxa"/>
            <w:shd w:val="clear" w:color="auto" w:fill="auto"/>
          </w:tcPr>
          <w:p w14:paraId="6F4F199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לָ֖הּ</w:t>
            </w:r>
          </w:p>
        </w:tc>
        <w:tc>
          <w:tcPr>
            <w:tcW w:w="708" w:type="dxa"/>
            <w:shd w:val="clear" w:color="auto" w:fill="auto"/>
          </w:tcPr>
          <w:p w14:paraId="48952226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75A4445" w14:textId="77777777" w:rsidTr="0068334A">
        <w:tc>
          <w:tcPr>
            <w:tcW w:w="1587" w:type="dxa"/>
            <w:shd w:val="clear" w:color="auto" w:fill="auto"/>
          </w:tcPr>
          <w:p w14:paraId="2808ED5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9867B8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73D97C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50F3731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93517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תוּלָה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7CA8EB5D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67760677" w14:textId="77777777" w:rsidTr="0068334A">
        <w:tc>
          <w:tcPr>
            <w:tcW w:w="1587" w:type="dxa"/>
            <w:shd w:val="clear" w:color="auto" w:fill="auto"/>
          </w:tcPr>
          <w:p w14:paraId="5CFA041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E7B343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78F816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3764B28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D21918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relative</w:t>
            </w:r>
          </w:p>
        </w:tc>
        <w:tc>
          <w:tcPr>
            <w:tcW w:w="708" w:type="dxa"/>
            <w:shd w:val="clear" w:color="auto" w:fill="auto"/>
          </w:tcPr>
          <w:p w14:paraId="7BD9A403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31B27D68" w14:textId="77777777" w:rsidTr="0068334A">
        <w:tc>
          <w:tcPr>
            <w:tcW w:w="1587" w:type="dxa"/>
            <w:shd w:val="clear" w:color="auto" w:fill="D3D3D3"/>
          </w:tcPr>
          <w:p w14:paraId="35E2FB5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FD118F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73B785D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בַּ֣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62962ED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יִט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ַּמָּ֖א</w:t>
            </w:r>
          </w:p>
        </w:tc>
        <w:tc>
          <w:tcPr>
            <w:tcW w:w="1559" w:type="dxa"/>
            <w:shd w:val="clear" w:color="auto" w:fill="D3D3D3"/>
          </w:tcPr>
          <w:p w14:paraId="3690E97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708" w:type="dxa"/>
            <w:shd w:val="clear" w:color="auto" w:fill="D3D3D3"/>
          </w:tcPr>
          <w:p w14:paraId="70596CDE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21:4</w:t>
            </w:r>
          </w:p>
        </w:tc>
      </w:tr>
      <w:tr w:rsidR="00EC6840" w:rsidRPr="00EC6840" w14:paraId="589BB2FB" w14:textId="77777777" w:rsidTr="0068334A">
        <w:tc>
          <w:tcPr>
            <w:tcW w:w="1587" w:type="dxa"/>
            <w:shd w:val="clear" w:color="auto" w:fill="D3D3D3"/>
          </w:tcPr>
          <w:p w14:paraId="2781C2E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81E82F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עַם-הוּא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0592106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4F8CD3E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68AA287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62E07956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16E65F36" w14:textId="77777777" w:rsidTr="0068334A">
        <w:tc>
          <w:tcPr>
            <w:tcW w:w="1587" w:type="dxa"/>
            <w:shd w:val="clear" w:color="auto" w:fill="auto"/>
          </w:tcPr>
          <w:p w14:paraId="682E1FB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C84D70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F3AE07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30C13D4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058615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ֹּֽו׃</w:t>
            </w:r>
          </w:p>
        </w:tc>
        <w:tc>
          <w:tcPr>
            <w:tcW w:w="708" w:type="dxa"/>
            <w:shd w:val="clear" w:color="auto" w:fill="auto"/>
          </w:tcPr>
          <w:p w14:paraId="599A7E26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2787BE1" w14:textId="77777777" w:rsidTr="0068334A">
        <w:tc>
          <w:tcPr>
            <w:tcW w:w="1587" w:type="dxa"/>
            <w:shd w:val="clear" w:color="auto" w:fill="auto"/>
          </w:tcPr>
          <w:p w14:paraId="1EDF4F9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7FD3DC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938DB8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254AC63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0A26B8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3204853E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D12F341" w14:textId="77777777" w:rsidTr="0068334A">
        <w:tc>
          <w:tcPr>
            <w:tcW w:w="1587" w:type="dxa"/>
            <w:shd w:val="clear" w:color="auto" w:fill="auto"/>
          </w:tcPr>
          <w:p w14:paraId="1335573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05F587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4D14FE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4CF4259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D54038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2B191A4E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27EDA128" w14:textId="77777777" w:rsidTr="0068334A">
        <w:tc>
          <w:tcPr>
            <w:tcW w:w="1587" w:type="dxa"/>
            <w:shd w:val="clear" w:color="auto" w:fill="D3D3D3"/>
          </w:tcPr>
          <w:p w14:paraId="5B0B0B6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1C18C4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רֹאש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ָׁ֔ם</w:t>
            </w:r>
          </w:p>
        </w:tc>
        <w:tc>
          <w:tcPr>
            <w:tcW w:w="1701" w:type="dxa"/>
            <w:shd w:val="clear" w:color="auto" w:fill="D3D3D3"/>
          </w:tcPr>
          <w:p w14:paraId="092FE83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קָרְחָה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241" w:type="dxa"/>
            <w:shd w:val="clear" w:color="auto" w:fill="D3D3D3"/>
          </w:tcPr>
          <w:p w14:paraId="0DEC976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יִקְרְח֤ו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59" w:type="dxa"/>
            <w:shd w:val="clear" w:color="auto" w:fill="D3D3D3"/>
          </w:tcPr>
          <w:p w14:paraId="4879AD0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708" w:type="dxa"/>
            <w:shd w:val="clear" w:color="auto" w:fill="D3D3D3"/>
          </w:tcPr>
          <w:p w14:paraId="7EEEBDA0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21:5</w:t>
            </w:r>
          </w:p>
        </w:tc>
      </w:tr>
      <w:tr w:rsidR="00EC6840" w:rsidRPr="00EC6840" w14:paraId="093868D7" w14:textId="77777777" w:rsidTr="0068334A">
        <w:tc>
          <w:tcPr>
            <w:tcW w:w="1587" w:type="dxa"/>
            <w:shd w:val="clear" w:color="auto" w:fill="D3D3D3"/>
          </w:tcPr>
          <w:p w14:paraId="624C431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2B68EB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רֹאש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ׁ-בֵּן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508ECA2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קָרְחָה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10EDACF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0911F43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10D2FCC9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0DAC5637" w14:textId="77777777" w:rsidTr="0068334A">
        <w:tc>
          <w:tcPr>
            <w:tcW w:w="1587" w:type="dxa"/>
            <w:shd w:val="clear" w:color="auto" w:fill="D3D3D3"/>
          </w:tcPr>
          <w:p w14:paraId="541AADF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E90968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2BEA881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5F72A64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59" w:type="dxa"/>
            <w:shd w:val="clear" w:color="auto" w:fill="D3D3D3"/>
          </w:tcPr>
          <w:p w14:paraId="4C62C5A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44607F8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0259513A" w14:textId="77777777" w:rsidTr="0068334A">
        <w:tc>
          <w:tcPr>
            <w:tcW w:w="1587" w:type="dxa"/>
            <w:shd w:val="clear" w:color="auto" w:fill="auto"/>
          </w:tcPr>
          <w:p w14:paraId="27743A6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0F11A4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יְגַל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701" w:type="dxa"/>
            <w:shd w:val="clear" w:color="auto" w:fill="auto"/>
          </w:tcPr>
          <w:p w14:paraId="2C8A94C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241" w:type="dxa"/>
            <w:shd w:val="clear" w:color="auto" w:fill="auto"/>
          </w:tcPr>
          <w:p w14:paraId="5B7A4E7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פְא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זְקָנ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559" w:type="dxa"/>
            <w:shd w:val="clear" w:color="auto" w:fill="auto"/>
          </w:tcPr>
          <w:p w14:paraId="7E21F41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8" w:type="dxa"/>
            <w:shd w:val="clear" w:color="auto" w:fill="auto"/>
          </w:tcPr>
          <w:p w14:paraId="779DF8A9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17A9E35B" w14:textId="77777777" w:rsidTr="0068334A">
        <w:tc>
          <w:tcPr>
            <w:tcW w:w="1587" w:type="dxa"/>
            <w:shd w:val="clear" w:color="auto" w:fill="auto"/>
          </w:tcPr>
          <w:p w14:paraId="378DCBD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5D2435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E6F171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auto"/>
          </w:tcPr>
          <w:p w14:paraId="06D65C3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פֵּ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אָה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זָקָן-ב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89CC27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0DCF4D8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74ACACE" w14:textId="77777777" w:rsidTr="0068334A">
        <w:tc>
          <w:tcPr>
            <w:tcW w:w="1587" w:type="dxa"/>
            <w:shd w:val="clear" w:color="auto" w:fill="auto"/>
          </w:tcPr>
          <w:p w14:paraId="6B83C83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9A4BBA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01" w:type="dxa"/>
            <w:shd w:val="clear" w:color="auto" w:fill="auto"/>
          </w:tcPr>
          <w:p w14:paraId="7FBEB44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auto"/>
          </w:tcPr>
          <w:p w14:paraId="5216E8C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53EBE96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C655A6D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5A283CD1" w14:textId="77777777" w:rsidTr="0068334A">
        <w:tc>
          <w:tcPr>
            <w:tcW w:w="1587" w:type="dxa"/>
            <w:shd w:val="clear" w:color="auto" w:fill="D3D3D3"/>
          </w:tcPr>
          <w:p w14:paraId="0B533E6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שָׂרָֽ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טֶת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701" w:type="dxa"/>
            <w:shd w:val="clear" w:color="auto" w:fill="D3D3D3"/>
          </w:tcPr>
          <w:p w14:paraId="138E52D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רְט֖ו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701" w:type="dxa"/>
            <w:shd w:val="clear" w:color="auto" w:fill="D3D3D3"/>
          </w:tcPr>
          <w:p w14:paraId="560C858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241" w:type="dxa"/>
            <w:shd w:val="clear" w:color="auto" w:fill="D3D3D3"/>
          </w:tcPr>
          <w:p w14:paraId="396C59B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בִ֨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ָׂרָ֔ם</w:t>
            </w:r>
          </w:p>
        </w:tc>
        <w:tc>
          <w:tcPr>
            <w:tcW w:w="1559" w:type="dxa"/>
            <w:shd w:val="clear" w:color="auto" w:fill="D3D3D3"/>
          </w:tcPr>
          <w:p w14:paraId="0CB9FBF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8" w:type="dxa"/>
            <w:shd w:val="clear" w:color="auto" w:fill="D3D3D3"/>
          </w:tcPr>
          <w:p w14:paraId="56035D89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2E45D464" w14:textId="77777777" w:rsidTr="0068334A">
        <w:tc>
          <w:tcPr>
            <w:tcW w:w="1587" w:type="dxa"/>
            <w:shd w:val="clear" w:color="auto" w:fill="D3D3D3"/>
          </w:tcPr>
          <w:p w14:paraId="54B1F4E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שָׂ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רֶטֶת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4A0DB0C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0A4411E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70704AB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בָּשָׂר-בֵּן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1EEF79B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641C5716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3AA606CF" w14:textId="77777777" w:rsidTr="0068334A">
        <w:tc>
          <w:tcPr>
            <w:tcW w:w="1587" w:type="dxa"/>
            <w:shd w:val="clear" w:color="auto" w:fill="D3D3D3"/>
          </w:tcPr>
          <w:p w14:paraId="47F1BB4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1FAB2A9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01" w:type="dxa"/>
            <w:shd w:val="clear" w:color="auto" w:fill="D3D3D3"/>
          </w:tcPr>
          <w:p w14:paraId="048D2CB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36F802E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63941CC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4420D55C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39742B4A" w14:textId="77777777" w:rsidTr="0068334A">
        <w:tc>
          <w:tcPr>
            <w:tcW w:w="1587" w:type="dxa"/>
            <w:shd w:val="clear" w:color="auto" w:fill="auto"/>
          </w:tcPr>
          <w:p w14:paraId="0E600B9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5AA6CC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61B4FC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הֵיה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2241" w:type="dxa"/>
            <w:shd w:val="clear" w:color="auto" w:fill="auto"/>
          </w:tcPr>
          <w:p w14:paraId="20D158F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559" w:type="dxa"/>
            <w:shd w:val="clear" w:color="auto" w:fill="auto"/>
          </w:tcPr>
          <w:p w14:paraId="1A4DFDD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קְדֹש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ִׁ֤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3D10680A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21:6</w:t>
            </w:r>
          </w:p>
        </w:tc>
      </w:tr>
      <w:tr w:rsidR="00EC6840" w:rsidRPr="00EC6840" w14:paraId="709D1075" w14:textId="77777777" w:rsidTr="0068334A">
        <w:tc>
          <w:tcPr>
            <w:tcW w:w="1587" w:type="dxa"/>
            <w:shd w:val="clear" w:color="auto" w:fill="auto"/>
          </w:tcPr>
          <w:p w14:paraId="38AD7FB0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308598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260758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אֱלֹהִים-ב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2241" w:type="dxa"/>
            <w:shd w:val="clear" w:color="auto" w:fill="auto"/>
          </w:tcPr>
          <w:p w14:paraId="698986E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C08EAA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5D1E5B2F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3D00435" w14:textId="77777777" w:rsidTr="0068334A">
        <w:tc>
          <w:tcPr>
            <w:tcW w:w="1587" w:type="dxa"/>
            <w:shd w:val="clear" w:color="auto" w:fill="auto"/>
          </w:tcPr>
          <w:p w14:paraId="548D586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D856A0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2410C4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auto"/>
          </w:tcPr>
          <w:p w14:paraId="6481883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853803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669CC51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BFFAF7F" w14:textId="77777777" w:rsidTr="0068334A">
        <w:tc>
          <w:tcPr>
            <w:tcW w:w="1587" w:type="dxa"/>
            <w:shd w:val="clear" w:color="auto" w:fill="D3D3D3"/>
          </w:tcPr>
          <w:p w14:paraId="0E3E5BB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9515C1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שֵׁ֖ם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701" w:type="dxa"/>
            <w:shd w:val="clear" w:color="auto" w:fill="D3D3D3"/>
          </w:tcPr>
          <w:p w14:paraId="1145B0D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יְחַל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ל֔ו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241" w:type="dxa"/>
            <w:shd w:val="clear" w:color="auto" w:fill="D3D3D3"/>
          </w:tcPr>
          <w:p w14:paraId="399D4E6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559" w:type="dxa"/>
            <w:shd w:val="clear" w:color="auto" w:fill="D3D3D3"/>
          </w:tcPr>
          <w:p w14:paraId="62D62873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  <w:shd w:val="clear" w:color="auto" w:fill="D3D3D3"/>
          </w:tcPr>
          <w:p w14:paraId="4CDAABDA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03CC055D" w14:textId="77777777" w:rsidTr="0068334A">
        <w:tc>
          <w:tcPr>
            <w:tcW w:w="1587" w:type="dxa"/>
            <w:shd w:val="clear" w:color="auto" w:fill="D3D3D3"/>
          </w:tcPr>
          <w:p w14:paraId="1AFC8B2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573464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שֵׁם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אֱלֹהִים-ב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125C46A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790FFA6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7505BA3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77C60C1F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22E3E553" w14:textId="77777777" w:rsidTr="0068334A">
        <w:tc>
          <w:tcPr>
            <w:tcW w:w="1587" w:type="dxa"/>
            <w:shd w:val="clear" w:color="auto" w:fill="D3D3D3"/>
          </w:tcPr>
          <w:p w14:paraId="44F67D4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F2FF07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2D29EF5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3CD0713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239522A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2B6027CE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08BD19FC" w14:textId="77777777" w:rsidTr="0068334A">
        <w:tc>
          <w:tcPr>
            <w:tcW w:w="1587" w:type="dxa"/>
            <w:shd w:val="clear" w:color="auto" w:fill="D3D3D3"/>
          </w:tcPr>
          <w:p w14:paraId="1BE172A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2F9224D" w14:textId="6D5E12CB" w:rsidR="00EC6840" w:rsidRPr="00EC6840" w:rsidRDefault="00FE682A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701" w:type="dxa"/>
            <w:shd w:val="clear" w:color="auto" w:fill="D3D3D3"/>
          </w:tcPr>
          <w:p w14:paraId="1AA5BA7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62EE4C0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6AE8881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75BA5789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187D7429" w14:textId="77777777" w:rsidTr="0068334A">
        <w:tc>
          <w:tcPr>
            <w:tcW w:w="1587" w:type="dxa"/>
            <w:shd w:val="clear" w:color="auto" w:fill="auto"/>
          </w:tcPr>
          <w:p w14:paraId="599A8BB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מַקְרִיב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ִ֖ם</w:t>
            </w:r>
          </w:p>
        </w:tc>
        <w:tc>
          <w:tcPr>
            <w:tcW w:w="1701" w:type="dxa"/>
            <w:shd w:val="clear" w:color="auto" w:fill="auto"/>
          </w:tcPr>
          <w:p w14:paraId="18EF145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הֵ֥ם</w:t>
            </w:r>
          </w:p>
        </w:tc>
        <w:tc>
          <w:tcPr>
            <w:tcW w:w="1701" w:type="dxa"/>
            <w:shd w:val="clear" w:color="auto" w:fill="auto"/>
          </w:tcPr>
          <w:p w14:paraId="26ED440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לֶ֧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ֶ֛ם</w:t>
            </w:r>
          </w:p>
        </w:tc>
        <w:tc>
          <w:tcPr>
            <w:tcW w:w="2241" w:type="dxa"/>
            <w:shd w:val="clear" w:color="auto" w:fill="auto"/>
          </w:tcPr>
          <w:p w14:paraId="775766E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ֵּׁ֨י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ָ֜ה</w:t>
            </w:r>
          </w:p>
        </w:tc>
        <w:tc>
          <w:tcPr>
            <w:tcW w:w="1559" w:type="dxa"/>
            <w:shd w:val="clear" w:color="auto" w:fill="auto"/>
          </w:tcPr>
          <w:p w14:paraId="6F13AC1E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כִּי֩</w:t>
            </w:r>
          </w:p>
        </w:tc>
        <w:tc>
          <w:tcPr>
            <w:tcW w:w="708" w:type="dxa"/>
            <w:shd w:val="clear" w:color="auto" w:fill="auto"/>
          </w:tcPr>
          <w:p w14:paraId="60BEF302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5FF31A46" w14:textId="77777777" w:rsidTr="0068334A">
        <w:tc>
          <w:tcPr>
            <w:tcW w:w="1587" w:type="dxa"/>
            <w:shd w:val="clear" w:color="auto" w:fill="auto"/>
          </w:tcPr>
          <w:p w14:paraId="1FDE19F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97071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AF8394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אֱלֹהִים-ב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2241" w:type="dxa"/>
            <w:shd w:val="clear" w:color="auto" w:fill="auto"/>
          </w:tcPr>
          <w:p w14:paraId="6FBA218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אֱלֹהִים-ב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2A5E00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08F9926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13433B5A" w14:textId="77777777" w:rsidTr="0068334A">
        <w:tc>
          <w:tcPr>
            <w:tcW w:w="1587" w:type="dxa"/>
            <w:shd w:val="clear" w:color="auto" w:fill="auto"/>
          </w:tcPr>
          <w:p w14:paraId="0C43D69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701" w:type="dxa"/>
            <w:shd w:val="clear" w:color="auto" w:fill="auto"/>
          </w:tcPr>
          <w:p w14:paraId="218CD6B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14:paraId="33162597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auto"/>
          </w:tcPr>
          <w:p w14:paraId="73ACD60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489C22B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28EC7B4F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795F57DD" w14:textId="77777777" w:rsidTr="0068334A">
        <w:tc>
          <w:tcPr>
            <w:tcW w:w="1587" w:type="dxa"/>
            <w:shd w:val="clear" w:color="auto" w:fill="D3D3D3"/>
          </w:tcPr>
          <w:p w14:paraId="1548A14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E5FA90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6E4975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קֹֽ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ׁ׃</w:t>
            </w:r>
          </w:p>
        </w:tc>
        <w:tc>
          <w:tcPr>
            <w:tcW w:w="2241" w:type="dxa"/>
            <w:shd w:val="clear" w:color="auto" w:fill="D3D3D3"/>
          </w:tcPr>
          <w:p w14:paraId="1A8F7D2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הָ֥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59" w:type="dxa"/>
            <w:shd w:val="clear" w:color="auto" w:fill="D3D3D3"/>
          </w:tcPr>
          <w:p w14:paraId="0DC083F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  <w:shd w:val="clear" w:color="auto" w:fill="D3D3D3"/>
          </w:tcPr>
          <w:p w14:paraId="2D92F21F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0DB616A2" w14:textId="77777777" w:rsidTr="0068334A">
        <w:tc>
          <w:tcPr>
            <w:tcW w:w="1587" w:type="dxa"/>
            <w:shd w:val="clear" w:color="auto" w:fill="D3D3D3"/>
          </w:tcPr>
          <w:p w14:paraId="59BAB9D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B79216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1048A7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4641143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49B0FD5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25F39C0B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6814A6DF" w14:textId="77777777" w:rsidTr="0068334A">
        <w:tc>
          <w:tcPr>
            <w:tcW w:w="1587" w:type="dxa"/>
            <w:shd w:val="clear" w:color="auto" w:fill="D3D3D3"/>
          </w:tcPr>
          <w:p w14:paraId="1D8F0704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30CE6D8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1009D6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3FA31CFC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6F9BBB9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4478C46F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080B9967" w14:textId="77777777" w:rsidTr="0068334A">
        <w:tc>
          <w:tcPr>
            <w:tcW w:w="1587" w:type="dxa"/>
            <w:shd w:val="clear" w:color="auto" w:fill="auto"/>
          </w:tcPr>
          <w:p w14:paraId="7B529CF6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B5C9569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701" w:type="dxa"/>
            <w:shd w:val="clear" w:color="auto" w:fill="auto"/>
          </w:tcPr>
          <w:p w14:paraId="19DCA35B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3800" w:type="dxa"/>
            <w:gridSpan w:val="2"/>
            <w:shd w:val="clear" w:color="auto" w:fill="auto"/>
          </w:tcPr>
          <w:p w14:paraId="4073951A" w14:textId="77777777" w:rsidR="00EC6840" w:rsidRPr="00EC6840" w:rsidRDefault="00EC6840" w:rsidP="00EC6840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ָּׁ֨ה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זֹנ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ָ֤ה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וַחֲלָלָה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08" w:type="dxa"/>
            <w:shd w:val="clear" w:color="auto" w:fill="auto"/>
          </w:tcPr>
          <w:p w14:paraId="2D2BE562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21:7</w:t>
            </w:r>
          </w:p>
        </w:tc>
      </w:tr>
      <w:tr w:rsidR="00EC6840" w:rsidRPr="00EC6840" w14:paraId="5E6FC8E8" w14:textId="77777777" w:rsidTr="0068334A">
        <w:tc>
          <w:tcPr>
            <w:tcW w:w="1587" w:type="dxa"/>
            <w:shd w:val="clear" w:color="auto" w:fill="auto"/>
          </w:tcPr>
          <w:p w14:paraId="4008ABC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7B1F2D1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BCFE62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  <w:shd w:val="clear" w:color="auto" w:fill="auto"/>
          </w:tcPr>
          <w:p w14:paraId="1D77FA3A" w14:textId="77777777" w:rsidR="00EC6840" w:rsidRPr="00EC6840" w:rsidRDefault="00EC6840" w:rsidP="00EC6840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708" w:type="dxa"/>
            <w:shd w:val="clear" w:color="auto" w:fill="auto"/>
          </w:tcPr>
          <w:p w14:paraId="1EC74A08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0CAA97F4" w14:textId="77777777" w:rsidTr="0068334A">
        <w:tc>
          <w:tcPr>
            <w:tcW w:w="1587" w:type="dxa"/>
            <w:shd w:val="clear" w:color="auto" w:fill="auto"/>
          </w:tcPr>
          <w:p w14:paraId="017B485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194210D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C4E6E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  <w:shd w:val="clear" w:color="auto" w:fill="auto"/>
          </w:tcPr>
          <w:p w14:paraId="4EDC43E7" w14:textId="77777777" w:rsidR="00EC6840" w:rsidRPr="00EC6840" w:rsidRDefault="00EC6840" w:rsidP="00EC6840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7325D007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C6840" w:rsidRPr="00EC6840" w14:paraId="2E48BFEC" w14:textId="77777777" w:rsidTr="0068334A">
        <w:tc>
          <w:tcPr>
            <w:tcW w:w="1587" w:type="dxa"/>
            <w:shd w:val="clear" w:color="auto" w:fill="auto"/>
          </w:tcPr>
          <w:p w14:paraId="0794256A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96C08B5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96E03F" w14:textId="77777777" w:rsidR="00EC6840" w:rsidRPr="00EC6840" w:rsidRDefault="00EC6840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  <w:shd w:val="clear" w:color="auto" w:fill="auto"/>
          </w:tcPr>
          <w:p w14:paraId="57259838" w14:textId="77777777" w:rsidR="00EC6840" w:rsidRPr="00EC6840" w:rsidRDefault="00EC6840" w:rsidP="00EC6840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widowed/expelled/</w:t>
            </w: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defiled_woman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584D732F" w14:textId="77777777" w:rsidR="00EC6840" w:rsidRPr="00EC6840" w:rsidRDefault="00EC6840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B4FB7F1" w14:textId="77777777" w:rsidTr="00CE30C4">
        <w:tc>
          <w:tcPr>
            <w:tcW w:w="1587" w:type="dxa"/>
            <w:shd w:val="clear" w:color="auto" w:fill="D3D3D3"/>
          </w:tcPr>
          <w:p w14:paraId="37F77F27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CD5BA69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2" w:type="dxa"/>
            <w:gridSpan w:val="2"/>
            <w:shd w:val="clear" w:color="auto" w:fill="D3D3D3"/>
          </w:tcPr>
          <w:p w14:paraId="72D46E42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ָּׁ֛ה</w:t>
            </w:r>
          </w:p>
        </w:tc>
        <w:tc>
          <w:tcPr>
            <w:tcW w:w="1559" w:type="dxa"/>
            <w:shd w:val="clear" w:color="auto" w:fill="D3D3D3"/>
          </w:tcPr>
          <w:p w14:paraId="5A96BCA8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  <w:shd w:val="clear" w:color="auto" w:fill="D3D3D3"/>
          </w:tcPr>
          <w:p w14:paraId="63D05B69" w14:textId="77777777" w:rsidR="001F511E" w:rsidRPr="00EC6840" w:rsidRDefault="001F511E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3E33F7F" w14:textId="77777777" w:rsidTr="00D321F0">
        <w:tc>
          <w:tcPr>
            <w:tcW w:w="1587" w:type="dxa"/>
            <w:shd w:val="clear" w:color="auto" w:fill="D3D3D3"/>
          </w:tcPr>
          <w:p w14:paraId="4C506880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3C5C912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2" w:type="dxa"/>
            <w:gridSpan w:val="2"/>
            <w:shd w:val="clear" w:color="auto" w:fill="D3D3D3"/>
          </w:tcPr>
          <w:p w14:paraId="72303CC9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559" w:type="dxa"/>
            <w:shd w:val="clear" w:color="auto" w:fill="D3D3D3"/>
          </w:tcPr>
          <w:p w14:paraId="3F98E1A2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6714CC01" w14:textId="77777777" w:rsidR="001F511E" w:rsidRPr="00EC6840" w:rsidRDefault="001F511E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91F9066" w14:textId="77777777" w:rsidTr="008D1F85">
        <w:tc>
          <w:tcPr>
            <w:tcW w:w="1587" w:type="dxa"/>
            <w:shd w:val="clear" w:color="auto" w:fill="D3D3D3"/>
          </w:tcPr>
          <w:p w14:paraId="6007ABA6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150E835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2" w:type="dxa"/>
            <w:gridSpan w:val="2"/>
            <w:shd w:val="clear" w:color="auto" w:fill="D3D3D3"/>
          </w:tcPr>
          <w:p w14:paraId="7F837FF2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72D05A13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3E1C9226" w14:textId="77777777" w:rsidR="001F511E" w:rsidRPr="00EC6840" w:rsidRDefault="001F511E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788CEDB1" w14:textId="77777777" w:rsidTr="008E55F0">
        <w:tc>
          <w:tcPr>
            <w:tcW w:w="1587" w:type="dxa"/>
            <w:shd w:val="clear" w:color="auto" w:fill="D3D3D3"/>
          </w:tcPr>
          <w:p w14:paraId="7AF375AA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8F5E813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942" w:type="dxa"/>
            <w:gridSpan w:val="2"/>
            <w:shd w:val="clear" w:color="auto" w:fill="D3D3D3"/>
          </w:tcPr>
          <w:p w14:paraId="577AD972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widowed/expelled/</w:t>
            </w: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defiled_woman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1EF4C933" w14:textId="77777777" w:rsidR="001F511E" w:rsidRPr="00EC6840" w:rsidRDefault="001F511E" w:rsidP="00EC68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2FD77AC0" w14:textId="77777777" w:rsidR="001F511E" w:rsidRPr="00EC6840" w:rsidRDefault="001F511E" w:rsidP="00EC68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82AFD9C" w14:textId="77777777" w:rsidTr="00B95CF6">
        <w:tc>
          <w:tcPr>
            <w:tcW w:w="1587" w:type="dxa"/>
            <w:shd w:val="clear" w:color="auto" w:fill="auto"/>
          </w:tcPr>
          <w:p w14:paraId="5187864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736354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5A660BF" w14:textId="29F87678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מֵאִיש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ָׁ֖הּ</w:t>
            </w:r>
          </w:p>
        </w:tc>
        <w:tc>
          <w:tcPr>
            <w:tcW w:w="3800" w:type="dxa"/>
            <w:gridSpan w:val="2"/>
            <w:shd w:val="clear" w:color="auto" w:fill="auto"/>
          </w:tcPr>
          <w:p w14:paraId="56B78B11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רוּש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ָׁ֥ה</w:t>
            </w:r>
          </w:p>
        </w:tc>
        <w:tc>
          <w:tcPr>
            <w:tcW w:w="708" w:type="dxa"/>
            <w:shd w:val="clear" w:color="auto" w:fill="auto"/>
          </w:tcPr>
          <w:p w14:paraId="5A5EF6B2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4FC043A" w14:textId="77777777" w:rsidTr="00C83520">
        <w:tc>
          <w:tcPr>
            <w:tcW w:w="1587" w:type="dxa"/>
            <w:shd w:val="clear" w:color="auto" w:fill="auto"/>
          </w:tcPr>
          <w:p w14:paraId="744FEF3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998C48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4B86E0C" w14:textId="3BE5ABCB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3800" w:type="dxa"/>
            <w:gridSpan w:val="2"/>
            <w:shd w:val="clear" w:color="auto" w:fill="auto"/>
          </w:tcPr>
          <w:p w14:paraId="3B5FCA17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708" w:type="dxa"/>
            <w:shd w:val="clear" w:color="auto" w:fill="auto"/>
          </w:tcPr>
          <w:p w14:paraId="64D89C96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D6B4F32" w14:textId="77777777" w:rsidTr="0014702E">
        <w:tc>
          <w:tcPr>
            <w:tcW w:w="1587" w:type="dxa"/>
            <w:shd w:val="clear" w:color="auto" w:fill="auto"/>
          </w:tcPr>
          <w:p w14:paraId="333B07D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AA812E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CEAEFCE" w14:textId="74FC5692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  <w:shd w:val="clear" w:color="auto" w:fill="auto"/>
          </w:tcPr>
          <w:p w14:paraId="6E7246D4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08" w:type="dxa"/>
            <w:shd w:val="clear" w:color="auto" w:fill="auto"/>
          </w:tcPr>
          <w:p w14:paraId="311428BB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4C60B71" w14:textId="77777777" w:rsidTr="004C2F51">
        <w:tc>
          <w:tcPr>
            <w:tcW w:w="1587" w:type="dxa"/>
            <w:shd w:val="clear" w:color="auto" w:fill="auto"/>
          </w:tcPr>
          <w:p w14:paraId="48CA130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B48895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8C9EFB3" w14:textId="0F92185A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husband</w:t>
            </w:r>
          </w:p>
        </w:tc>
        <w:tc>
          <w:tcPr>
            <w:tcW w:w="3800" w:type="dxa"/>
            <w:gridSpan w:val="2"/>
            <w:shd w:val="clear" w:color="auto" w:fill="auto"/>
          </w:tcPr>
          <w:p w14:paraId="1C27567B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widowed/expelled/</w:t>
            </w: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defiled_woman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2C2D669B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17795907" w14:textId="77777777" w:rsidTr="0068334A">
        <w:tc>
          <w:tcPr>
            <w:tcW w:w="1587" w:type="dxa"/>
            <w:shd w:val="clear" w:color="auto" w:fill="D3D3D3"/>
          </w:tcPr>
          <w:p w14:paraId="1CB1E4A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F9E15D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EB8A8E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2D3490F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59" w:type="dxa"/>
            <w:shd w:val="clear" w:color="auto" w:fill="D3D3D3"/>
          </w:tcPr>
          <w:p w14:paraId="54AB2967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708" w:type="dxa"/>
            <w:shd w:val="clear" w:color="auto" w:fill="D3D3D3"/>
          </w:tcPr>
          <w:p w14:paraId="4560390C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7DC2CED1" w14:textId="77777777" w:rsidTr="0068334A">
        <w:tc>
          <w:tcPr>
            <w:tcW w:w="1587" w:type="dxa"/>
            <w:shd w:val="clear" w:color="auto" w:fill="D3D3D3"/>
          </w:tcPr>
          <w:p w14:paraId="255928F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884D01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A2FC5B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25C0E2A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73C342EE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24EB9BC0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BE47737" w14:textId="77777777" w:rsidTr="0068334A">
        <w:tc>
          <w:tcPr>
            <w:tcW w:w="1587" w:type="dxa"/>
            <w:shd w:val="clear" w:color="auto" w:fill="D3D3D3"/>
          </w:tcPr>
          <w:p w14:paraId="35851F5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F10FAF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977C65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62FFF84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10E58AE0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510D723D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535B4AA" w14:textId="77777777" w:rsidTr="0068334A">
        <w:tc>
          <w:tcPr>
            <w:tcW w:w="1587" w:type="dxa"/>
            <w:shd w:val="clear" w:color="auto" w:fill="D3D3D3"/>
          </w:tcPr>
          <w:p w14:paraId="56BE1F6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6C82CA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866DCC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7D2FFE9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35474B03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B158FAE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E8B76FF" w14:textId="77777777" w:rsidTr="0068334A">
        <w:tc>
          <w:tcPr>
            <w:tcW w:w="1587" w:type="dxa"/>
          </w:tcPr>
          <w:p w14:paraId="0860CF4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4FC916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לֵאלֹה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701" w:type="dxa"/>
          </w:tcPr>
          <w:p w14:paraId="68625E7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ה֖וּא</w:t>
            </w:r>
            <w:proofErr w:type="spellEnd"/>
          </w:p>
        </w:tc>
        <w:tc>
          <w:tcPr>
            <w:tcW w:w="2241" w:type="dxa"/>
          </w:tcPr>
          <w:p w14:paraId="20CE59A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ֹ֥שׁ</w:t>
            </w:r>
          </w:p>
        </w:tc>
        <w:tc>
          <w:tcPr>
            <w:tcW w:w="1559" w:type="dxa"/>
          </w:tcPr>
          <w:p w14:paraId="27529A3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708" w:type="dxa"/>
          </w:tcPr>
          <w:p w14:paraId="26F2E016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30F241A" w14:textId="77777777" w:rsidTr="0068334A">
        <w:tc>
          <w:tcPr>
            <w:tcW w:w="1587" w:type="dxa"/>
          </w:tcPr>
          <w:p w14:paraId="5760E7A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BA3FBC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אֱלֹהִים-הוּא</w:t>
            </w:r>
            <w:proofErr w:type="spellEnd"/>
          </w:p>
        </w:tc>
        <w:tc>
          <w:tcPr>
            <w:tcW w:w="1701" w:type="dxa"/>
          </w:tcPr>
          <w:p w14:paraId="1CFE389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2241" w:type="dxa"/>
          </w:tcPr>
          <w:p w14:paraId="5FCEB18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1559" w:type="dxa"/>
          </w:tcPr>
          <w:p w14:paraId="177D87B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45CC8B77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1CE7FE5" w14:textId="77777777" w:rsidTr="0068334A">
        <w:tc>
          <w:tcPr>
            <w:tcW w:w="1587" w:type="dxa"/>
            <w:shd w:val="clear" w:color="auto" w:fill="D3D3D3"/>
          </w:tcPr>
          <w:p w14:paraId="06E8EB6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09BFF8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BA786F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14F2455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קִד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ַּשְׁתֹּ֔ו</w:t>
            </w:r>
          </w:p>
        </w:tc>
        <w:tc>
          <w:tcPr>
            <w:tcW w:w="1559" w:type="dxa"/>
            <w:shd w:val="clear" w:color="auto" w:fill="D3D3D3"/>
          </w:tcPr>
          <w:p w14:paraId="2D5A114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  <w:shd w:val="clear" w:color="auto" w:fill="D3D3D3"/>
          </w:tcPr>
          <w:p w14:paraId="73551333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21:8</w:t>
            </w:r>
          </w:p>
        </w:tc>
      </w:tr>
      <w:tr w:rsidR="001F511E" w:rsidRPr="00EC6840" w14:paraId="54E85F0D" w14:textId="77777777" w:rsidTr="0068334A">
        <w:tc>
          <w:tcPr>
            <w:tcW w:w="1587" w:type="dxa"/>
            <w:shd w:val="clear" w:color="auto" w:fill="D3D3D3"/>
          </w:tcPr>
          <w:p w14:paraId="0A0D2B1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63BD6D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0ADF81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1D14034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</w:t>
            </w:r>
          </w:p>
        </w:tc>
        <w:tc>
          <w:tcPr>
            <w:tcW w:w="1559" w:type="dxa"/>
            <w:shd w:val="clear" w:color="auto" w:fill="D3D3D3"/>
          </w:tcPr>
          <w:p w14:paraId="23CE314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38454803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AD6D0E8" w14:textId="77777777" w:rsidTr="0068334A">
        <w:tc>
          <w:tcPr>
            <w:tcW w:w="1587" w:type="dxa"/>
            <w:shd w:val="clear" w:color="auto" w:fill="D3D3D3"/>
          </w:tcPr>
          <w:p w14:paraId="719345E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9ED49A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F2FF91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4E74BF2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6FD5168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5CCEF696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F694596" w14:textId="77777777" w:rsidTr="0068334A">
        <w:tc>
          <w:tcPr>
            <w:tcW w:w="1587" w:type="dxa"/>
            <w:shd w:val="clear" w:color="auto" w:fill="D3D3D3"/>
          </w:tcPr>
          <w:p w14:paraId="6E1903C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0B3160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15FF21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58D6378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2msg, </w:t>
            </w: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(</w:t>
            </w: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D3D3D3"/>
          </w:tcPr>
          <w:p w14:paraId="2D1C856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3A371D3B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C793B55" w14:textId="77777777" w:rsidTr="0068334A">
        <w:tc>
          <w:tcPr>
            <w:tcW w:w="1587" w:type="dxa"/>
          </w:tcPr>
          <w:p w14:paraId="349F6D9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33B716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מַקְר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1701" w:type="dxa"/>
          </w:tcPr>
          <w:p w14:paraId="7A7A3D7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ה֣וּא</w:t>
            </w:r>
            <w:proofErr w:type="spellEnd"/>
          </w:p>
        </w:tc>
        <w:tc>
          <w:tcPr>
            <w:tcW w:w="2241" w:type="dxa"/>
          </w:tcPr>
          <w:p w14:paraId="3E947E7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559" w:type="dxa"/>
          </w:tcPr>
          <w:p w14:paraId="61C416F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708" w:type="dxa"/>
          </w:tcPr>
          <w:p w14:paraId="3AB1A7A5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7970F959" w14:textId="77777777" w:rsidTr="0068334A">
        <w:tc>
          <w:tcPr>
            <w:tcW w:w="1587" w:type="dxa"/>
          </w:tcPr>
          <w:p w14:paraId="61E6164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2F178E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1701" w:type="dxa"/>
          </w:tcPr>
          <w:p w14:paraId="14B94C2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2241" w:type="dxa"/>
          </w:tcPr>
          <w:p w14:paraId="23AC550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-לֶחֶם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</w:t>
            </w:r>
            <w:proofErr w:type="spellEnd"/>
          </w:p>
        </w:tc>
        <w:tc>
          <w:tcPr>
            <w:tcW w:w="1559" w:type="dxa"/>
          </w:tcPr>
          <w:p w14:paraId="2545EE7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06DA22AD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12FA57E" w14:textId="77777777" w:rsidTr="0068334A">
        <w:tc>
          <w:tcPr>
            <w:tcW w:w="1587" w:type="dxa"/>
          </w:tcPr>
          <w:p w14:paraId="7E1AB58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1B1FE8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701" w:type="dxa"/>
          </w:tcPr>
          <w:p w14:paraId="047EC48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0E466B6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3E93FC2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4E3D4FEA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0E59DC4" w14:textId="77777777" w:rsidTr="0068334A">
        <w:tc>
          <w:tcPr>
            <w:tcW w:w="1587" w:type="dxa"/>
            <w:shd w:val="clear" w:color="auto" w:fill="D3D3D3"/>
          </w:tcPr>
          <w:p w14:paraId="3BEC925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DB5E21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5AFCD8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לָּ֔ךְ</w:t>
            </w:r>
          </w:p>
        </w:tc>
        <w:tc>
          <w:tcPr>
            <w:tcW w:w="2241" w:type="dxa"/>
            <w:shd w:val="clear" w:color="auto" w:fill="D3D3D3"/>
          </w:tcPr>
          <w:p w14:paraId="046C4BA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הְיֶה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559" w:type="dxa"/>
            <w:shd w:val="clear" w:color="auto" w:fill="D3D3D3"/>
          </w:tcPr>
          <w:p w14:paraId="499EDB1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קָדֹש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708" w:type="dxa"/>
            <w:shd w:val="clear" w:color="auto" w:fill="D3D3D3"/>
          </w:tcPr>
          <w:p w14:paraId="6E4825F8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A03F94F" w14:textId="77777777" w:rsidTr="0068334A">
        <w:tc>
          <w:tcPr>
            <w:tcW w:w="1587" w:type="dxa"/>
            <w:shd w:val="clear" w:color="auto" w:fill="D3D3D3"/>
          </w:tcPr>
          <w:p w14:paraId="63E2600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E8A3DE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876FAC7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EC6840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241" w:type="dxa"/>
            <w:shd w:val="clear" w:color="auto" w:fill="D3D3D3"/>
          </w:tcPr>
          <w:p w14:paraId="277F6F0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5ED20A2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הוּא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3ADC21A8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854118A" w14:textId="77777777" w:rsidTr="0068334A">
        <w:tc>
          <w:tcPr>
            <w:tcW w:w="1587" w:type="dxa"/>
            <w:shd w:val="clear" w:color="auto" w:fill="D3D3D3"/>
          </w:tcPr>
          <w:p w14:paraId="758005E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B6FE76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F0C5A5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37F391B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162A74A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75C9C33E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C1A306E" w14:textId="77777777" w:rsidTr="0068334A">
        <w:tc>
          <w:tcPr>
            <w:tcW w:w="1587" w:type="dxa"/>
          </w:tcPr>
          <w:p w14:paraId="2C31CA4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D28E16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701" w:type="dxa"/>
          </w:tcPr>
          <w:p w14:paraId="745BF25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2241" w:type="dxa"/>
          </w:tcPr>
          <w:p w14:paraId="066C460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559" w:type="dxa"/>
          </w:tcPr>
          <w:p w14:paraId="02C829C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708" w:type="dxa"/>
          </w:tcPr>
          <w:p w14:paraId="53F794F4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33A9A0A7" w14:textId="77777777" w:rsidTr="0068334A">
        <w:tc>
          <w:tcPr>
            <w:tcW w:w="1587" w:type="dxa"/>
          </w:tcPr>
          <w:p w14:paraId="73C0C9F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61213E7" w14:textId="42A68820" w:rsidR="001F511E" w:rsidRPr="00EC6840" w:rsidRDefault="00640F2C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701" w:type="dxa"/>
          </w:tcPr>
          <w:p w14:paraId="3E925DDC" w14:textId="4B87FE6C" w:rsidR="001F511E" w:rsidRPr="00EC6840" w:rsidRDefault="00640F2C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241" w:type="dxa"/>
          </w:tcPr>
          <w:p w14:paraId="10278BB4" w14:textId="7C328711" w:rsidR="001F511E" w:rsidRPr="00EC6840" w:rsidRDefault="00640F2C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59" w:type="dxa"/>
          </w:tcPr>
          <w:p w14:paraId="5827368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7362E2F4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1154BBBD" w14:textId="77777777" w:rsidTr="0068334A">
        <w:tc>
          <w:tcPr>
            <w:tcW w:w="1587" w:type="dxa"/>
            <w:shd w:val="clear" w:color="auto" w:fill="D3D3D3"/>
          </w:tcPr>
          <w:p w14:paraId="0D8503C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2EFC73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3BA202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166F971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2030B1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מְקַד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ִּשְׁכֶֽם׃</w:t>
            </w:r>
          </w:p>
        </w:tc>
        <w:tc>
          <w:tcPr>
            <w:tcW w:w="708" w:type="dxa"/>
            <w:shd w:val="clear" w:color="auto" w:fill="D3D3D3"/>
          </w:tcPr>
          <w:p w14:paraId="59CC653D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6ED34B4" w14:textId="77777777" w:rsidTr="0068334A">
        <w:tc>
          <w:tcPr>
            <w:tcW w:w="1587" w:type="dxa"/>
            <w:shd w:val="clear" w:color="auto" w:fill="D3D3D3"/>
          </w:tcPr>
          <w:p w14:paraId="7AB30EA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247454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339E92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1FB2124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D74CFFE" w14:textId="4A952254" w:rsidR="001F511E" w:rsidRPr="00EC6840" w:rsidRDefault="00640F2C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8" w:type="dxa"/>
            <w:shd w:val="clear" w:color="auto" w:fill="D3D3D3"/>
          </w:tcPr>
          <w:p w14:paraId="555C09B4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1A7CDC4" w14:textId="77777777" w:rsidTr="0068334A">
        <w:tc>
          <w:tcPr>
            <w:tcW w:w="1587" w:type="dxa"/>
            <w:shd w:val="clear" w:color="auto" w:fill="D3D3D3"/>
          </w:tcPr>
          <w:p w14:paraId="150BAFF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C6A50A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5A4D9C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7044841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0F8C081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0A1E90DB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C01E89A" w14:textId="77777777" w:rsidTr="0068334A">
        <w:tc>
          <w:tcPr>
            <w:tcW w:w="1587" w:type="dxa"/>
            <w:shd w:val="clear" w:color="auto" w:fill="D3D3D3"/>
          </w:tcPr>
          <w:p w14:paraId="2D8DB87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0EB568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F64091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4BBE3F4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C8D7069" w14:textId="294A7C45" w:rsidR="001F511E" w:rsidRPr="00EC6840" w:rsidRDefault="00FE682A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1F511E"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, 2mpl (</w:t>
            </w:r>
            <w:proofErr w:type="spellStart"/>
            <w:r w:rsidR="001F511E"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1F511E"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708" w:type="dxa"/>
            <w:shd w:val="clear" w:color="auto" w:fill="D3D3D3"/>
          </w:tcPr>
          <w:p w14:paraId="391E5725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8D6F79D" w14:textId="77777777" w:rsidTr="0068334A">
        <w:tc>
          <w:tcPr>
            <w:tcW w:w="1587" w:type="dxa"/>
          </w:tcPr>
          <w:p w14:paraId="504544B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C6937F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B947CE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4A89A8E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בַת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 אִ֣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 כֹּהֵ֔ן</w:t>
            </w:r>
          </w:p>
        </w:tc>
        <w:tc>
          <w:tcPr>
            <w:tcW w:w="1559" w:type="dxa"/>
          </w:tcPr>
          <w:p w14:paraId="1E20813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8" w:type="dxa"/>
          </w:tcPr>
          <w:p w14:paraId="600A5E77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21:9</w:t>
            </w:r>
          </w:p>
        </w:tc>
      </w:tr>
      <w:tr w:rsidR="001F511E" w:rsidRPr="00EC6840" w14:paraId="758A9B6E" w14:textId="77777777" w:rsidTr="0068334A">
        <w:tc>
          <w:tcPr>
            <w:tcW w:w="1587" w:type="dxa"/>
          </w:tcPr>
          <w:p w14:paraId="39E6099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90AD19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F17E26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1256558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 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</w:tcPr>
          <w:p w14:paraId="151AEA8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44A47E35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1B87B3C4" w14:textId="77777777" w:rsidTr="0068334A">
        <w:tc>
          <w:tcPr>
            <w:tcW w:w="1587" w:type="dxa"/>
            <w:shd w:val="clear" w:color="auto" w:fill="D3D3D3"/>
          </w:tcPr>
          <w:p w14:paraId="6179C58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79C45A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1280D0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5889843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תֵח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ֵ֖ל</w:t>
            </w:r>
          </w:p>
        </w:tc>
        <w:tc>
          <w:tcPr>
            <w:tcW w:w="1559" w:type="dxa"/>
            <w:shd w:val="clear" w:color="auto" w:fill="D3D3D3"/>
          </w:tcPr>
          <w:p w14:paraId="2EA1F95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כִּ֥י</w:t>
            </w:r>
          </w:p>
        </w:tc>
        <w:tc>
          <w:tcPr>
            <w:tcW w:w="708" w:type="dxa"/>
            <w:shd w:val="clear" w:color="auto" w:fill="D3D3D3"/>
          </w:tcPr>
          <w:p w14:paraId="16E648E8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32B680CA" w14:textId="77777777" w:rsidTr="0068334A">
        <w:tc>
          <w:tcPr>
            <w:tcW w:w="1587" w:type="dxa"/>
            <w:shd w:val="clear" w:color="auto" w:fill="D3D3D3"/>
          </w:tcPr>
          <w:p w14:paraId="4008249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371A70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A20908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1E55699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 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4DC11BA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44DAB6F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763F18FE" w14:textId="77777777" w:rsidTr="0068334A">
        <w:tc>
          <w:tcPr>
            <w:tcW w:w="1587" w:type="dxa"/>
            <w:shd w:val="clear" w:color="auto" w:fill="D3D3D3"/>
          </w:tcPr>
          <w:p w14:paraId="1E77997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D46C95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FA6CC0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4CEEC01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7E4C73D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560418FA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84502BF" w14:textId="77777777" w:rsidTr="0068334A">
        <w:tc>
          <w:tcPr>
            <w:tcW w:w="1587" w:type="dxa"/>
          </w:tcPr>
          <w:p w14:paraId="6DAEB0D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1C44AB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273BB2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6CE0A5F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014C78F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לִזְנ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708" w:type="dxa"/>
          </w:tcPr>
          <w:p w14:paraId="6DC922B2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BD5B0A2" w14:textId="77777777" w:rsidTr="0068334A">
        <w:tc>
          <w:tcPr>
            <w:tcW w:w="1587" w:type="dxa"/>
          </w:tcPr>
          <w:p w14:paraId="6A8736F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054C34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ED445F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208C35E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DFB878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 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708" w:type="dxa"/>
          </w:tcPr>
          <w:p w14:paraId="758A0B05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741529C" w14:textId="77777777" w:rsidTr="0068334A">
        <w:tc>
          <w:tcPr>
            <w:tcW w:w="1587" w:type="dxa"/>
          </w:tcPr>
          <w:p w14:paraId="5FE60D6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79CADA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0BF21A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6F7B0E2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5EDA21F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8" w:type="dxa"/>
          </w:tcPr>
          <w:p w14:paraId="7155E50F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1801FF15" w14:textId="77777777" w:rsidTr="0068334A">
        <w:tc>
          <w:tcPr>
            <w:tcW w:w="1587" w:type="dxa"/>
            <w:shd w:val="clear" w:color="auto" w:fill="D3D3D3"/>
          </w:tcPr>
          <w:p w14:paraId="700ADC5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BB42C9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A1F197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מְחַל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לֶת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16217D4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הִ֣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1DD0789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אֶת־אָב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</w:t>
            </w:r>
          </w:p>
        </w:tc>
        <w:tc>
          <w:tcPr>
            <w:tcW w:w="708" w:type="dxa"/>
            <w:shd w:val="clear" w:color="auto" w:fill="D3D3D3"/>
          </w:tcPr>
          <w:p w14:paraId="61AF2A98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CD959A3" w14:textId="77777777" w:rsidTr="0068334A">
        <w:tc>
          <w:tcPr>
            <w:tcW w:w="1587" w:type="dxa"/>
            <w:shd w:val="clear" w:color="auto" w:fill="D3D3D3"/>
          </w:tcPr>
          <w:p w14:paraId="1FA397C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20199C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2748EB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 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7C945AF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 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6271ECF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אָב-ב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ַּת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 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479CFE6C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BB30808" w14:textId="77777777" w:rsidTr="0068334A">
        <w:tc>
          <w:tcPr>
            <w:tcW w:w="1587" w:type="dxa"/>
            <w:shd w:val="clear" w:color="auto" w:fill="D3D3D3"/>
          </w:tcPr>
          <w:p w14:paraId="6950AB5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6C9FC7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DE6AB6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354B8B2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2E25479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6738DE3F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3B7F3988" w14:textId="77777777" w:rsidTr="0068334A">
        <w:tc>
          <w:tcPr>
            <w:tcW w:w="1587" w:type="dxa"/>
            <w:shd w:val="clear" w:color="auto" w:fill="D3D3D3"/>
          </w:tcPr>
          <w:p w14:paraId="6E47D90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55D84E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FC0AE4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1DEB504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daughter</w:t>
            </w:r>
          </w:p>
        </w:tc>
        <w:tc>
          <w:tcPr>
            <w:tcW w:w="1559" w:type="dxa"/>
            <w:shd w:val="clear" w:color="auto" w:fill="D3D3D3"/>
          </w:tcPr>
          <w:p w14:paraId="6774B14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02C0DA31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B5B935B" w14:textId="77777777" w:rsidTr="0068334A">
        <w:tc>
          <w:tcPr>
            <w:tcW w:w="1587" w:type="dxa"/>
          </w:tcPr>
          <w:p w14:paraId="1ACEE4F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E317D1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B98B42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4C43D2A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תִּשָּׂרֵֽף׃ ס</w:t>
            </w:r>
          </w:p>
        </w:tc>
        <w:tc>
          <w:tcPr>
            <w:tcW w:w="1559" w:type="dxa"/>
          </w:tcPr>
          <w:p w14:paraId="60F4F0A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בָּאֵ֖שׁ</w:t>
            </w:r>
          </w:p>
        </w:tc>
        <w:tc>
          <w:tcPr>
            <w:tcW w:w="708" w:type="dxa"/>
          </w:tcPr>
          <w:p w14:paraId="2FC172BD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1F37E82" w14:textId="77777777" w:rsidTr="0068334A">
        <w:tc>
          <w:tcPr>
            <w:tcW w:w="1587" w:type="dxa"/>
          </w:tcPr>
          <w:p w14:paraId="7330C39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0CCD7F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D8603A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5947379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בַּת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 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</w:tcPr>
          <w:p w14:paraId="1C2BB95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8" w:type="dxa"/>
          </w:tcPr>
          <w:p w14:paraId="54718476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75D7969" w14:textId="77777777" w:rsidTr="0068334A">
        <w:tc>
          <w:tcPr>
            <w:tcW w:w="1587" w:type="dxa"/>
          </w:tcPr>
          <w:p w14:paraId="1548FA5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BB8055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DB2980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577E225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59" w:type="dxa"/>
          </w:tcPr>
          <w:p w14:paraId="1CF79A5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61E849A0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3102E85" w14:textId="77777777" w:rsidTr="0068334A">
        <w:tc>
          <w:tcPr>
            <w:tcW w:w="1587" w:type="dxa"/>
            <w:shd w:val="clear" w:color="auto" w:fill="D3D3D3"/>
          </w:tcPr>
          <w:p w14:paraId="4807756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12FDC7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429983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4AC1982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הַכ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הֵן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</w:t>
            </w:r>
          </w:p>
        </w:tc>
        <w:tc>
          <w:tcPr>
            <w:tcW w:w="1559" w:type="dxa"/>
            <w:shd w:val="clear" w:color="auto" w:fill="D3D3D3"/>
          </w:tcPr>
          <w:p w14:paraId="7FF5E02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  <w:shd w:val="clear" w:color="auto" w:fill="D3D3D3"/>
          </w:tcPr>
          <w:p w14:paraId="16A56B40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21:10</w:t>
            </w:r>
          </w:p>
        </w:tc>
      </w:tr>
      <w:tr w:rsidR="001F511E" w:rsidRPr="00EC6840" w14:paraId="68B0121C" w14:textId="77777777" w:rsidTr="0068334A">
        <w:tc>
          <w:tcPr>
            <w:tcW w:w="1587" w:type="dxa"/>
            <w:shd w:val="clear" w:color="auto" w:fill="D3D3D3"/>
          </w:tcPr>
          <w:p w14:paraId="7ED58DF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1B41AE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579694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2DC8ED0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103A521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286C9580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2AA0462" w14:textId="77777777" w:rsidTr="0068334A">
        <w:tc>
          <w:tcPr>
            <w:tcW w:w="1587" w:type="dxa"/>
          </w:tcPr>
          <w:p w14:paraId="45B3A85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84F031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A35E37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מֵאֶח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ָ֜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2241" w:type="dxa"/>
          </w:tcPr>
          <w:p w14:paraId="7063435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גָּדֹ֨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ול</w:t>
            </w:r>
            <w:proofErr w:type="spellEnd"/>
          </w:p>
        </w:tc>
        <w:tc>
          <w:tcPr>
            <w:tcW w:w="1559" w:type="dxa"/>
          </w:tcPr>
          <w:p w14:paraId="2B1B198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708" w:type="dxa"/>
          </w:tcPr>
          <w:p w14:paraId="49B011DC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147A2FEB" w14:textId="77777777" w:rsidTr="0068334A">
        <w:tc>
          <w:tcPr>
            <w:tcW w:w="1587" w:type="dxa"/>
          </w:tcPr>
          <w:p w14:paraId="4F76E6D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F8190C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89C239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אָח-כ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241" w:type="dxa"/>
          </w:tcPr>
          <w:p w14:paraId="290F51D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</w:tcPr>
          <w:p w14:paraId="4BC499F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5052D31F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B4F8A8F" w14:textId="77777777" w:rsidTr="0068334A">
        <w:tc>
          <w:tcPr>
            <w:tcW w:w="1587" w:type="dxa"/>
            <w:shd w:val="clear" w:color="auto" w:fill="D3D3D3"/>
          </w:tcPr>
          <w:p w14:paraId="2E8D142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54BD8F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שֶׁ֤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מֶן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ִּשְׁ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701" w:type="dxa"/>
            <w:shd w:val="clear" w:color="auto" w:fill="D3D3D3"/>
          </w:tcPr>
          <w:p w14:paraId="79CF54A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עַל־רֹאש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ֹׁ֣ו׀</w:t>
            </w:r>
          </w:p>
        </w:tc>
        <w:tc>
          <w:tcPr>
            <w:tcW w:w="2241" w:type="dxa"/>
            <w:shd w:val="clear" w:color="auto" w:fill="D3D3D3"/>
          </w:tcPr>
          <w:p w14:paraId="21F0155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יוּצ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ַ֥ק</w:t>
            </w:r>
          </w:p>
        </w:tc>
        <w:tc>
          <w:tcPr>
            <w:tcW w:w="1559" w:type="dxa"/>
            <w:shd w:val="clear" w:color="auto" w:fill="D3D3D3"/>
          </w:tcPr>
          <w:p w14:paraId="126F6FC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אֲֽשֶׁר־</w:t>
            </w:r>
          </w:p>
        </w:tc>
        <w:tc>
          <w:tcPr>
            <w:tcW w:w="708" w:type="dxa"/>
            <w:shd w:val="clear" w:color="auto" w:fill="D3D3D3"/>
          </w:tcPr>
          <w:p w14:paraId="581F7EC7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4A33D21" w14:textId="77777777" w:rsidTr="0068334A">
        <w:tc>
          <w:tcPr>
            <w:tcW w:w="1587" w:type="dxa"/>
            <w:shd w:val="clear" w:color="auto" w:fill="D3D3D3"/>
          </w:tcPr>
          <w:p w14:paraId="458369D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D811BE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מֶן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חָה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3D19285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רֹאש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092E6CC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מֶן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חָה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550EC9F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33677FEC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DBC61A1" w14:textId="77777777" w:rsidTr="0068334A">
        <w:tc>
          <w:tcPr>
            <w:tcW w:w="1587" w:type="dxa"/>
            <w:shd w:val="clear" w:color="auto" w:fill="D3D3D3"/>
          </w:tcPr>
          <w:p w14:paraId="256CDDE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C89A24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2722B8C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7A17C5B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7D080CD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38E253FA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34398B3" w14:textId="77777777" w:rsidTr="0068334A">
        <w:tc>
          <w:tcPr>
            <w:tcW w:w="1587" w:type="dxa"/>
          </w:tcPr>
          <w:p w14:paraId="1EFA461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25FA9B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AFE7E4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אֶת־יָד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2241" w:type="dxa"/>
          </w:tcPr>
          <w:p w14:paraId="003FA83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ֵּ֣א</w:t>
            </w:r>
          </w:p>
        </w:tc>
        <w:tc>
          <w:tcPr>
            <w:tcW w:w="1559" w:type="dxa"/>
          </w:tcPr>
          <w:p w14:paraId="252418F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8" w:type="dxa"/>
          </w:tcPr>
          <w:p w14:paraId="74DED2A2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0920BDE" w14:textId="77777777" w:rsidTr="0068334A">
        <w:tc>
          <w:tcPr>
            <w:tcW w:w="1587" w:type="dxa"/>
          </w:tcPr>
          <w:p w14:paraId="7345CAA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77BD79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50A5F7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יָד-כ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241" w:type="dxa"/>
          </w:tcPr>
          <w:p w14:paraId="39FC7CF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</w:tcPr>
          <w:p w14:paraId="265306C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5A386546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78EE521D" w14:textId="77777777" w:rsidTr="0068334A">
        <w:tc>
          <w:tcPr>
            <w:tcW w:w="1587" w:type="dxa"/>
          </w:tcPr>
          <w:p w14:paraId="3DDE0A8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A46D6C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AAB56A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7A2933B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59" w:type="dxa"/>
          </w:tcPr>
          <w:p w14:paraId="19B2D46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7C8AEE8B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6EF9796" w14:textId="77777777" w:rsidTr="0068334A">
        <w:tc>
          <w:tcPr>
            <w:tcW w:w="1587" w:type="dxa"/>
            <w:shd w:val="clear" w:color="auto" w:fill="D3D3D3"/>
          </w:tcPr>
          <w:p w14:paraId="69D11A0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5E10D6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5CC40D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37DFA3A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גָד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19966F7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לִלְב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ֹּ֖שׁ</w:t>
            </w:r>
          </w:p>
        </w:tc>
        <w:tc>
          <w:tcPr>
            <w:tcW w:w="708" w:type="dxa"/>
            <w:shd w:val="clear" w:color="auto" w:fill="D3D3D3"/>
          </w:tcPr>
          <w:p w14:paraId="3B3F5012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26EB549" w14:textId="77777777" w:rsidTr="0068334A">
        <w:tc>
          <w:tcPr>
            <w:tcW w:w="1587" w:type="dxa"/>
            <w:shd w:val="clear" w:color="auto" w:fill="D3D3D3"/>
          </w:tcPr>
          <w:p w14:paraId="30970F3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E2E790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7E6048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5E48294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גֶד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11643CC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4D7D13D5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3261060" w14:textId="77777777" w:rsidTr="0068334A">
        <w:tc>
          <w:tcPr>
            <w:tcW w:w="1587" w:type="dxa"/>
            <w:shd w:val="clear" w:color="auto" w:fill="D3D3D3"/>
          </w:tcPr>
          <w:p w14:paraId="7C2D825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8EF299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A1C416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7904FBE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4F3FD82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5F5536D9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3421A24B" w14:textId="77777777" w:rsidTr="0068334A">
        <w:tc>
          <w:tcPr>
            <w:tcW w:w="1587" w:type="dxa"/>
          </w:tcPr>
          <w:p w14:paraId="464F222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4DDB52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87BF04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יִפְר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ָ֔ע</w:t>
            </w:r>
          </w:p>
        </w:tc>
        <w:tc>
          <w:tcPr>
            <w:tcW w:w="2241" w:type="dxa"/>
          </w:tcPr>
          <w:p w14:paraId="35BE0D2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559" w:type="dxa"/>
          </w:tcPr>
          <w:p w14:paraId="570BECA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אֶת־רֹאש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ֹׁו֙</w:t>
            </w:r>
          </w:p>
        </w:tc>
        <w:tc>
          <w:tcPr>
            <w:tcW w:w="708" w:type="dxa"/>
          </w:tcPr>
          <w:p w14:paraId="7F81DDA9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11415345" w14:textId="77777777" w:rsidTr="0068334A">
        <w:tc>
          <w:tcPr>
            <w:tcW w:w="1587" w:type="dxa"/>
          </w:tcPr>
          <w:p w14:paraId="095BE18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4E6C59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4360BE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241" w:type="dxa"/>
          </w:tcPr>
          <w:p w14:paraId="6872F6D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1D74FEE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רֹאש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708" w:type="dxa"/>
          </w:tcPr>
          <w:p w14:paraId="2C63F1D5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1B86A8ED" w14:textId="77777777" w:rsidTr="0068334A">
        <w:tc>
          <w:tcPr>
            <w:tcW w:w="1587" w:type="dxa"/>
          </w:tcPr>
          <w:p w14:paraId="12243E3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3733D5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703F98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241" w:type="dxa"/>
          </w:tcPr>
          <w:p w14:paraId="7E88BD9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5EDDDB8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003C11E2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1B5A4697" w14:textId="77777777" w:rsidTr="0068334A">
        <w:tc>
          <w:tcPr>
            <w:tcW w:w="1587" w:type="dxa"/>
            <w:shd w:val="clear" w:color="auto" w:fill="D3D3D3"/>
          </w:tcPr>
          <w:p w14:paraId="180B4AD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441F71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יִפְר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ֹֽם׃</w:t>
            </w:r>
          </w:p>
        </w:tc>
        <w:tc>
          <w:tcPr>
            <w:tcW w:w="1701" w:type="dxa"/>
            <w:shd w:val="clear" w:color="auto" w:fill="D3D3D3"/>
          </w:tcPr>
          <w:p w14:paraId="71AFF10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241" w:type="dxa"/>
            <w:shd w:val="clear" w:color="auto" w:fill="D3D3D3"/>
          </w:tcPr>
          <w:p w14:paraId="05BFBAE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בְגָד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2771B32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8" w:type="dxa"/>
            <w:shd w:val="clear" w:color="auto" w:fill="D3D3D3"/>
          </w:tcPr>
          <w:p w14:paraId="4FF23EA6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F87CA33" w14:textId="77777777" w:rsidTr="0068334A">
        <w:tc>
          <w:tcPr>
            <w:tcW w:w="1587" w:type="dxa"/>
            <w:shd w:val="clear" w:color="auto" w:fill="D3D3D3"/>
          </w:tcPr>
          <w:p w14:paraId="7152D1F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14ECD8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172F55D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0DFCC98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גֶד-כ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35CB671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573F3958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3C361B3" w14:textId="77777777" w:rsidTr="0068334A">
        <w:tc>
          <w:tcPr>
            <w:tcW w:w="1587" w:type="dxa"/>
            <w:shd w:val="clear" w:color="auto" w:fill="D3D3D3"/>
          </w:tcPr>
          <w:p w14:paraId="0764C93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0880FC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3ED24C7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24CC3EC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4A91586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44F9F1F0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337B2637" w14:textId="77777777" w:rsidTr="0068334A">
        <w:tc>
          <w:tcPr>
            <w:tcW w:w="1587" w:type="dxa"/>
          </w:tcPr>
          <w:p w14:paraId="3987DDE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C57D00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ֹ֑א</w:t>
            </w:r>
          </w:p>
        </w:tc>
        <w:tc>
          <w:tcPr>
            <w:tcW w:w="1701" w:type="dxa"/>
          </w:tcPr>
          <w:p w14:paraId="3FD3E3A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241" w:type="dxa"/>
          </w:tcPr>
          <w:p w14:paraId="3ED21C7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עַ֛ל כָּ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ל־נַפְש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ֹׁ֥ת מֵ֖ת</w:t>
            </w:r>
          </w:p>
        </w:tc>
        <w:tc>
          <w:tcPr>
            <w:tcW w:w="1559" w:type="dxa"/>
          </w:tcPr>
          <w:p w14:paraId="1D9BF3E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</w:tcPr>
          <w:p w14:paraId="02E8AE80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21:11</w:t>
            </w:r>
          </w:p>
        </w:tc>
      </w:tr>
      <w:tr w:rsidR="001F511E" w:rsidRPr="00EC6840" w14:paraId="1EB3DE95" w14:textId="77777777" w:rsidTr="0068334A">
        <w:tc>
          <w:tcPr>
            <w:tcW w:w="1587" w:type="dxa"/>
          </w:tcPr>
          <w:p w14:paraId="1675CAE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FF6A06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701" w:type="dxa"/>
          </w:tcPr>
          <w:p w14:paraId="7374024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44894C5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מות</w:t>
            </w:r>
            <w:proofErr w:type="spellEnd"/>
          </w:p>
        </w:tc>
        <w:tc>
          <w:tcPr>
            <w:tcW w:w="1559" w:type="dxa"/>
          </w:tcPr>
          <w:p w14:paraId="624295E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2F7E634A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1DCB556" w14:textId="77777777" w:rsidTr="0068334A">
        <w:tc>
          <w:tcPr>
            <w:tcW w:w="1587" w:type="dxa"/>
          </w:tcPr>
          <w:p w14:paraId="756EC5A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5A19B7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01" w:type="dxa"/>
          </w:tcPr>
          <w:p w14:paraId="13D6118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166C289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4E5DDE9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0230B6AD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7937497" w14:textId="77777777" w:rsidTr="0068334A">
        <w:tc>
          <w:tcPr>
            <w:tcW w:w="1587" w:type="dxa"/>
          </w:tcPr>
          <w:p w14:paraId="2B25575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294B72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701" w:type="dxa"/>
          </w:tcPr>
          <w:p w14:paraId="2E43AB3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750B1D9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corpse</w:t>
            </w:r>
          </w:p>
        </w:tc>
        <w:tc>
          <w:tcPr>
            <w:tcW w:w="1559" w:type="dxa"/>
          </w:tcPr>
          <w:p w14:paraId="467BED5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1B4C422D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9F82AB9" w14:textId="77777777" w:rsidTr="0068334A">
        <w:tc>
          <w:tcPr>
            <w:tcW w:w="1587" w:type="dxa"/>
            <w:shd w:val="clear" w:color="auto" w:fill="D3D3D3"/>
          </w:tcPr>
          <w:p w14:paraId="4EECA03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6CA61B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D14D67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יִט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ַּמָּֽא׃</w:t>
            </w:r>
          </w:p>
        </w:tc>
        <w:tc>
          <w:tcPr>
            <w:tcW w:w="2241" w:type="dxa"/>
            <w:shd w:val="clear" w:color="auto" w:fill="D3D3D3"/>
          </w:tcPr>
          <w:p w14:paraId="2373A92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559" w:type="dxa"/>
            <w:shd w:val="clear" w:color="auto" w:fill="D3D3D3"/>
          </w:tcPr>
          <w:p w14:paraId="272C4F6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לְאָב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וּלְאִמ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ֹּ֖ו</w:t>
            </w:r>
          </w:p>
        </w:tc>
        <w:tc>
          <w:tcPr>
            <w:tcW w:w="708" w:type="dxa"/>
            <w:shd w:val="clear" w:color="auto" w:fill="D3D3D3"/>
          </w:tcPr>
          <w:p w14:paraId="69EED1EC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0C60580E" w14:textId="77777777" w:rsidTr="0068334A">
        <w:tc>
          <w:tcPr>
            <w:tcW w:w="1587" w:type="dxa"/>
            <w:shd w:val="clear" w:color="auto" w:fill="D3D3D3"/>
          </w:tcPr>
          <w:p w14:paraId="108BA27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7E4B65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C337B1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5E064BF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329D338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אָב-כ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אֵם-כ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53CD7723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344C6171" w14:textId="77777777" w:rsidTr="0068334A">
        <w:tc>
          <w:tcPr>
            <w:tcW w:w="1587" w:type="dxa"/>
            <w:shd w:val="clear" w:color="auto" w:fill="D3D3D3"/>
          </w:tcPr>
          <w:p w14:paraId="671EB87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098CEC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142998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2241" w:type="dxa"/>
            <w:shd w:val="clear" w:color="auto" w:fill="D3D3D3"/>
          </w:tcPr>
          <w:p w14:paraId="130921C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606145D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father, mother</w:t>
            </w:r>
          </w:p>
        </w:tc>
        <w:tc>
          <w:tcPr>
            <w:tcW w:w="708" w:type="dxa"/>
            <w:shd w:val="clear" w:color="auto" w:fill="D3D3D3"/>
          </w:tcPr>
          <w:p w14:paraId="0EC19A62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ED07718" w14:textId="77777777" w:rsidTr="0068334A">
        <w:tc>
          <w:tcPr>
            <w:tcW w:w="1587" w:type="dxa"/>
          </w:tcPr>
          <w:p w14:paraId="7142FC9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1E15D8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יֵצ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ֵ֔א</w:t>
            </w:r>
          </w:p>
        </w:tc>
        <w:tc>
          <w:tcPr>
            <w:tcW w:w="1701" w:type="dxa"/>
          </w:tcPr>
          <w:p w14:paraId="2DCE369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241" w:type="dxa"/>
          </w:tcPr>
          <w:p w14:paraId="5B115FA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מִן־הַמ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ָּשׁ֙</w:t>
            </w:r>
          </w:p>
        </w:tc>
        <w:tc>
          <w:tcPr>
            <w:tcW w:w="1559" w:type="dxa"/>
          </w:tcPr>
          <w:p w14:paraId="448F5BD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8" w:type="dxa"/>
          </w:tcPr>
          <w:p w14:paraId="4AC41117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21:12</w:t>
            </w:r>
          </w:p>
        </w:tc>
      </w:tr>
      <w:tr w:rsidR="001F511E" w:rsidRPr="00EC6840" w14:paraId="625A7A07" w14:textId="77777777" w:rsidTr="0068334A">
        <w:tc>
          <w:tcPr>
            <w:tcW w:w="1587" w:type="dxa"/>
          </w:tcPr>
          <w:p w14:paraId="7E75C87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7980A3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701" w:type="dxa"/>
          </w:tcPr>
          <w:p w14:paraId="6ECBE3F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1EF5B00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מִקְד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ָּשׁ</w:t>
            </w:r>
          </w:p>
        </w:tc>
        <w:tc>
          <w:tcPr>
            <w:tcW w:w="1559" w:type="dxa"/>
          </w:tcPr>
          <w:p w14:paraId="526FF8C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2CA8CA02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7B211537" w14:textId="77777777" w:rsidTr="0068334A">
        <w:tc>
          <w:tcPr>
            <w:tcW w:w="1587" w:type="dxa"/>
          </w:tcPr>
          <w:p w14:paraId="44084D7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D8F94F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01" w:type="dxa"/>
          </w:tcPr>
          <w:p w14:paraId="5851671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45ECEE7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2D862B6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0F3B9072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C63C650" w14:textId="77777777" w:rsidTr="0068334A">
        <w:tc>
          <w:tcPr>
            <w:tcW w:w="3288" w:type="dxa"/>
            <w:gridSpan w:val="2"/>
            <w:shd w:val="clear" w:color="auto" w:fill="D3D3D3"/>
          </w:tcPr>
          <w:p w14:paraId="3F37DAD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אֵ֖ת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ַּ֣שׁ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5CD3275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יְחַל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ֵּ֔ל</w:t>
            </w:r>
          </w:p>
        </w:tc>
        <w:tc>
          <w:tcPr>
            <w:tcW w:w="2241" w:type="dxa"/>
            <w:shd w:val="clear" w:color="auto" w:fill="D3D3D3"/>
          </w:tcPr>
          <w:p w14:paraId="2B985DF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559" w:type="dxa"/>
            <w:shd w:val="clear" w:color="auto" w:fill="D3D3D3"/>
          </w:tcPr>
          <w:p w14:paraId="0F5A8DA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  <w:shd w:val="clear" w:color="auto" w:fill="D3D3D3"/>
          </w:tcPr>
          <w:p w14:paraId="1FF8F1DF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FDA0EBF" w14:textId="77777777" w:rsidTr="0068334A">
        <w:tc>
          <w:tcPr>
            <w:tcW w:w="3288" w:type="dxa"/>
            <w:gridSpan w:val="2"/>
            <w:shd w:val="clear" w:color="auto" w:fill="D3D3D3"/>
          </w:tcPr>
          <w:p w14:paraId="0ABBBDC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מִקְד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ָּשׁ</w:t>
            </w:r>
          </w:p>
        </w:tc>
        <w:tc>
          <w:tcPr>
            <w:tcW w:w="1701" w:type="dxa"/>
            <w:shd w:val="clear" w:color="auto" w:fill="D3D3D3"/>
          </w:tcPr>
          <w:p w14:paraId="5F6C8FE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62D865A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22BFC8D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3289143C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3F9E60CD" w14:textId="77777777" w:rsidTr="0068334A">
        <w:tc>
          <w:tcPr>
            <w:tcW w:w="3288" w:type="dxa"/>
            <w:gridSpan w:val="2"/>
            <w:shd w:val="clear" w:color="auto" w:fill="D3D3D3"/>
          </w:tcPr>
          <w:p w14:paraId="7B74A42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44C971A9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7F1A3AF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2C55A02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6BEEB4E3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3FBD506E" w14:textId="77777777" w:rsidTr="0068334A">
        <w:tc>
          <w:tcPr>
            <w:tcW w:w="1587" w:type="dxa"/>
          </w:tcPr>
          <w:p w14:paraId="39F4678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0344B5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3942" w:type="dxa"/>
            <w:gridSpan w:val="2"/>
          </w:tcPr>
          <w:p w14:paraId="213BCD6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נֵ֠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זֶר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שֶׁ֣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מֶן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ְׁחַ֧ת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559" w:type="dxa"/>
          </w:tcPr>
          <w:p w14:paraId="0E44DA0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כִּ֡י</w:t>
            </w:r>
          </w:p>
        </w:tc>
        <w:tc>
          <w:tcPr>
            <w:tcW w:w="708" w:type="dxa"/>
          </w:tcPr>
          <w:p w14:paraId="026D8CC0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763B74E" w14:textId="77777777" w:rsidTr="0068334A">
        <w:tc>
          <w:tcPr>
            <w:tcW w:w="1587" w:type="dxa"/>
          </w:tcPr>
          <w:p w14:paraId="5CC36C0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013E76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3942" w:type="dxa"/>
            <w:gridSpan w:val="2"/>
          </w:tcPr>
          <w:p w14:paraId="26A1A10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נֵזֶר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מֶן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חָה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אֱלֹהִים-כ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</w:tcPr>
          <w:p w14:paraId="21AC5DD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6C99E7EF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565733D7" w14:textId="77777777" w:rsidTr="0068334A">
        <w:tc>
          <w:tcPr>
            <w:tcW w:w="1587" w:type="dxa"/>
            <w:shd w:val="clear" w:color="auto" w:fill="D3D3D3"/>
          </w:tcPr>
          <w:p w14:paraId="777C125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DD94A4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402A31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343860F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559" w:type="dxa"/>
            <w:shd w:val="clear" w:color="auto" w:fill="D3D3D3"/>
          </w:tcPr>
          <w:p w14:paraId="71ED680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708" w:type="dxa"/>
            <w:shd w:val="clear" w:color="auto" w:fill="D3D3D3"/>
          </w:tcPr>
          <w:p w14:paraId="3BBCD57F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29655F73" w14:textId="77777777" w:rsidTr="0068334A">
        <w:tc>
          <w:tcPr>
            <w:tcW w:w="1587" w:type="dxa"/>
            <w:shd w:val="clear" w:color="auto" w:fill="D3D3D3"/>
          </w:tcPr>
          <w:p w14:paraId="6A6C9C9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3C1273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40B918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4ADAA243" w14:textId="40410135" w:rsidR="001F511E" w:rsidRPr="00EC6840" w:rsidRDefault="00640F2C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59" w:type="dxa"/>
            <w:shd w:val="clear" w:color="auto" w:fill="D3D3D3"/>
          </w:tcPr>
          <w:p w14:paraId="408FC359" w14:textId="35BDE6F4" w:rsidR="001F511E" w:rsidRPr="00EC6840" w:rsidRDefault="00640F2C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8" w:type="dxa"/>
            <w:shd w:val="clear" w:color="auto" w:fill="D3D3D3"/>
          </w:tcPr>
          <w:p w14:paraId="66461375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43F19DF1" w14:textId="77777777" w:rsidTr="0068334A">
        <w:tc>
          <w:tcPr>
            <w:tcW w:w="1587" w:type="dxa"/>
          </w:tcPr>
          <w:p w14:paraId="310B807E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ָּֽח׃</w:t>
            </w:r>
          </w:p>
        </w:tc>
        <w:tc>
          <w:tcPr>
            <w:tcW w:w="1701" w:type="dxa"/>
          </w:tcPr>
          <w:p w14:paraId="214D20B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בִבְתוּל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701" w:type="dxa"/>
          </w:tcPr>
          <w:p w14:paraId="26ECD62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ָּׁ֥ה</w:t>
            </w:r>
          </w:p>
        </w:tc>
        <w:tc>
          <w:tcPr>
            <w:tcW w:w="2241" w:type="dxa"/>
          </w:tcPr>
          <w:p w14:paraId="66DFC56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ה֕וּא</w:t>
            </w:r>
            <w:proofErr w:type="spellEnd"/>
          </w:p>
        </w:tc>
        <w:tc>
          <w:tcPr>
            <w:tcW w:w="1559" w:type="dxa"/>
          </w:tcPr>
          <w:p w14:paraId="31A494E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</w:tcPr>
          <w:p w14:paraId="11F01F68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21:13</w:t>
            </w:r>
          </w:p>
        </w:tc>
      </w:tr>
      <w:tr w:rsidR="001F511E" w:rsidRPr="00EC6840" w14:paraId="5C7C76BF" w14:textId="77777777" w:rsidTr="0068334A">
        <w:tc>
          <w:tcPr>
            <w:tcW w:w="1587" w:type="dxa"/>
          </w:tcPr>
          <w:p w14:paraId="2744F32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701" w:type="dxa"/>
          </w:tcPr>
          <w:p w14:paraId="1B3004E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תוּלִים-אִש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701" w:type="dxa"/>
          </w:tcPr>
          <w:p w14:paraId="1C3878B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241" w:type="dxa"/>
          </w:tcPr>
          <w:p w14:paraId="3D7CE9AA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59" w:type="dxa"/>
          </w:tcPr>
          <w:p w14:paraId="7C1CF406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7DCA7F24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68F64375" w14:textId="77777777" w:rsidTr="0068334A">
        <w:tc>
          <w:tcPr>
            <w:tcW w:w="1587" w:type="dxa"/>
          </w:tcPr>
          <w:p w14:paraId="2DE4622B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01" w:type="dxa"/>
          </w:tcPr>
          <w:p w14:paraId="2D96CAD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0CF13F7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1E1BFD5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32D2AEED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578D760A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788D2506" w14:textId="77777777" w:rsidTr="0068334A">
        <w:tc>
          <w:tcPr>
            <w:tcW w:w="1587" w:type="dxa"/>
          </w:tcPr>
          <w:p w14:paraId="4A86D9F0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32639E63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virgin</w:t>
            </w:r>
          </w:p>
        </w:tc>
        <w:tc>
          <w:tcPr>
            <w:tcW w:w="1701" w:type="dxa"/>
          </w:tcPr>
          <w:p w14:paraId="32BFF96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virgin</w:t>
            </w:r>
          </w:p>
        </w:tc>
        <w:tc>
          <w:tcPr>
            <w:tcW w:w="2241" w:type="dxa"/>
          </w:tcPr>
          <w:p w14:paraId="09CFE287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559" w:type="dxa"/>
          </w:tcPr>
          <w:p w14:paraId="0731FD0F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23C5DBC7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F511E" w:rsidRPr="00EC6840" w14:paraId="1097AC28" w14:textId="77777777" w:rsidTr="0068334A">
        <w:trPr>
          <w:trHeight w:val="89"/>
        </w:trPr>
        <w:tc>
          <w:tcPr>
            <w:tcW w:w="1587" w:type="dxa"/>
            <w:shd w:val="clear" w:color="auto" w:fill="D3D3D3"/>
          </w:tcPr>
          <w:p w14:paraId="59D25F2C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69A0EE5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F3A6752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זֹנ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3800" w:type="dxa"/>
            <w:gridSpan w:val="2"/>
            <w:shd w:val="clear" w:color="auto" w:fill="D3D3D3"/>
          </w:tcPr>
          <w:p w14:paraId="4E9A7FA4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אַלְמָנ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ָ֤ה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וּגְרוּש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ָׁה֙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וַחֲלָל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708" w:type="dxa"/>
            <w:shd w:val="clear" w:color="auto" w:fill="D3D3D3"/>
          </w:tcPr>
          <w:p w14:paraId="181FA207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21:14</w:t>
            </w:r>
          </w:p>
        </w:tc>
      </w:tr>
      <w:tr w:rsidR="001F511E" w:rsidRPr="00EC6840" w14:paraId="51FBC81D" w14:textId="77777777" w:rsidTr="0068334A">
        <w:tc>
          <w:tcPr>
            <w:tcW w:w="1587" w:type="dxa"/>
            <w:shd w:val="clear" w:color="auto" w:fill="D3D3D3"/>
          </w:tcPr>
          <w:p w14:paraId="25B42431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ADD4558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5B9F6C4" w14:textId="77777777" w:rsidR="001F511E" w:rsidRPr="00EC6840" w:rsidRDefault="001F511E" w:rsidP="001F511E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  <w:shd w:val="clear" w:color="auto" w:fill="D3D3D3"/>
          </w:tcPr>
          <w:p w14:paraId="2A3CA714" w14:textId="77777777" w:rsidR="001F511E" w:rsidRPr="00EC6840" w:rsidRDefault="001F511E" w:rsidP="001F511E">
            <w:pPr>
              <w:spacing w:line="240" w:lineRule="auto"/>
              <w:jc w:val="center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אַלְמָנָה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גרש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חָלָל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73E276FD" w14:textId="77777777" w:rsidR="001F511E" w:rsidRPr="00EC6840" w:rsidRDefault="001F511E" w:rsidP="001F511E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78399B24" w14:textId="77777777" w:rsidTr="00095780">
        <w:tc>
          <w:tcPr>
            <w:tcW w:w="1587" w:type="dxa"/>
          </w:tcPr>
          <w:p w14:paraId="4338D24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5E7F483" w14:textId="348F7E0F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ָּ֑ח</w:t>
            </w:r>
          </w:p>
        </w:tc>
        <w:tc>
          <w:tcPr>
            <w:tcW w:w="1701" w:type="dxa"/>
          </w:tcPr>
          <w:p w14:paraId="5E9C360E" w14:textId="7FE3C7AF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3800" w:type="dxa"/>
            <w:gridSpan w:val="2"/>
          </w:tcPr>
          <w:p w14:paraId="11C33B1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ֵ֖לֶּה</w:t>
            </w:r>
          </w:p>
        </w:tc>
        <w:tc>
          <w:tcPr>
            <w:tcW w:w="708" w:type="dxa"/>
          </w:tcPr>
          <w:p w14:paraId="09BECFE1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2BE0B1FA" w14:textId="77777777" w:rsidTr="00BA5A75">
        <w:tc>
          <w:tcPr>
            <w:tcW w:w="1587" w:type="dxa"/>
          </w:tcPr>
          <w:p w14:paraId="55019AF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9A26B9E" w14:textId="6070744A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701" w:type="dxa"/>
          </w:tcPr>
          <w:p w14:paraId="2707523C" w14:textId="552A347E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</w:tcPr>
          <w:p w14:paraId="66316AF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אַלְמָנָה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גרש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חָלָל</w:t>
            </w:r>
            <w:proofErr w:type="spellEnd"/>
          </w:p>
        </w:tc>
        <w:tc>
          <w:tcPr>
            <w:tcW w:w="708" w:type="dxa"/>
          </w:tcPr>
          <w:p w14:paraId="10E13CA8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312C175" w14:textId="77777777" w:rsidTr="004A2BA5">
        <w:tc>
          <w:tcPr>
            <w:tcW w:w="1587" w:type="dxa"/>
          </w:tcPr>
          <w:p w14:paraId="66189F7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9AA2AF6" w14:textId="4F2C980B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01" w:type="dxa"/>
          </w:tcPr>
          <w:p w14:paraId="703F08F0" w14:textId="7CD1C8C4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</w:tcPr>
          <w:p w14:paraId="6290358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51624C3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0EB44C0C" w14:textId="77777777" w:rsidTr="00E70C8A">
        <w:tc>
          <w:tcPr>
            <w:tcW w:w="1587" w:type="dxa"/>
          </w:tcPr>
          <w:p w14:paraId="4194796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8030EDB" w14:textId="17100130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701" w:type="dxa"/>
          </w:tcPr>
          <w:p w14:paraId="285DD39B" w14:textId="5C0A5D30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</w:tcPr>
          <w:p w14:paraId="352FF72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widowed/expelled/</w:t>
            </w: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defiled_woman</w:t>
            </w:r>
            <w:proofErr w:type="spellEnd"/>
          </w:p>
        </w:tc>
        <w:tc>
          <w:tcPr>
            <w:tcW w:w="708" w:type="dxa"/>
          </w:tcPr>
          <w:p w14:paraId="0C28A7A6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033BEB68" w14:textId="77777777" w:rsidTr="0068334A">
        <w:tc>
          <w:tcPr>
            <w:tcW w:w="1587" w:type="dxa"/>
            <w:shd w:val="clear" w:color="auto" w:fill="D3D3D3"/>
          </w:tcPr>
          <w:p w14:paraId="35D6197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ָּֽׁה׃</w:t>
            </w:r>
          </w:p>
        </w:tc>
        <w:tc>
          <w:tcPr>
            <w:tcW w:w="1701" w:type="dxa"/>
            <w:shd w:val="clear" w:color="auto" w:fill="D3D3D3"/>
          </w:tcPr>
          <w:p w14:paraId="719AB68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ַּ֥ח</w:t>
            </w:r>
          </w:p>
        </w:tc>
        <w:tc>
          <w:tcPr>
            <w:tcW w:w="1701" w:type="dxa"/>
            <w:shd w:val="clear" w:color="auto" w:fill="D3D3D3"/>
          </w:tcPr>
          <w:p w14:paraId="575A296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מֵעַמ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38F2F05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תוּל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559" w:type="dxa"/>
            <w:shd w:val="clear" w:color="auto" w:fill="D3D3D3"/>
          </w:tcPr>
          <w:p w14:paraId="5AFC167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כִּ֛י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08" w:type="dxa"/>
            <w:shd w:val="clear" w:color="auto" w:fill="D3D3D3"/>
          </w:tcPr>
          <w:p w14:paraId="13F6EF02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29AF011E" w14:textId="77777777" w:rsidTr="0068334A">
        <w:tc>
          <w:tcPr>
            <w:tcW w:w="1587" w:type="dxa"/>
            <w:shd w:val="clear" w:color="auto" w:fill="D3D3D3"/>
          </w:tcPr>
          <w:p w14:paraId="2CC2B9C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ָּׁה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#4</w:t>
            </w:r>
          </w:p>
        </w:tc>
        <w:tc>
          <w:tcPr>
            <w:tcW w:w="1701" w:type="dxa"/>
            <w:shd w:val="clear" w:color="auto" w:fill="D3D3D3"/>
          </w:tcPr>
          <w:p w14:paraId="455E5F6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507E441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עַם-כ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241" w:type="dxa"/>
            <w:shd w:val="clear" w:color="auto" w:fill="D3D3D3"/>
          </w:tcPr>
          <w:p w14:paraId="1707DCA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תוּלָה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559" w:type="dxa"/>
            <w:shd w:val="clear" w:color="auto" w:fill="D3D3D3"/>
          </w:tcPr>
          <w:p w14:paraId="23A8135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1FB887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221CF1B1" w14:textId="77777777" w:rsidTr="0068334A">
        <w:tc>
          <w:tcPr>
            <w:tcW w:w="1587" w:type="dxa"/>
            <w:shd w:val="clear" w:color="auto" w:fill="D3D3D3"/>
          </w:tcPr>
          <w:p w14:paraId="39CAA51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2E2CD90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098F6BD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5E28DFB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611B235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6927420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2DB1E826" w14:textId="77777777" w:rsidTr="0068334A">
        <w:tc>
          <w:tcPr>
            <w:tcW w:w="1587" w:type="dxa"/>
            <w:shd w:val="clear" w:color="auto" w:fill="D3D3D3"/>
          </w:tcPr>
          <w:p w14:paraId="4B70E36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44D0A09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701" w:type="dxa"/>
            <w:shd w:val="clear" w:color="auto" w:fill="D3D3D3"/>
          </w:tcPr>
          <w:p w14:paraId="12AC8C5B" w14:textId="77777777" w:rsidR="00141F81" w:rsidRPr="00EC6840" w:rsidRDefault="00141F81" w:rsidP="00141F81">
            <w:pPr>
              <w:spacing w:line="240" w:lineRule="auto"/>
              <w:jc w:val="center"/>
              <w:rPr>
                <w:rFonts w:eastAsia="MS Mincho"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sz w:val="20"/>
                <w:szCs w:val="20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009142F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virgin</w:t>
            </w:r>
          </w:p>
        </w:tc>
        <w:tc>
          <w:tcPr>
            <w:tcW w:w="1559" w:type="dxa"/>
            <w:shd w:val="clear" w:color="auto" w:fill="D3D3D3"/>
          </w:tcPr>
          <w:p w14:paraId="5FC2071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3197F57F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418DDD0" w14:textId="77777777" w:rsidTr="0068334A">
        <w:tc>
          <w:tcPr>
            <w:tcW w:w="1587" w:type="dxa"/>
          </w:tcPr>
          <w:p w14:paraId="1D23B99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701" w:type="dxa"/>
          </w:tcPr>
          <w:p w14:paraId="7E92DF9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זַרְע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701" w:type="dxa"/>
          </w:tcPr>
          <w:p w14:paraId="6399987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יְחַל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ֵּ֥ל</w:t>
            </w:r>
          </w:p>
        </w:tc>
        <w:tc>
          <w:tcPr>
            <w:tcW w:w="2241" w:type="dxa"/>
          </w:tcPr>
          <w:p w14:paraId="167B3F5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559" w:type="dxa"/>
          </w:tcPr>
          <w:p w14:paraId="113996D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</w:tcPr>
          <w:p w14:paraId="695D8735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21:15</w:t>
            </w:r>
          </w:p>
        </w:tc>
      </w:tr>
      <w:tr w:rsidR="00141F81" w:rsidRPr="00EC6840" w14:paraId="0DE96C1C" w14:textId="77777777" w:rsidTr="0068334A">
        <w:tc>
          <w:tcPr>
            <w:tcW w:w="1587" w:type="dxa"/>
          </w:tcPr>
          <w:p w14:paraId="09023B1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עַם-כ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701" w:type="dxa"/>
          </w:tcPr>
          <w:p w14:paraId="35A0F87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זֶרַע-כ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701" w:type="dxa"/>
          </w:tcPr>
          <w:p w14:paraId="7B686EF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241" w:type="dxa"/>
          </w:tcPr>
          <w:p w14:paraId="7075674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6308B4B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600A8050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E72FCB4" w14:textId="77777777" w:rsidTr="0068334A">
        <w:tc>
          <w:tcPr>
            <w:tcW w:w="1587" w:type="dxa"/>
          </w:tcPr>
          <w:p w14:paraId="4EE528F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4862624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01620F8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241" w:type="dxa"/>
          </w:tcPr>
          <w:p w14:paraId="29F947B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5B41036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682BAC04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E121FB3" w14:textId="77777777" w:rsidTr="0068334A">
        <w:tc>
          <w:tcPr>
            <w:tcW w:w="1587" w:type="dxa"/>
          </w:tcPr>
          <w:p w14:paraId="4C556AC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1701" w:type="dxa"/>
          </w:tcPr>
          <w:p w14:paraId="03EDD84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offspring</w:t>
            </w:r>
          </w:p>
        </w:tc>
        <w:tc>
          <w:tcPr>
            <w:tcW w:w="1701" w:type="dxa"/>
          </w:tcPr>
          <w:p w14:paraId="568E743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2241" w:type="dxa"/>
          </w:tcPr>
          <w:p w14:paraId="320DD8D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14:paraId="5845A9E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0393899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0AF1E6D9" w14:textId="77777777" w:rsidTr="0068334A">
        <w:tc>
          <w:tcPr>
            <w:tcW w:w="1587" w:type="dxa"/>
            <w:shd w:val="clear" w:color="auto" w:fill="D3D3D3"/>
          </w:tcPr>
          <w:p w14:paraId="2856F88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B8A5A5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5B7C37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2241" w:type="dxa"/>
            <w:shd w:val="clear" w:color="auto" w:fill="D3D3D3"/>
          </w:tcPr>
          <w:p w14:paraId="25D3B27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559" w:type="dxa"/>
            <w:shd w:val="clear" w:color="auto" w:fill="D3D3D3"/>
          </w:tcPr>
          <w:p w14:paraId="45720BB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כִּ֛י</w:t>
            </w:r>
          </w:p>
        </w:tc>
        <w:tc>
          <w:tcPr>
            <w:tcW w:w="708" w:type="dxa"/>
            <w:shd w:val="clear" w:color="auto" w:fill="D3D3D3"/>
          </w:tcPr>
          <w:p w14:paraId="43395EAD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AF95F6A" w14:textId="77777777" w:rsidTr="0068334A">
        <w:tc>
          <w:tcPr>
            <w:tcW w:w="1587" w:type="dxa"/>
            <w:shd w:val="clear" w:color="auto" w:fill="D3D3D3"/>
          </w:tcPr>
          <w:p w14:paraId="7D31B7B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7610F9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19FEB4C" w14:textId="511AF3D4" w:rsidR="00141F81" w:rsidRPr="00EC6840" w:rsidRDefault="00640F2C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241" w:type="dxa"/>
            <w:shd w:val="clear" w:color="auto" w:fill="D3D3D3"/>
          </w:tcPr>
          <w:p w14:paraId="4F129B8C" w14:textId="7BB72519" w:rsidR="00141F81" w:rsidRPr="00EC6840" w:rsidRDefault="00640F2C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59" w:type="dxa"/>
            <w:shd w:val="clear" w:color="auto" w:fill="D3D3D3"/>
          </w:tcPr>
          <w:p w14:paraId="17E63B0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7672537A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5E821AB" w14:textId="77777777" w:rsidTr="0068334A">
        <w:tc>
          <w:tcPr>
            <w:tcW w:w="1587" w:type="dxa"/>
          </w:tcPr>
          <w:p w14:paraId="6BCE352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0DA1C9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A87BDC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3488248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65ED3EF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מְקַד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ְּשֹֽׁו׃ פ</w:t>
            </w:r>
          </w:p>
        </w:tc>
        <w:tc>
          <w:tcPr>
            <w:tcW w:w="708" w:type="dxa"/>
          </w:tcPr>
          <w:p w14:paraId="59950B8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1048E09" w14:textId="77777777" w:rsidTr="0068334A">
        <w:tc>
          <w:tcPr>
            <w:tcW w:w="1587" w:type="dxa"/>
          </w:tcPr>
          <w:p w14:paraId="75607EF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1F41F3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D5DD46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73AA23F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6132D5E8" w14:textId="5D4E78C0" w:rsidR="00141F81" w:rsidRPr="00EC6840" w:rsidRDefault="00640F2C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8" w:type="dxa"/>
          </w:tcPr>
          <w:p w14:paraId="7645060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3450C4D5" w14:textId="77777777" w:rsidTr="0068334A">
        <w:tc>
          <w:tcPr>
            <w:tcW w:w="1587" w:type="dxa"/>
          </w:tcPr>
          <w:p w14:paraId="36C9CD4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6D6019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B0849B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5801949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FADBF1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8" w:type="dxa"/>
          </w:tcPr>
          <w:p w14:paraId="5788C094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96563F7" w14:textId="77777777" w:rsidTr="0068334A">
        <w:tc>
          <w:tcPr>
            <w:tcW w:w="1587" w:type="dxa"/>
          </w:tcPr>
          <w:p w14:paraId="199BFBC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016669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66BA22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2A37809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2E4CE7F7" w14:textId="4C653443" w:rsidR="00141F81" w:rsidRPr="00EC6840" w:rsidRDefault="00FE682A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141F81"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, Aaron (</w:t>
            </w:r>
            <w:proofErr w:type="spellStart"/>
            <w:r w:rsidR="00141F81"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141F81"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708" w:type="dxa"/>
          </w:tcPr>
          <w:p w14:paraId="576BB0AB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70EBECF" w14:textId="77777777" w:rsidTr="0068334A">
        <w:tc>
          <w:tcPr>
            <w:tcW w:w="1587" w:type="dxa"/>
            <w:shd w:val="clear" w:color="auto" w:fill="D3D3D3"/>
          </w:tcPr>
          <w:p w14:paraId="21B8DE6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C3845C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701" w:type="dxa"/>
            <w:shd w:val="clear" w:color="auto" w:fill="D3D3D3"/>
          </w:tcPr>
          <w:p w14:paraId="25D96D2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2241" w:type="dxa"/>
            <w:shd w:val="clear" w:color="auto" w:fill="D3D3D3"/>
          </w:tcPr>
          <w:p w14:paraId="213E7D0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559" w:type="dxa"/>
            <w:shd w:val="clear" w:color="auto" w:fill="D3D3D3"/>
          </w:tcPr>
          <w:p w14:paraId="754ECD3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8" w:type="dxa"/>
            <w:shd w:val="clear" w:color="auto" w:fill="D3D3D3"/>
          </w:tcPr>
          <w:p w14:paraId="6B2434E9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21:16</w:t>
            </w:r>
          </w:p>
        </w:tc>
      </w:tr>
      <w:tr w:rsidR="00141F81" w:rsidRPr="00EC6840" w14:paraId="49764ED1" w14:textId="77777777" w:rsidTr="0068334A">
        <w:tc>
          <w:tcPr>
            <w:tcW w:w="1587" w:type="dxa"/>
            <w:shd w:val="clear" w:color="auto" w:fill="D3D3D3"/>
          </w:tcPr>
          <w:p w14:paraId="3BBB084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138858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701" w:type="dxa"/>
            <w:shd w:val="clear" w:color="auto" w:fill="D3D3D3"/>
          </w:tcPr>
          <w:p w14:paraId="40672C56" w14:textId="6188FC95" w:rsidR="00141F81" w:rsidRPr="00EC6840" w:rsidRDefault="00640F2C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241" w:type="dxa"/>
            <w:shd w:val="clear" w:color="auto" w:fill="D3D3D3"/>
          </w:tcPr>
          <w:p w14:paraId="511CC418" w14:textId="6F85541C" w:rsidR="00141F81" w:rsidRPr="00EC6840" w:rsidRDefault="00640F2C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59" w:type="dxa"/>
            <w:shd w:val="clear" w:color="auto" w:fill="D3D3D3"/>
          </w:tcPr>
          <w:p w14:paraId="579BB94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C202D4B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3D54A93E" w14:textId="77777777" w:rsidTr="0068334A">
        <w:tc>
          <w:tcPr>
            <w:tcW w:w="1587" w:type="dxa"/>
            <w:shd w:val="clear" w:color="auto" w:fill="D3D3D3"/>
          </w:tcPr>
          <w:p w14:paraId="5ABA871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0DD24B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7ED581F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5FE922D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59" w:type="dxa"/>
            <w:shd w:val="clear" w:color="auto" w:fill="D3D3D3"/>
          </w:tcPr>
          <w:p w14:paraId="0DE9D6F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5EE975AF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25E66A30" w14:textId="77777777" w:rsidTr="0068334A">
        <w:tc>
          <w:tcPr>
            <w:tcW w:w="1587" w:type="dxa"/>
            <w:shd w:val="clear" w:color="auto" w:fill="D3D3D3"/>
          </w:tcPr>
          <w:p w14:paraId="73ED943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C5C53B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701" w:type="dxa"/>
            <w:shd w:val="clear" w:color="auto" w:fill="D3D3D3"/>
          </w:tcPr>
          <w:p w14:paraId="7D040A1C" w14:textId="55CBCD41" w:rsidR="00141F81" w:rsidRPr="00EC6840" w:rsidRDefault="00FE682A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241" w:type="dxa"/>
            <w:shd w:val="clear" w:color="auto" w:fill="D3D3D3"/>
          </w:tcPr>
          <w:p w14:paraId="1F04DFC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190924F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EDBEB81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E8E2B9F" w14:textId="77777777" w:rsidTr="0068334A">
        <w:tc>
          <w:tcPr>
            <w:tcW w:w="1587" w:type="dxa"/>
          </w:tcPr>
          <w:p w14:paraId="1384815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D63A30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272200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7F42A5B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ADD72F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08" w:type="dxa"/>
          </w:tcPr>
          <w:p w14:paraId="5C91559C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94FCA45" w14:textId="77777777" w:rsidTr="0068334A">
        <w:tc>
          <w:tcPr>
            <w:tcW w:w="1587" w:type="dxa"/>
          </w:tcPr>
          <w:p w14:paraId="3F2C467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097CC3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A8278C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7A5F59F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70BD251" w14:textId="26378CB1" w:rsidR="00141F81" w:rsidRPr="00EC6840" w:rsidRDefault="00640F2C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8" w:type="dxa"/>
          </w:tcPr>
          <w:p w14:paraId="5B904910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7CF551E" w14:textId="77777777" w:rsidTr="0068334A">
        <w:tc>
          <w:tcPr>
            <w:tcW w:w="1587" w:type="dxa"/>
          </w:tcPr>
          <w:p w14:paraId="150FA2A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13DF44C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75F0A1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141224B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171741B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8" w:type="dxa"/>
          </w:tcPr>
          <w:p w14:paraId="7241F7E1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3CA5C2CE" w14:textId="77777777" w:rsidTr="0068334A">
        <w:tc>
          <w:tcPr>
            <w:tcW w:w="1587" w:type="dxa"/>
            <w:shd w:val="clear" w:color="auto" w:fill="D3D3D3"/>
          </w:tcPr>
          <w:p w14:paraId="18014CC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4EAF87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54B7B7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7BCD97C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ל־אַהֲר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ֹ֖ן</w:t>
            </w:r>
          </w:p>
        </w:tc>
        <w:tc>
          <w:tcPr>
            <w:tcW w:w="1559" w:type="dxa"/>
            <w:shd w:val="clear" w:color="auto" w:fill="D3D3D3"/>
          </w:tcPr>
          <w:p w14:paraId="19452CB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דַּבֵּ֥ר</w:t>
            </w:r>
          </w:p>
        </w:tc>
        <w:tc>
          <w:tcPr>
            <w:tcW w:w="708" w:type="dxa"/>
            <w:shd w:val="clear" w:color="auto" w:fill="D3D3D3"/>
          </w:tcPr>
          <w:p w14:paraId="0DD1974B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21:17</w:t>
            </w:r>
          </w:p>
        </w:tc>
      </w:tr>
      <w:tr w:rsidR="00141F81" w:rsidRPr="00EC6840" w14:paraId="16A1789B" w14:textId="77777777" w:rsidTr="0068334A">
        <w:tc>
          <w:tcPr>
            <w:tcW w:w="1587" w:type="dxa"/>
            <w:shd w:val="clear" w:color="auto" w:fill="D3D3D3"/>
          </w:tcPr>
          <w:p w14:paraId="3E2F394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4B4DD2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994761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6F82F2D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0DAA516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08" w:type="dxa"/>
            <w:shd w:val="clear" w:color="auto" w:fill="D3D3D3"/>
          </w:tcPr>
          <w:p w14:paraId="5A01EB01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550059A" w14:textId="77777777" w:rsidTr="0068334A">
        <w:tc>
          <w:tcPr>
            <w:tcW w:w="1587" w:type="dxa"/>
            <w:shd w:val="clear" w:color="auto" w:fill="D3D3D3"/>
          </w:tcPr>
          <w:p w14:paraId="4B9C93B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0DBE9A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F9EEC5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2EDE263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1B6DE16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8" w:type="dxa"/>
            <w:shd w:val="clear" w:color="auto" w:fill="D3D3D3"/>
          </w:tcPr>
          <w:p w14:paraId="616E08AF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E0A3804" w14:textId="77777777" w:rsidTr="0068334A">
        <w:tc>
          <w:tcPr>
            <w:tcW w:w="1587" w:type="dxa"/>
            <w:shd w:val="clear" w:color="auto" w:fill="D3D3D3"/>
          </w:tcPr>
          <w:p w14:paraId="79F3D19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9BC763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E10905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0C7D804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559" w:type="dxa"/>
            <w:shd w:val="clear" w:color="auto" w:fill="D3D3D3"/>
          </w:tcPr>
          <w:p w14:paraId="45AF834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08" w:type="dxa"/>
            <w:shd w:val="clear" w:color="auto" w:fill="D3D3D3"/>
          </w:tcPr>
          <w:p w14:paraId="794D1ACE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2B6C0D11" w14:textId="77777777" w:rsidTr="0068334A">
        <w:tc>
          <w:tcPr>
            <w:tcW w:w="1587" w:type="dxa"/>
          </w:tcPr>
          <w:p w14:paraId="0913A99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25D481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FA466F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410ED0D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06DDFE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ֹ֑ר</w:t>
            </w:r>
          </w:p>
        </w:tc>
        <w:tc>
          <w:tcPr>
            <w:tcW w:w="708" w:type="dxa"/>
          </w:tcPr>
          <w:p w14:paraId="4232A18A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E13380C" w14:textId="77777777" w:rsidTr="0068334A">
        <w:tc>
          <w:tcPr>
            <w:tcW w:w="1587" w:type="dxa"/>
          </w:tcPr>
          <w:p w14:paraId="6B3E082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5CBF59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C98B27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490248B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7AC0F4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08" w:type="dxa"/>
          </w:tcPr>
          <w:p w14:paraId="1ED4357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38B78E2D" w14:textId="77777777" w:rsidTr="0068334A">
        <w:tc>
          <w:tcPr>
            <w:tcW w:w="1587" w:type="dxa"/>
          </w:tcPr>
          <w:p w14:paraId="5259F1D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F9F718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2D389F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0860592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3488B7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8" w:type="dxa"/>
          </w:tcPr>
          <w:p w14:paraId="411AB5A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FAC1C48" w14:textId="77777777" w:rsidTr="0068334A">
        <w:tc>
          <w:tcPr>
            <w:tcW w:w="1587" w:type="dxa"/>
            <w:shd w:val="clear" w:color="auto" w:fill="D3D3D3"/>
          </w:tcPr>
          <w:p w14:paraId="74D62B4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7469E2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B2E1EE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לְדֹרֹת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ָ֗ם</w:t>
            </w:r>
          </w:p>
        </w:tc>
        <w:tc>
          <w:tcPr>
            <w:tcW w:w="2241" w:type="dxa"/>
            <w:shd w:val="clear" w:color="auto" w:fill="D3D3D3"/>
          </w:tcPr>
          <w:p w14:paraId="43644A8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מִֽזַּ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רְעֲך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ָ֞</w:t>
            </w:r>
          </w:p>
        </w:tc>
        <w:tc>
          <w:tcPr>
            <w:tcW w:w="1559" w:type="dxa"/>
            <w:shd w:val="clear" w:color="auto" w:fill="D3D3D3"/>
          </w:tcPr>
          <w:p w14:paraId="798AEE6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D3D3D3"/>
          </w:tcPr>
          <w:p w14:paraId="61E8164B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4764A92" w14:textId="77777777" w:rsidTr="0068334A">
        <w:tc>
          <w:tcPr>
            <w:tcW w:w="1587" w:type="dxa"/>
            <w:shd w:val="clear" w:color="auto" w:fill="D3D3D3"/>
          </w:tcPr>
          <w:p w14:paraId="28C5B24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3540EA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AC2E88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ור-אִיש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241" w:type="dxa"/>
            <w:shd w:val="clear" w:color="auto" w:fill="D3D3D3"/>
          </w:tcPr>
          <w:p w14:paraId="725E231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59" w:type="dxa"/>
            <w:shd w:val="clear" w:color="auto" w:fill="D3D3D3"/>
          </w:tcPr>
          <w:p w14:paraId="2074B96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D3D3D3"/>
          </w:tcPr>
          <w:p w14:paraId="38F9065F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3D09F68" w14:textId="77777777" w:rsidTr="0068334A">
        <w:tc>
          <w:tcPr>
            <w:tcW w:w="1587" w:type="dxa"/>
            <w:shd w:val="clear" w:color="auto" w:fill="D3D3D3"/>
          </w:tcPr>
          <w:p w14:paraId="091797A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920FE7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1CEE23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68C825C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615F058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156521DC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7AC6913" w14:textId="77777777" w:rsidTr="0068334A">
        <w:tc>
          <w:tcPr>
            <w:tcW w:w="1587" w:type="dxa"/>
          </w:tcPr>
          <w:p w14:paraId="5580323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214701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מ֔וּם</w:t>
            </w:r>
            <w:proofErr w:type="spellEnd"/>
          </w:p>
        </w:tc>
        <w:tc>
          <w:tcPr>
            <w:tcW w:w="1701" w:type="dxa"/>
          </w:tcPr>
          <w:p w14:paraId="551C9D4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בֹו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241" w:type="dxa"/>
          </w:tcPr>
          <w:p w14:paraId="45C9DFB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1559" w:type="dxa"/>
          </w:tcPr>
          <w:p w14:paraId="6C9766A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708" w:type="dxa"/>
          </w:tcPr>
          <w:p w14:paraId="074A47AD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8DD5486" w14:textId="77777777" w:rsidTr="0068334A">
        <w:tc>
          <w:tcPr>
            <w:tcW w:w="1587" w:type="dxa"/>
          </w:tcPr>
          <w:p w14:paraId="3C47E4B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D1DAF5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1701" w:type="dxa"/>
          </w:tcPr>
          <w:p w14:paraId="66DBC62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241" w:type="dxa"/>
          </w:tcPr>
          <w:p w14:paraId="184D156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1559" w:type="dxa"/>
          </w:tcPr>
          <w:p w14:paraId="603A6DA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3C8D6EB8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2CC6EC80" w14:textId="77777777" w:rsidTr="0068334A">
        <w:tc>
          <w:tcPr>
            <w:tcW w:w="1587" w:type="dxa"/>
          </w:tcPr>
          <w:p w14:paraId="7E005DA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F170DF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627EAAB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</w:tcPr>
          <w:p w14:paraId="306747E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59" w:type="dxa"/>
          </w:tcPr>
          <w:p w14:paraId="053E4F9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427F6809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ACFB2B2" w14:textId="77777777" w:rsidTr="0068334A">
        <w:tc>
          <w:tcPr>
            <w:tcW w:w="1587" w:type="dxa"/>
            <w:shd w:val="clear" w:color="auto" w:fill="D3D3D3"/>
          </w:tcPr>
          <w:p w14:paraId="666BAC0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BB4B92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F30EB9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42CB879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יִקְר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ַ֔ב</w:t>
            </w:r>
          </w:p>
        </w:tc>
        <w:tc>
          <w:tcPr>
            <w:tcW w:w="1559" w:type="dxa"/>
            <w:shd w:val="clear" w:color="auto" w:fill="D3D3D3"/>
          </w:tcPr>
          <w:p w14:paraId="151E072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708" w:type="dxa"/>
            <w:shd w:val="clear" w:color="auto" w:fill="D3D3D3"/>
          </w:tcPr>
          <w:p w14:paraId="3C05EFDD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36B4821A" w14:textId="77777777" w:rsidTr="0068334A">
        <w:tc>
          <w:tcPr>
            <w:tcW w:w="1587" w:type="dxa"/>
            <w:shd w:val="clear" w:color="auto" w:fill="D3D3D3"/>
          </w:tcPr>
          <w:p w14:paraId="1D07467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B26D0A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B1F111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51E0C18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59" w:type="dxa"/>
            <w:shd w:val="clear" w:color="auto" w:fill="D3D3D3"/>
          </w:tcPr>
          <w:p w14:paraId="366D4E2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1A5B2C05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5F6DF21" w14:textId="77777777" w:rsidTr="0068334A">
        <w:tc>
          <w:tcPr>
            <w:tcW w:w="1587" w:type="dxa"/>
            <w:shd w:val="clear" w:color="auto" w:fill="D3D3D3"/>
          </w:tcPr>
          <w:p w14:paraId="45EFE17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EA9205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949A2F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78FD818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59" w:type="dxa"/>
            <w:shd w:val="clear" w:color="auto" w:fill="D3D3D3"/>
          </w:tcPr>
          <w:p w14:paraId="305FAAF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612E3D69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F62643D" w14:textId="77777777" w:rsidTr="0068334A">
        <w:tc>
          <w:tcPr>
            <w:tcW w:w="1587" w:type="dxa"/>
            <w:shd w:val="clear" w:color="auto" w:fill="auto"/>
          </w:tcPr>
          <w:p w14:paraId="2ADAC3B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593FFD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9CA3D8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1EA687B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לֶ֥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559" w:type="dxa"/>
            <w:shd w:val="clear" w:color="auto" w:fill="auto"/>
          </w:tcPr>
          <w:p w14:paraId="75B1F32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לְהַקְר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46CA711E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0AE5672" w14:textId="77777777" w:rsidTr="0068334A">
        <w:tc>
          <w:tcPr>
            <w:tcW w:w="1587" w:type="dxa"/>
            <w:shd w:val="clear" w:color="auto" w:fill="auto"/>
          </w:tcPr>
          <w:p w14:paraId="5CAC57E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AB5B17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7659C3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6027959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59" w:type="dxa"/>
            <w:shd w:val="clear" w:color="auto" w:fill="auto"/>
          </w:tcPr>
          <w:p w14:paraId="69A3B6D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auto"/>
          </w:tcPr>
          <w:p w14:paraId="48AA849D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3CB7732B" w14:textId="77777777" w:rsidTr="0068334A">
        <w:tc>
          <w:tcPr>
            <w:tcW w:w="1587" w:type="dxa"/>
            <w:shd w:val="clear" w:color="auto" w:fill="auto"/>
          </w:tcPr>
          <w:p w14:paraId="4B37445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245407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5C6783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39FF645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15B8856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08" w:type="dxa"/>
            <w:shd w:val="clear" w:color="auto" w:fill="auto"/>
          </w:tcPr>
          <w:p w14:paraId="62E3155D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BDE4DC4" w14:textId="77777777" w:rsidTr="0068334A">
        <w:tc>
          <w:tcPr>
            <w:tcW w:w="1587" w:type="dxa"/>
            <w:shd w:val="clear" w:color="auto" w:fill="D3D3D3"/>
          </w:tcPr>
          <w:p w14:paraId="64C9FF0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44A8C0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AEB07D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1598A36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כָל־א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559" w:type="dxa"/>
            <w:shd w:val="clear" w:color="auto" w:fill="D3D3D3"/>
          </w:tcPr>
          <w:p w14:paraId="1BC0F67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כִּ֥י</w:t>
            </w:r>
          </w:p>
        </w:tc>
        <w:tc>
          <w:tcPr>
            <w:tcW w:w="708" w:type="dxa"/>
            <w:shd w:val="clear" w:color="auto" w:fill="D3D3D3"/>
          </w:tcPr>
          <w:p w14:paraId="54BC037A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21:18</w:t>
            </w:r>
          </w:p>
        </w:tc>
      </w:tr>
      <w:tr w:rsidR="00141F81" w:rsidRPr="00EC6840" w14:paraId="7197BEEB" w14:textId="77777777" w:rsidTr="0068334A">
        <w:tc>
          <w:tcPr>
            <w:tcW w:w="1587" w:type="dxa"/>
            <w:shd w:val="clear" w:color="auto" w:fill="D3D3D3"/>
          </w:tcPr>
          <w:p w14:paraId="2A5A280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FBD72F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1F1892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2A27D2A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59" w:type="dxa"/>
            <w:shd w:val="clear" w:color="auto" w:fill="D3D3D3"/>
          </w:tcPr>
          <w:p w14:paraId="54C8DB3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388F6EBB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7A160E01" w14:textId="77777777" w:rsidTr="0068334A">
        <w:tc>
          <w:tcPr>
            <w:tcW w:w="1587" w:type="dxa"/>
            <w:shd w:val="clear" w:color="auto" w:fill="D3D3D3"/>
          </w:tcPr>
          <w:p w14:paraId="6584260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9B46AC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9706A7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28B251B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5BF4DF0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5C1DB0D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5791214" w14:textId="77777777" w:rsidTr="0068334A">
        <w:tc>
          <w:tcPr>
            <w:tcW w:w="1587" w:type="dxa"/>
            <w:shd w:val="clear" w:color="auto" w:fill="auto"/>
          </w:tcPr>
          <w:p w14:paraId="3B243DC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862565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F97A5D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מ֖וּם</w:t>
            </w:r>
            <w:proofErr w:type="spellEnd"/>
          </w:p>
        </w:tc>
        <w:tc>
          <w:tcPr>
            <w:tcW w:w="2241" w:type="dxa"/>
            <w:shd w:val="clear" w:color="auto" w:fill="auto"/>
          </w:tcPr>
          <w:p w14:paraId="27C21FB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בֹּ֥ו</w:t>
            </w:r>
          </w:p>
        </w:tc>
        <w:tc>
          <w:tcPr>
            <w:tcW w:w="1559" w:type="dxa"/>
            <w:shd w:val="clear" w:color="auto" w:fill="auto"/>
          </w:tcPr>
          <w:p w14:paraId="5D479E0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08" w:type="dxa"/>
            <w:shd w:val="clear" w:color="auto" w:fill="auto"/>
          </w:tcPr>
          <w:p w14:paraId="1F853CC5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70D9EED1" w14:textId="77777777" w:rsidTr="0068334A">
        <w:tc>
          <w:tcPr>
            <w:tcW w:w="1587" w:type="dxa"/>
            <w:shd w:val="clear" w:color="auto" w:fill="auto"/>
          </w:tcPr>
          <w:p w14:paraId="20B7722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8A39A7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76A701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2241" w:type="dxa"/>
            <w:shd w:val="clear" w:color="auto" w:fill="auto"/>
          </w:tcPr>
          <w:p w14:paraId="495B3BE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559" w:type="dxa"/>
            <w:shd w:val="clear" w:color="auto" w:fill="auto"/>
          </w:tcPr>
          <w:p w14:paraId="4C152DF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6391F110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34D1473F" w14:textId="77777777" w:rsidTr="0068334A">
        <w:tc>
          <w:tcPr>
            <w:tcW w:w="4989" w:type="dxa"/>
            <w:gridSpan w:val="3"/>
            <w:shd w:val="clear" w:color="auto" w:fill="D3D3D3"/>
          </w:tcPr>
          <w:p w14:paraId="73ABB95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אִ֤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ֵּר֙ אֹ֣ו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פִס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ֵּ֔חַ אֹ֥ו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ֻ֖ם אֹ֥ו שָׂ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רֽוּע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ַ׃</w:t>
            </w:r>
          </w:p>
        </w:tc>
        <w:tc>
          <w:tcPr>
            <w:tcW w:w="2241" w:type="dxa"/>
            <w:shd w:val="clear" w:color="auto" w:fill="D3D3D3"/>
          </w:tcPr>
          <w:p w14:paraId="1DF3254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יִקְר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ָ֑ב</w:t>
            </w:r>
          </w:p>
        </w:tc>
        <w:tc>
          <w:tcPr>
            <w:tcW w:w="1559" w:type="dxa"/>
            <w:shd w:val="clear" w:color="auto" w:fill="D3D3D3"/>
          </w:tcPr>
          <w:p w14:paraId="13EA4F2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708" w:type="dxa"/>
            <w:shd w:val="clear" w:color="auto" w:fill="D3D3D3"/>
          </w:tcPr>
          <w:p w14:paraId="1EEAE7F4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6A2C3A8" w14:textId="77777777" w:rsidTr="0068334A">
        <w:tc>
          <w:tcPr>
            <w:tcW w:w="4989" w:type="dxa"/>
            <w:gridSpan w:val="3"/>
            <w:shd w:val="clear" w:color="auto" w:fill="D3D3D3"/>
          </w:tcPr>
          <w:p w14:paraId="5BA6F9E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241" w:type="dxa"/>
            <w:shd w:val="clear" w:color="auto" w:fill="D3D3D3"/>
          </w:tcPr>
          <w:p w14:paraId="2FCEE23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559" w:type="dxa"/>
            <w:shd w:val="clear" w:color="auto" w:fill="D3D3D3"/>
          </w:tcPr>
          <w:p w14:paraId="2EC9787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21FBD0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3359A443" w14:textId="77777777" w:rsidTr="0068334A">
        <w:tc>
          <w:tcPr>
            <w:tcW w:w="4989" w:type="dxa"/>
            <w:gridSpan w:val="3"/>
            <w:shd w:val="clear" w:color="auto" w:fill="D3D3D3"/>
          </w:tcPr>
          <w:p w14:paraId="7D38B3E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035AE51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59" w:type="dxa"/>
            <w:shd w:val="clear" w:color="auto" w:fill="D3D3D3"/>
          </w:tcPr>
          <w:p w14:paraId="5114399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FF133B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78E6819" w14:textId="77777777" w:rsidTr="0068334A">
        <w:tc>
          <w:tcPr>
            <w:tcW w:w="1587" w:type="dxa"/>
          </w:tcPr>
          <w:p w14:paraId="10FF5B5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F5FA02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2909F1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0133E67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אִ֔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559" w:type="dxa"/>
          </w:tcPr>
          <w:p w14:paraId="3F1C093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אֹ֣ו</w:t>
            </w:r>
          </w:p>
        </w:tc>
        <w:tc>
          <w:tcPr>
            <w:tcW w:w="708" w:type="dxa"/>
          </w:tcPr>
          <w:p w14:paraId="3199779C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21:19</w:t>
            </w:r>
          </w:p>
        </w:tc>
      </w:tr>
      <w:tr w:rsidR="00141F81" w:rsidRPr="00EC6840" w14:paraId="12B9A51F" w14:textId="77777777" w:rsidTr="0068334A">
        <w:tc>
          <w:tcPr>
            <w:tcW w:w="1587" w:type="dxa"/>
          </w:tcPr>
          <w:p w14:paraId="5D3C6B6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71F17D4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860CAD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</w:tcPr>
          <w:p w14:paraId="14535CA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559" w:type="dxa"/>
          </w:tcPr>
          <w:p w14:paraId="5D170AE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580A0048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72E57E76" w14:textId="77777777" w:rsidTr="0068334A">
        <w:tc>
          <w:tcPr>
            <w:tcW w:w="3288" w:type="dxa"/>
            <w:gridSpan w:val="2"/>
            <w:shd w:val="clear" w:color="auto" w:fill="D3D3D3"/>
          </w:tcPr>
          <w:p w14:paraId="77005D5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שֶׁ֣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רָ֑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גֶל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אֹ֖ו שֶׁ֥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יָֽד׃</w:t>
            </w:r>
          </w:p>
        </w:tc>
        <w:tc>
          <w:tcPr>
            <w:tcW w:w="1701" w:type="dxa"/>
            <w:shd w:val="clear" w:color="auto" w:fill="D3D3D3"/>
          </w:tcPr>
          <w:p w14:paraId="640AC77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בֹ֖ו</w:t>
            </w:r>
          </w:p>
        </w:tc>
        <w:tc>
          <w:tcPr>
            <w:tcW w:w="2241" w:type="dxa"/>
            <w:shd w:val="clear" w:color="auto" w:fill="D3D3D3"/>
          </w:tcPr>
          <w:p w14:paraId="0C925AA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1559" w:type="dxa"/>
            <w:shd w:val="clear" w:color="auto" w:fill="D3D3D3"/>
          </w:tcPr>
          <w:p w14:paraId="65AB696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08" w:type="dxa"/>
            <w:shd w:val="clear" w:color="auto" w:fill="D3D3D3"/>
          </w:tcPr>
          <w:p w14:paraId="7BF7F7AC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8332308" w14:textId="77777777" w:rsidTr="0068334A">
        <w:tc>
          <w:tcPr>
            <w:tcW w:w="3288" w:type="dxa"/>
            <w:gridSpan w:val="2"/>
            <w:shd w:val="clear" w:color="auto" w:fill="D3D3D3"/>
          </w:tcPr>
          <w:p w14:paraId="6931742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בֶר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רֶגֶל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בֶר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294286D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241" w:type="dxa"/>
            <w:shd w:val="clear" w:color="auto" w:fill="D3D3D3"/>
          </w:tcPr>
          <w:p w14:paraId="783BAB3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בֶר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רֶגֶל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בֶר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24233C6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76D1583D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72642B25" w14:textId="77777777" w:rsidTr="0068334A">
        <w:tc>
          <w:tcPr>
            <w:tcW w:w="3288" w:type="dxa"/>
            <w:gridSpan w:val="2"/>
            <w:shd w:val="clear" w:color="auto" w:fill="D3D3D3"/>
          </w:tcPr>
          <w:p w14:paraId="3CD3C1F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22C44B2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5F84537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7282C17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1D44C5C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0211776" w14:textId="77777777" w:rsidTr="0068334A">
        <w:tc>
          <w:tcPr>
            <w:tcW w:w="1587" w:type="dxa"/>
          </w:tcPr>
          <w:p w14:paraId="07D8321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lastRenderedPageBreak/>
              <w:t>גָרָב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אֹ֣ו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פֶת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אֹ֖ו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וח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 אָֽשֶׁךְ׃</w:t>
            </w:r>
          </w:p>
        </w:tc>
        <w:tc>
          <w:tcPr>
            <w:tcW w:w="1701" w:type="dxa"/>
          </w:tcPr>
          <w:p w14:paraId="0C0560F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אֹ֤ו</w:t>
            </w:r>
          </w:p>
        </w:tc>
        <w:tc>
          <w:tcPr>
            <w:tcW w:w="1701" w:type="dxa"/>
          </w:tcPr>
          <w:p w14:paraId="45658C5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עֵינ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ֹ֑ו</w:t>
            </w:r>
          </w:p>
        </w:tc>
        <w:tc>
          <w:tcPr>
            <w:tcW w:w="2241" w:type="dxa"/>
          </w:tcPr>
          <w:p w14:paraId="63C5D0A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גִב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ֵּ֣ן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אֹו־ד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ַ֔ק אֹ֖ו תְּ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ֻּ֣ל</w:t>
            </w:r>
          </w:p>
        </w:tc>
        <w:tc>
          <w:tcPr>
            <w:tcW w:w="1559" w:type="dxa"/>
          </w:tcPr>
          <w:p w14:paraId="36E36C5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אֹֽו־</w:t>
            </w:r>
          </w:p>
        </w:tc>
        <w:tc>
          <w:tcPr>
            <w:tcW w:w="708" w:type="dxa"/>
          </w:tcPr>
          <w:p w14:paraId="4DC02A3C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21:20</w:t>
            </w:r>
          </w:p>
        </w:tc>
      </w:tr>
      <w:tr w:rsidR="00141F81" w:rsidRPr="00EC6840" w14:paraId="3BD9B1A9" w14:textId="77777777" w:rsidTr="0068334A">
        <w:tc>
          <w:tcPr>
            <w:tcW w:w="1587" w:type="dxa"/>
          </w:tcPr>
          <w:p w14:paraId="708DF7A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גָּ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רָב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יַל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פֶת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ֶׁךְ</w:t>
            </w:r>
          </w:p>
        </w:tc>
        <w:tc>
          <w:tcPr>
            <w:tcW w:w="1701" w:type="dxa"/>
          </w:tcPr>
          <w:p w14:paraId="1162060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788DFDE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עַיִן-אִיש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241" w:type="dxa"/>
          </w:tcPr>
          <w:p w14:paraId="7A526C1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גִּבֵּן דַּק תְּ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בַל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ֻּל</w:t>
            </w:r>
          </w:p>
        </w:tc>
        <w:tc>
          <w:tcPr>
            <w:tcW w:w="1559" w:type="dxa"/>
          </w:tcPr>
          <w:p w14:paraId="4708D0C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383DF480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AD31F15" w14:textId="77777777" w:rsidTr="0068334A">
        <w:tc>
          <w:tcPr>
            <w:tcW w:w="1587" w:type="dxa"/>
            <w:shd w:val="clear" w:color="auto" w:fill="D3D3D3"/>
          </w:tcPr>
          <w:p w14:paraId="29816E1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569766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9F0CFB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465CBDE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EEEF3E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ל־א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ִ֞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D3D3D3"/>
          </w:tcPr>
          <w:p w14:paraId="600FD7B5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21:21</w:t>
            </w:r>
          </w:p>
        </w:tc>
      </w:tr>
      <w:tr w:rsidR="00141F81" w:rsidRPr="00EC6840" w14:paraId="27D20E5A" w14:textId="77777777" w:rsidTr="0068334A">
        <w:tc>
          <w:tcPr>
            <w:tcW w:w="1587" w:type="dxa"/>
            <w:shd w:val="clear" w:color="auto" w:fill="D3D3D3"/>
          </w:tcPr>
          <w:p w14:paraId="705C4AC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FADD8E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B673F0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72E9EE5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368A68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EC6840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708" w:type="dxa"/>
            <w:shd w:val="clear" w:color="auto" w:fill="D3D3D3"/>
          </w:tcPr>
          <w:p w14:paraId="30C8F0FE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F1E37DC" w14:textId="77777777" w:rsidTr="0068334A">
        <w:tc>
          <w:tcPr>
            <w:tcW w:w="1587" w:type="dxa"/>
            <w:shd w:val="clear" w:color="auto" w:fill="D3D3D3"/>
          </w:tcPr>
          <w:p w14:paraId="407D508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28685D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DC8365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24D9367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3C0A658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75E64CD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7CB93178" w14:textId="77777777" w:rsidTr="0068334A">
        <w:tc>
          <w:tcPr>
            <w:tcW w:w="1587" w:type="dxa"/>
          </w:tcPr>
          <w:p w14:paraId="6551BA7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B6BC61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09A5BA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מ֗וּם</w:t>
            </w:r>
            <w:proofErr w:type="spellEnd"/>
          </w:p>
        </w:tc>
        <w:tc>
          <w:tcPr>
            <w:tcW w:w="2241" w:type="dxa"/>
          </w:tcPr>
          <w:p w14:paraId="7CBB21E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בֹּ֣ו</w:t>
            </w:r>
          </w:p>
        </w:tc>
        <w:tc>
          <w:tcPr>
            <w:tcW w:w="1559" w:type="dxa"/>
          </w:tcPr>
          <w:p w14:paraId="3211A8D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08" w:type="dxa"/>
          </w:tcPr>
          <w:p w14:paraId="6A87F46F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08981300" w14:textId="77777777" w:rsidTr="0068334A">
        <w:tc>
          <w:tcPr>
            <w:tcW w:w="1587" w:type="dxa"/>
          </w:tcPr>
          <w:p w14:paraId="67ABBF0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2CD5CA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B68EB2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2241" w:type="dxa"/>
          </w:tcPr>
          <w:p w14:paraId="6311371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59" w:type="dxa"/>
          </w:tcPr>
          <w:p w14:paraId="267C437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</w:tcPr>
          <w:p w14:paraId="08358766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92F6611" w14:textId="77777777" w:rsidTr="0068334A">
        <w:tc>
          <w:tcPr>
            <w:tcW w:w="1587" w:type="dxa"/>
            <w:shd w:val="clear" w:color="auto" w:fill="D3D3D3"/>
          </w:tcPr>
          <w:p w14:paraId="4D1D8A4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14F27E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ַּ֔שׁ</w:t>
            </w:r>
          </w:p>
        </w:tc>
        <w:tc>
          <w:tcPr>
            <w:tcW w:w="1701" w:type="dxa"/>
            <w:shd w:val="clear" w:color="auto" w:fill="D3D3D3"/>
          </w:tcPr>
          <w:p w14:paraId="54BB904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241" w:type="dxa"/>
            <w:shd w:val="clear" w:color="auto" w:fill="D3D3D3"/>
          </w:tcPr>
          <w:p w14:paraId="3A9AE43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הַכ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ֹּהֵ֔ן</w:t>
            </w:r>
          </w:p>
        </w:tc>
        <w:tc>
          <w:tcPr>
            <w:tcW w:w="1559" w:type="dxa"/>
            <w:shd w:val="clear" w:color="auto" w:fill="D3D3D3"/>
          </w:tcPr>
          <w:p w14:paraId="6330D60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מִז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ֶּ֨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רַע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אַהֲר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ֹ֣ן</w:t>
            </w:r>
          </w:p>
        </w:tc>
        <w:tc>
          <w:tcPr>
            <w:tcW w:w="708" w:type="dxa"/>
            <w:shd w:val="clear" w:color="auto" w:fill="D3D3D3"/>
          </w:tcPr>
          <w:p w14:paraId="6390E85F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33F5ADD" w14:textId="77777777" w:rsidTr="0068334A">
        <w:tc>
          <w:tcPr>
            <w:tcW w:w="1587" w:type="dxa"/>
            <w:shd w:val="clear" w:color="auto" w:fill="D3D3D3"/>
          </w:tcPr>
          <w:p w14:paraId="3A6B870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A28AE4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701" w:type="dxa"/>
            <w:shd w:val="clear" w:color="auto" w:fill="D3D3D3"/>
          </w:tcPr>
          <w:p w14:paraId="15B2A83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01ED332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59" w:type="dxa"/>
            <w:shd w:val="clear" w:color="auto" w:fill="D3D3D3"/>
          </w:tcPr>
          <w:p w14:paraId="03D151B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D3D3D3"/>
          </w:tcPr>
          <w:p w14:paraId="1037AEF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C5AF69F" w14:textId="77777777" w:rsidTr="0068334A">
        <w:tc>
          <w:tcPr>
            <w:tcW w:w="1587" w:type="dxa"/>
            <w:shd w:val="clear" w:color="auto" w:fill="D3D3D3"/>
          </w:tcPr>
          <w:p w14:paraId="708D9C8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3BAA6B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01" w:type="dxa"/>
            <w:shd w:val="clear" w:color="auto" w:fill="D3D3D3"/>
          </w:tcPr>
          <w:p w14:paraId="2A9B3D0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20823C3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D3D3D3"/>
          </w:tcPr>
          <w:p w14:paraId="3F4D0D0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9F9B9D6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31B34F6F" w14:textId="77777777" w:rsidTr="0068334A">
        <w:tc>
          <w:tcPr>
            <w:tcW w:w="1587" w:type="dxa"/>
            <w:shd w:val="clear" w:color="auto" w:fill="auto"/>
          </w:tcPr>
          <w:p w14:paraId="58B40E3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E92801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548D4F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761EBCB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ֵּׁ֣י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1559" w:type="dxa"/>
            <w:shd w:val="clear" w:color="auto" w:fill="auto"/>
          </w:tcPr>
          <w:p w14:paraId="143A2F5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לְהַקְר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1736F074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626224C" w14:textId="77777777" w:rsidTr="0068334A">
        <w:tc>
          <w:tcPr>
            <w:tcW w:w="1587" w:type="dxa"/>
            <w:shd w:val="clear" w:color="auto" w:fill="auto"/>
          </w:tcPr>
          <w:p w14:paraId="46FB1F2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AE60B9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658123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0BC0EC0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אֱלֹהִים-ב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32BAD0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auto"/>
          </w:tcPr>
          <w:p w14:paraId="3D9988E9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2E77D3D" w14:textId="77777777" w:rsidTr="0068334A">
        <w:tc>
          <w:tcPr>
            <w:tcW w:w="1587" w:type="dxa"/>
            <w:shd w:val="clear" w:color="auto" w:fill="auto"/>
          </w:tcPr>
          <w:p w14:paraId="3FFE8B4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3333D6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FC75AE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1DF6480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0C34EEF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08" w:type="dxa"/>
            <w:shd w:val="clear" w:color="auto" w:fill="auto"/>
          </w:tcPr>
          <w:p w14:paraId="65C0075E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25379ADB" w14:textId="77777777" w:rsidTr="0068334A">
        <w:tc>
          <w:tcPr>
            <w:tcW w:w="1587" w:type="dxa"/>
            <w:shd w:val="clear" w:color="auto" w:fill="D3D3D3"/>
          </w:tcPr>
          <w:p w14:paraId="55BC49B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33644F3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A40B0A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0EC4BF5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בֹּ֔ו</w:t>
            </w:r>
          </w:p>
        </w:tc>
        <w:tc>
          <w:tcPr>
            <w:tcW w:w="1559" w:type="dxa"/>
            <w:shd w:val="clear" w:color="auto" w:fill="D3D3D3"/>
          </w:tcPr>
          <w:p w14:paraId="2CEC746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מ֣וּם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063B1F9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E9391C4" w14:textId="77777777" w:rsidTr="0068334A">
        <w:tc>
          <w:tcPr>
            <w:tcW w:w="1587" w:type="dxa"/>
            <w:shd w:val="clear" w:color="auto" w:fill="D3D3D3"/>
          </w:tcPr>
          <w:p w14:paraId="613C837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98C907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08F51C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2541987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59" w:type="dxa"/>
            <w:shd w:val="clear" w:color="auto" w:fill="D3D3D3"/>
          </w:tcPr>
          <w:p w14:paraId="6081C34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6D2E26CE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E3E555F" w14:textId="77777777" w:rsidTr="0068334A">
        <w:tc>
          <w:tcPr>
            <w:tcW w:w="1587" w:type="dxa"/>
            <w:shd w:val="clear" w:color="auto" w:fill="auto"/>
          </w:tcPr>
          <w:p w14:paraId="1E4BD97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EE21B6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ַּ֖שׁ</w:t>
            </w:r>
          </w:p>
        </w:tc>
        <w:tc>
          <w:tcPr>
            <w:tcW w:w="1701" w:type="dxa"/>
            <w:shd w:val="clear" w:color="auto" w:fill="auto"/>
          </w:tcPr>
          <w:p w14:paraId="2341CCE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241" w:type="dxa"/>
            <w:shd w:val="clear" w:color="auto" w:fill="auto"/>
          </w:tcPr>
          <w:p w14:paraId="2E5DAFC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אֵ֚ת לֶ֣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2C34B0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9EE18E8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9840DB8" w14:textId="77777777" w:rsidTr="0068334A">
        <w:tc>
          <w:tcPr>
            <w:tcW w:w="1587" w:type="dxa"/>
            <w:shd w:val="clear" w:color="auto" w:fill="auto"/>
          </w:tcPr>
          <w:p w14:paraId="485DF63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7BBEB4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701" w:type="dxa"/>
            <w:shd w:val="clear" w:color="auto" w:fill="auto"/>
          </w:tcPr>
          <w:p w14:paraId="5F3F002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auto"/>
          </w:tcPr>
          <w:p w14:paraId="0EF6AD5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59" w:type="dxa"/>
            <w:shd w:val="clear" w:color="auto" w:fill="auto"/>
          </w:tcPr>
          <w:p w14:paraId="2863D6A4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192E1FBB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D4D5241" w14:textId="77777777" w:rsidTr="0068334A">
        <w:tc>
          <w:tcPr>
            <w:tcW w:w="1587" w:type="dxa"/>
            <w:shd w:val="clear" w:color="auto" w:fill="auto"/>
          </w:tcPr>
          <w:p w14:paraId="7A0F1BF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0AFCD0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01" w:type="dxa"/>
            <w:shd w:val="clear" w:color="auto" w:fill="auto"/>
          </w:tcPr>
          <w:p w14:paraId="635A907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auto"/>
          </w:tcPr>
          <w:p w14:paraId="2465F5A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768E1D99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512622E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7AC3BC3E" w14:textId="77777777" w:rsidTr="0068334A">
        <w:tc>
          <w:tcPr>
            <w:tcW w:w="1587" w:type="dxa"/>
            <w:shd w:val="clear" w:color="auto" w:fill="D3D3D3"/>
          </w:tcPr>
          <w:p w14:paraId="4A5975C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5076DE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9108D1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3B007D9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1CDF27C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לְהַקְר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708" w:type="dxa"/>
            <w:shd w:val="clear" w:color="auto" w:fill="D3D3D3"/>
          </w:tcPr>
          <w:p w14:paraId="3806DFC8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A2681A4" w14:textId="77777777" w:rsidTr="0068334A">
        <w:tc>
          <w:tcPr>
            <w:tcW w:w="1587" w:type="dxa"/>
            <w:shd w:val="clear" w:color="auto" w:fill="D3D3D3"/>
          </w:tcPr>
          <w:p w14:paraId="4219866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8458B8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F05EA9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31069AE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65721C4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D3D3D3"/>
          </w:tcPr>
          <w:p w14:paraId="65B4F4F6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727692D" w14:textId="77777777" w:rsidTr="0068334A">
        <w:tc>
          <w:tcPr>
            <w:tcW w:w="1587" w:type="dxa"/>
            <w:shd w:val="clear" w:color="auto" w:fill="D3D3D3"/>
          </w:tcPr>
          <w:p w14:paraId="62486F9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FED7C6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4CA23A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D3D3D3"/>
          </w:tcPr>
          <w:p w14:paraId="79C6AC4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D3D3D3"/>
          </w:tcPr>
          <w:p w14:paraId="55CB641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08" w:type="dxa"/>
            <w:shd w:val="clear" w:color="auto" w:fill="D3D3D3"/>
          </w:tcPr>
          <w:p w14:paraId="76CB0FBB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36A91FB" w14:textId="77777777" w:rsidTr="0068334A">
        <w:tc>
          <w:tcPr>
            <w:tcW w:w="1587" w:type="dxa"/>
            <w:shd w:val="clear" w:color="auto" w:fill="auto"/>
          </w:tcPr>
          <w:p w14:paraId="6DFAC11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7CE256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יֹאכ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ֵֽל׃</w:t>
            </w:r>
          </w:p>
        </w:tc>
        <w:tc>
          <w:tcPr>
            <w:tcW w:w="3942" w:type="dxa"/>
            <w:gridSpan w:val="2"/>
            <w:shd w:val="clear" w:color="auto" w:fill="auto"/>
          </w:tcPr>
          <w:p w14:paraId="4A7D0A0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דְש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ֵׁ֖י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הַק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ֳּ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דָש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וּמִן־הַק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ֳּ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דָש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ִׁ֖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9F677D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לֶ֣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3F5FA5DB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21:22</w:t>
            </w:r>
          </w:p>
        </w:tc>
      </w:tr>
      <w:tr w:rsidR="00141F81" w:rsidRPr="00EC6840" w14:paraId="2508D8BD" w14:textId="77777777" w:rsidTr="0068334A">
        <w:tc>
          <w:tcPr>
            <w:tcW w:w="1587" w:type="dxa"/>
            <w:shd w:val="clear" w:color="auto" w:fill="auto"/>
          </w:tcPr>
          <w:p w14:paraId="3A6F38B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7DF282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3942" w:type="dxa"/>
            <w:gridSpan w:val="2"/>
            <w:shd w:val="clear" w:color="auto" w:fill="auto"/>
          </w:tcPr>
          <w:p w14:paraId="27146D6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59" w:type="dxa"/>
            <w:shd w:val="clear" w:color="auto" w:fill="auto"/>
          </w:tcPr>
          <w:p w14:paraId="55B617A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8" w:type="dxa"/>
            <w:shd w:val="clear" w:color="auto" w:fill="auto"/>
          </w:tcPr>
          <w:p w14:paraId="45B75370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E098586" w14:textId="77777777" w:rsidTr="0068334A">
        <w:tc>
          <w:tcPr>
            <w:tcW w:w="1587" w:type="dxa"/>
            <w:shd w:val="clear" w:color="auto" w:fill="auto"/>
          </w:tcPr>
          <w:p w14:paraId="5F6F977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7126AA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3942" w:type="dxa"/>
            <w:gridSpan w:val="2"/>
            <w:shd w:val="clear" w:color="auto" w:fill="auto"/>
          </w:tcPr>
          <w:p w14:paraId="78933C6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4380EED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456B924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7211AE7D" w14:textId="77777777" w:rsidTr="0068334A">
        <w:tc>
          <w:tcPr>
            <w:tcW w:w="1587" w:type="dxa"/>
            <w:shd w:val="clear" w:color="auto" w:fill="D3D3D3"/>
          </w:tcPr>
          <w:p w14:paraId="5E5451A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63CD43B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ֹ֗א</w:t>
            </w:r>
          </w:p>
        </w:tc>
        <w:tc>
          <w:tcPr>
            <w:tcW w:w="1701" w:type="dxa"/>
            <w:shd w:val="clear" w:color="auto" w:fill="D3D3D3"/>
          </w:tcPr>
          <w:p w14:paraId="54AAB6D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3800" w:type="dxa"/>
            <w:gridSpan w:val="2"/>
            <w:shd w:val="clear" w:color="auto" w:fill="D3D3D3"/>
          </w:tcPr>
          <w:p w14:paraId="3435324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אַ֣ךְ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אֶל־הַפ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ָּרֹ֜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כֶת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77D6449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21:23</w:t>
            </w:r>
          </w:p>
        </w:tc>
      </w:tr>
      <w:tr w:rsidR="00141F81" w:rsidRPr="00EC6840" w14:paraId="16F4C6B9" w14:textId="77777777" w:rsidTr="0068334A">
        <w:tc>
          <w:tcPr>
            <w:tcW w:w="1587" w:type="dxa"/>
            <w:shd w:val="clear" w:color="auto" w:fill="D3D3D3"/>
          </w:tcPr>
          <w:p w14:paraId="2B5FF19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AC4E5C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701" w:type="dxa"/>
            <w:shd w:val="clear" w:color="auto" w:fill="D3D3D3"/>
          </w:tcPr>
          <w:p w14:paraId="0EB00A0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  <w:shd w:val="clear" w:color="auto" w:fill="D3D3D3"/>
          </w:tcPr>
          <w:p w14:paraId="127D058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רֹכֶת</w:t>
            </w:r>
            <w:proofErr w:type="spellEnd"/>
          </w:p>
        </w:tc>
        <w:tc>
          <w:tcPr>
            <w:tcW w:w="708" w:type="dxa"/>
            <w:shd w:val="clear" w:color="auto" w:fill="D3D3D3"/>
          </w:tcPr>
          <w:p w14:paraId="614B0B1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88DCEFF" w14:textId="77777777" w:rsidTr="0068334A">
        <w:tc>
          <w:tcPr>
            <w:tcW w:w="1587" w:type="dxa"/>
            <w:shd w:val="clear" w:color="auto" w:fill="D3D3D3"/>
          </w:tcPr>
          <w:p w14:paraId="4778737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72F3327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01" w:type="dxa"/>
            <w:shd w:val="clear" w:color="auto" w:fill="D3D3D3"/>
          </w:tcPr>
          <w:p w14:paraId="76E2DD1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800" w:type="dxa"/>
            <w:gridSpan w:val="2"/>
            <w:shd w:val="clear" w:color="auto" w:fill="D3D3D3"/>
          </w:tcPr>
          <w:p w14:paraId="78486C2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0D6937C9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3B5BC4A" w14:textId="77777777" w:rsidTr="0068334A">
        <w:tc>
          <w:tcPr>
            <w:tcW w:w="1587" w:type="dxa"/>
            <w:shd w:val="clear" w:color="auto" w:fill="auto"/>
          </w:tcPr>
          <w:p w14:paraId="134AD03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822EE6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ַּ֖שׁ</w:t>
            </w:r>
          </w:p>
        </w:tc>
        <w:tc>
          <w:tcPr>
            <w:tcW w:w="1701" w:type="dxa"/>
            <w:shd w:val="clear" w:color="auto" w:fill="auto"/>
          </w:tcPr>
          <w:p w14:paraId="2F20BB2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241" w:type="dxa"/>
            <w:shd w:val="clear" w:color="auto" w:fill="auto"/>
          </w:tcPr>
          <w:p w14:paraId="15B7FFC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אֶל־הַמ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ֵּ֛חַ</w:t>
            </w:r>
          </w:p>
        </w:tc>
        <w:tc>
          <w:tcPr>
            <w:tcW w:w="1559" w:type="dxa"/>
            <w:shd w:val="clear" w:color="auto" w:fill="auto"/>
          </w:tcPr>
          <w:p w14:paraId="4EDBB1B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  <w:shd w:val="clear" w:color="auto" w:fill="auto"/>
          </w:tcPr>
          <w:p w14:paraId="5D3D4CBC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05C0E551" w14:textId="77777777" w:rsidTr="0068334A">
        <w:tc>
          <w:tcPr>
            <w:tcW w:w="1587" w:type="dxa"/>
            <w:shd w:val="clear" w:color="auto" w:fill="auto"/>
          </w:tcPr>
          <w:p w14:paraId="3E051D4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5400D3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701" w:type="dxa"/>
            <w:shd w:val="clear" w:color="auto" w:fill="auto"/>
          </w:tcPr>
          <w:p w14:paraId="6547150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auto"/>
          </w:tcPr>
          <w:p w14:paraId="72FF5E0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מִזְב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ֵּחַ</w:t>
            </w:r>
          </w:p>
        </w:tc>
        <w:tc>
          <w:tcPr>
            <w:tcW w:w="1559" w:type="dxa"/>
            <w:shd w:val="clear" w:color="auto" w:fill="auto"/>
          </w:tcPr>
          <w:p w14:paraId="49C7F9C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17C543A6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FBED86D" w14:textId="77777777" w:rsidTr="0068334A">
        <w:tc>
          <w:tcPr>
            <w:tcW w:w="1587" w:type="dxa"/>
            <w:shd w:val="clear" w:color="auto" w:fill="auto"/>
          </w:tcPr>
          <w:p w14:paraId="5429F5C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8C659E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701" w:type="dxa"/>
            <w:shd w:val="clear" w:color="auto" w:fill="auto"/>
          </w:tcPr>
          <w:p w14:paraId="1C7332B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auto"/>
          </w:tcPr>
          <w:p w14:paraId="0A6D0A0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14271BF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3B69AA81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F0A9D16" w14:textId="77777777" w:rsidTr="0068334A">
        <w:tc>
          <w:tcPr>
            <w:tcW w:w="1587" w:type="dxa"/>
            <w:shd w:val="clear" w:color="auto" w:fill="D3D3D3"/>
          </w:tcPr>
          <w:p w14:paraId="3781A4F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3A269A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08BB0D6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בֹּ֑ו</w:t>
            </w:r>
          </w:p>
        </w:tc>
        <w:tc>
          <w:tcPr>
            <w:tcW w:w="2241" w:type="dxa"/>
            <w:shd w:val="clear" w:color="auto" w:fill="D3D3D3"/>
          </w:tcPr>
          <w:p w14:paraId="0AFEAA1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מ֣וּם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66D04DF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708" w:type="dxa"/>
            <w:shd w:val="clear" w:color="auto" w:fill="D3D3D3"/>
          </w:tcPr>
          <w:p w14:paraId="604B97C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0171ABAB" w14:textId="77777777" w:rsidTr="0068334A">
        <w:tc>
          <w:tcPr>
            <w:tcW w:w="1587" w:type="dxa"/>
            <w:shd w:val="clear" w:color="auto" w:fill="D3D3D3"/>
          </w:tcPr>
          <w:p w14:paraId="65392F2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DD1F28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5A523AA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241" w:type="dxa"/>
            <w:shd w:val="clear" w:color="auto" w:fill="D3D3D3"/>
          </w:tcPr>
          <w:p w14:paraId="1FA1CE9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1559" w:type="dxa"/>
            <w:shd w:val="clear" w:color="auto" w:fill="D3D3D3"/>
          </w:tcPr>
          <w:p w14:paraId="1D7E9B1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1D0FC7D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09B36831" w14:textId="77777777" w:rsidTr="0068334A">
        <w:tc>
          <w:tcPr>
            <w:tcW w:w="1587" w:type="dxa"/>
            <w:shd w:val="clear" w:color="auto" w:fill="auto"/>
          </w:tcPr>
          <w:p w14:paraId="00D3739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B05879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אֶת־מִקְד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ָּשַׁ֔י</w:t>
            </w:r>
          </w:p>
        </w:tc>
        <w:tc>
          <w:tcPr>
            <w:tcW w:w="1701" w:type="dxa"/>
            <w:shd w:val="clear" w:color="auto" w:fill="auto"/>
          </w:tcPr>
          <w:p w14:paraId="2E2EE81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יְחַל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ֵּל֙</w:t>
            </w:r>
          </w:p>
        </w:tc>
        <w:tc>
          <w:tcPr>
            <w:tcW w:w="2241" w:type="dxa"/>
            <w:shd w:val="clear" w:color="auto" w:fill="auto"/>
          </w:tcPr>
          <w:p w14:paraId="588A386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1559" w:type="dxa"/>
            <w:shd w:val="clear" w:color="auto" w:fill="auto"/>
          </w:tcPr>
          <w:p w14:paraId="49A2D24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8" w:type="dxa"/>
            <w:shd w:val="clear" w:color="auto" w:fill="auto"/>
          </w:tcPr>
          <w:p w14:paraId="06691E1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F20A0D2" w14:textId="77777777" w:rsidTr="0068334A">
        <w:tc>
          <w:tcPr>
            <w:tcW w:w="1587" w:type="dxa"/>
            <w:shd w:val="clear" w:color="auto" w:fill="auto"/>
          </w:tcPr>
          <w:p w14:paraId="42B0D68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521B6E8" w14:textId="49D4E8C1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מִקְד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ָּשׁ-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72A3E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241" w:type="dxa"/>
            <w:shd w:val="clear" w:color="auto" w:fill="auto"/>
          </w:tcPr>
          <w:p w14:paraId="4E074CB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0916898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0A6EEB6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5C8359A" w14:textId="77777777" w:rsidTr="0068334A">
        <w:tc>
          <w:tcPr>
            <w:tcW w:w="1587" w:type="dxa"/>
            <w:shd w:val="clear" w:color="auto" w:fill="auto"/>
          </w:tcPr>
          <w:p w14:paraId="01C676E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5CD256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14:paraId="1A1FFEC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241" w:type="dxa"/>
            <w:shd w:val="clear" w:color="auto" w:fill="auto"/>
          </w:tcPr>
          <w:p w14:paraId="587E623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14:paraId="038B128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09539001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B6201F8" w14:textId="77777777" w:rsidTr="0068334A">
        <w:tc>
          <w:tcPr>
            <w:tcW w:w="1587" w:type="dxa"/>
            <w:shd w:val="clear" w:color="auto" w:fill="D3D3D3"/>
          </w:tcPr>
          <w:p w14:paraId="4CBD3A7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1279128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9C834A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2241" w:type="dxa"/>
            <w:shd w:val="clear" w:color="auto" w:fill="D3D3D3"/>
          </w:tcPr>
          <w:p w14:paraId="20980D2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559" w:type="dxa"/>
            <w:shd w:val="clear" w:color="auto" w:fill="D3D3D3"/>
          </w:tcPr>
          <w:p w14:paraId="043D9D5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כִּ֛י</w:t>
            </w:r>
          </w:p>
        </w:tc>
        <w:tc>
          <w:tcPr>
            <w:tcW w:w="708" w:type="dxa"/>
            <w:shd w:val="clear" w:color="auto" w:fill="D3D3D3"/>
          </w:tcPr>
          <w:p w14:paraId="4ACAA67E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25338422" w14:textId="77777777" w:rsidTr="0068334A">
        <w:tc>
          <w:tcPr>
            <w:tcW w:w="1587" w:type="dxa"/>
            <w:shd w:val="clear" w:color="auto" w:fill="D3D3D3"/>
          </w:tcPr>
          <w:p w14:paraId="59F26AE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43FBD14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D3D3D3"/>
          </w:tcPr>
          <w:p w14:paraId="2E991EFC" w14:textId="4845A680" w:rsidR="00141F81" w:rsidRPr="00EC6840" w:rsidRDefault="00640F2C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241" w:type="dxa"/>
            <w:shd w:val="clear" w:color="auto" w:fill="D3D3D3"/>
          </w:tcPr>
          <w:p w14:paraId="4346833C" w14:textId="3BC2726C" w:rsidR="00141F81" w:rsidRPr="00EC6840" w:rsidRDefault="00640F2C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59" w:type="dxa"/>
            <w:shd w:val="clear" w:color="auto" w:fill="D3D3D3"/>
          </w:tcPr>
          <w:p w14:paraId="03257EE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5081F8D3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4D04EBD" w14:textId="77777777" w:rsidTr="0068334A">
        <w:tc>
          <w:tcPr>
            <w:tcW w:w="1587" w:type="dxa"/>
            <w:shd w:val="clear" w:color="auto" w:fill="auto"/>
          </w:tcPr>
          <w:p w14:paraId="4460CFC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1103E2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72CC90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0C2955E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8D26873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מְקַד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ְּשָֽׁם׃</w:t>
            </w:r>
          </w:p>
        </w:tc>
        <w:tc>
          <w:tcPr>
            <w:tcW w:w="708" w:type="dxa"/>
            <w:shd w:val="clear" w:color="auto" w:fill="auto"/>
          </w:tcPr>
          <w:p w14:paraId="2AFDC737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2647948" w14:textId="77777777" w:rsidTr="0068334A">
        <w:tc>
          <w:tcPr>
            <w:tcW w:w="1587" w:type="dxa"/>
            <w:shd w:val="clear" w:color="auto" w:fill="auto"/>
          </w:tcPr>
          <w:p w14:paraId="2669869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95E530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2A5435C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4916034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C879E91" w14:textId="4D797E0C" w:rsidR="00141F81" w:rsidRPr="00EC6840" w:rsidRDefault="00640F2C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8" w:type="dxa"/>
            <w:shd w:val="clear" w:color="auto" w:fill="auto"/>
          </w:tcPr>
          <w:p w14:paraId="29DB053B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0AA3FBE" w14:textId="77777777" w:rsidTr="0068334A">
        <w:tc>
          <w:tcPr>
            <w:tcW w:w="1587" w:type="dxa"/>
            <w:shd w:val="clear" w:color="auto" w:fill="auto"/>
          </w:tcPr>
          <w:p w14:paraId="738D989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A24E0F5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3D6DEB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352ABF70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3FF04E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296CDEC0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1F1ACBCB" w14:textId="77777777" w:rsidTr="0068334A">
        <w:tc>
          <w:tcPr>
            <w:tcW w:w="1587" w:type="dxa"/>
            <w:shd w:val="clear" w:color="auto" w:fill="auto"/>
          </w:tcPr>
          <w:p w14:paraId="2E5C4D9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61A67F6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E131FB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241" w:type="dxa"/>
            <w:shd w:val="clear" w:color="auto" w:fill="auto"/>
          </w:tcPr>
          <w:p w14:paraId="1EB54132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A92E319" w14:textId="15110D2F" w:rsidR="00141F81" w:rsidRPr="00EC6840" w:rsidRDefault="00FE682A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141F81"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, Aaron (</w:t>
            </w:r>
            <w:proofErr w:type="spellStart"/>
            <w:r w:rsidR="00141F81"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141F81"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708" w:type="dxa"/>
            <w:shd w:val="clear" w:color="auto" w:fill="auto"/>
          </w:tcPr>
          <w:p w14:paraId="601EF7F1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40CE285F" w14:textId="77777777" w:rsidTr="0068334A">
        <w:tc>
          <w:tcPr>
            <w:tcW w:w="3288" w:type="dxa"/>
            <w:gridSpan w:val="2"/>
            <w:shd w:val="clear" w:color="auto" w:fill="D3D3D3"/>
          </w:tcPr>
          <w:p w14:paraId="6208EC28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ל־אַהֲר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ֹ֖ן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וְאֶל־ב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ָּנָ֑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ל־כ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ְּנֵ֖י 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ֵֽל׃ פ</w:t>
            </w:r>
          </w:p>
        </w:tc>
        <w:tc>
          <w:tcPr>
            <w:tcW w:w="1701" w:type="dxa"/>
            <w:shd w:val="clear" w:color="auto" w:fill="D3D3D3"/>
          </w:tcPr>
          <w:p w14:paraId="0B58AA5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מֹש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ֶׁ֔ה</w:t>
            </w:r>
          </w:p>
        </w:tc>
        <w:tc>
          <w:tcPr>
            <w:tcW w:w="2241" w:type="dxa"/>
            <w:shd w:val="clear" w:color="auto" w:fill="D3D3D3"/>
          </w:tcPr>
          <w:p w14:paraId="638B0C4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ֵּ֣ר</w:t>
            </w:r>
          </w:p>
        </w:tc>
        <w:tc>
          <w:tcPr>
            <w:tcW w:w="1559" w:type="dxa"/>
            <w:shd w:val="clear" w:color="auto" w:fill="D3D3D3"/>
          </w:tcPr>
          <w:p w14:paraId="6863606D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8" w:type="dxa"/>
            <w:shd w:val="clear" w:color="auto" w:fill="D3D3D3"/>
          </w:tcPr>
          <w:p w14:paraId="477724DE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EC6840">
              <w:rPr>
                <w:rFonts w:eastAsia="MS Mincho"/>
                <w:b/>
                <w:bCs/>
                <w:sz w:val="20"/>
                <w:szCs w:val="20"/>
                <w:lang w:val="en-US"/>
              </w:rPr>
              <w:t>21:24</w:t>
            </w:r>
          </w:p>
        </w:tc>
      </w:tr>
      <w:tr w:rsidR="00141F81" w:rsidRPr="00EC6840" w14:paraId="77FB3199" w14:textId="77777777" w:rsidTr="0068334A">
        <w:tc>
          <w:tcPr>
            <w:tcW w:w="3288" w:type="dxa"/>
            <w:gridSpan w:val="2"/>
            <w:shd w:val="clear" w:color="auto" w:fill="D3D3D3"/>
          </w:tcPr>
          <w:p w14:paraId="3FEFA88B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701" w:type="dxa"/>
            <w:shd w:val="clear" w:color="auto" w:fill="D3D3D3"/>
          </w:tcPr>
          <w:p w14:paraId="6821A2C7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2241" w:type="dxa"/>
            <w:shd w:val="clear" w:color="auto" w:fill="D3D3D3"/>
          </w:tcPr>
          <w:p w14:paraId="6D6E94A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59" w:type="dxa"/>
            <w:shd w:val="clear" w:color="auto" w:fill="D3D3D3"/>
          </w:tcPr>
          <w:p w14:paraId="464A3EEF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295D365C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65A09760" w14:textId="77777777" w:rsidTr="0068334A">
        <w:tc>
          <w:tcPr>
            <w:tcW w:w="3288" w:type="dxa"/>
            <w:gridSpan w:val="2"/>
            <w:shd w:val="clear" w:color="auto" w:fill="D3D3D3"/>
          </w:tcPr>
          <w:p w14:paraId="7AAAB40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D3D3D3"/>
          </w:tcPr>
          <w:p w14:paraId="01C9CE69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41" w:type="dxa"/>
            <w:shd w:val="clear" w:color="auto" w:fill="D3D3D3"/>
          </w:tcPr>
          <w:p w14:paraId="36003F7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59" w:type="dxa"/>
            <w:shd w:val="clear" w:color="auto" w:fill="D3D3D3"/>
          </w:tcPr>
          <w:p w14:paraId="4290010A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8" w:type="dxa"/>
            <w:shd w:val="clear" w:color="auto" w:fill="D3D3D3"/>
          </w:tcPr>
          <w:p w14:paraId="2984C5AF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141F81" w:rsidRPr="00EC6840" w14:paraId="59109BB8" w14:textId="77777777" w:rsidTr="00245D66">
        <w:tc>
          <w:tcPr>
            <w:tcW w:w="3288" w:type="dxa"/>
            <w:gridSpan w:val="2"/>
            <w:tcBorders>
              <w:bottom w:val="single" w:sz="12" w:space="0" w:color="auto"/>
            </w:tcBorders>
            <w:shd w:val="clear" w:color="auto" w:fill="D3D3D3"/>
          </w:tcPr>
          <w:p w14:paraId="5CDC1EAE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</w:t>
            </w:r>
            <w:proofErr w:type="spellStart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, Israelites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3D3D3"/>
          </w:tcPr>
          <w:p w14:paraId="0391ED21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2241" w:type="dxa"/>
            <w:tcBorders>
              <w:bottom w:val="single" w:sz="12" w:space="0" w:color="auto"/>
            </w:tcBorders>
            <w:shd w:val="clear" w:color="auto" w:fill="D3D3D3"/>
          </w:tcPr>
          <w:p w14:paraId="1042BE64" w14:textId="77777777" w:rsidR="00141F81" w:rsidRPr="00EC6840" w:rsidRDefault="00141F81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D3D3D3"/>
          </w:tcPr>
          <w:p w14:paraId="1476150D" w14:textId="77777777" w:rsidR="00141F81" w:rsidRDefault="00141F81" w:rsidP="00141F8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EC6840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  <w:p w14:paraId="6B8ECD08" w14:textId="6562A58E" w:rsidR="00245D66" w:rsidRPr="00EC6840" w:rsidRDefault="00245D66" w:rsidP="00141F8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D3D3D3"/>
          </w:tcPr>
          <w:p w14:paraId="605C896A" w14:textId="77777777" w:rsidR="00141F81" w:rsidRPr="00EC6840" w:rsidRDefault="00141F81" w:rsidP="00141F8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17B196E" w14:textId="1BC1003A" w:rsidR="00F854D1" w:rsidRDefault="00F854D1" w:rsidP="00245D66">
      <w:pPr>
        <w:pStyle w:val="Overskrift2"/>
      </w:pPr>
    </w:p>
    <w:tbl>
      <w:tblPr>
        <w:tblW w:w="9525" w:type="dxa"/>
        <w:tblLook w:val="04A0" w:firstRow="1" w:lastRow="0" w:firstColumn="1" w:lastColumn="0" w:noHBand="0" w:noVBand="1"/>
      </w:tblPr>
      <w:tblGrid>
        <w:gridCol w:w="1082"/>
        <w:gridCol w:w="1090"/>
        <w:gridCol w:w="1286"/>
        <w:gridCol w:w="1286"/>
        <w:gridCol w:w="1305"/>
        <w:gridCol w:w="1415"/>
        <w:gridCol w:w="1286"/>
        <w:gridCol w:w="775"/>
      </w:tblGrid>
      <w:tr w:rsidR="00CB7466" w:rsidRPr="00CB7466" w14:paraId="0ACCB2A2" w14:textId="77777777" w:rsidTr="008C4274">
        <w:tc>
          <w:tcPr>
            <w:tcW w:w="1082" w:type="dxa"/>
          </w:tcPr>
          <w:p w14:paraId="64F086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A634C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E80C9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DC054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305" w:type="dxa"/>
          </w:tcPr>
          <w:p w14:paraId="166460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415" w:type="dxa"/>
          </w:tcPr>
          <w:p w14:paraId="23D3B47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286" w:type="dxa"/>
          </w:tcPr>
          <w:p w14:paraId="0BBF6A5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75" w:type="dxa"/>
          </w:tcPr>
          <w:p w14:paraId="4960348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</w:t>
            </w:r>
          </w:p>
        </w:tc>
      </w:tr>
      <w:tr w:rsidR="00CB7466" w:rsidRPr="00CB7466" w14:paraId="7D7069C5" w14:textId="77777777" w:rsidTr="008C4274">
        <w:tc>
          <w:tcPr>
            <w:tcW w:w="1082" w:type="dxa"/>
          </w:tcPr>
          <w:p w14:paraId="69EDA72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D3337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0DC4E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EC2F8F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305" w:type="dxa"/>
          </w:tcPr>
          <w:p w14:paraId="48D53B4C" w14:textId="231EA197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5" w:type="dxa"/>
          </w:tcPr>
          <w:p w14:paraId="3750B54A" w14:textId="08BFE879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</w:tcPr>
          <w:p w14:paraId="2E47BA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10BEA94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F09E003" w14:textId="77777777" w:rsidTr="008C4274">
        <w:tc>
          <w:tcPr>
            <w:tcW w:w="1082" w:type="dxa"/>
          </w:tcPr>
          <w:p w14:paraId="5C96A3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9FCE6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623C1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4C5EE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68617D1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7F08E87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</w:tcPr>
          <w:p w14:paraId="13CA386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4FE1A87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AEEC8AB" w14:textId="77777777" w:rsidTr="008C4274">
        <w:tc>
          <w:tcPr>
            <w:tcW w:w="1082" w:type="dxa"/>
          </w:tcPr>
          <w:p w14:paraId="58E39E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F4BD0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A9272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F4005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305" w:type="dxa"/>
          </w:tcPr>
          <w:p w14:paraId="462866E5" w14:textId="3495015A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15" w:type="dxa"/>
          </w:tcPr>
          <w:p w14:paraId="17002D1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7CCFAE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4658778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D0D5AAC" w14:textId="77777777" w:rsidTr="008C4274">
        <w:tc>
          <w:tcPr>
            <w:tcW w:w="1082" w:type="dxa"/>
            <w:shd w:val="clear" w:color="auto" w:fill="D3D3D3"/>
          </w:tcPr>
          <w:p w14:paraId="4595124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2EBE7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F0C61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9139B0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502F456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4086E69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249556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75" w:type="dxa"/>
            <w:shd w:val="clear" w:color="auto" w:fill="D3D3D3"/>
          </w:tcPr>
          <w:p w14:paraId="225EE1E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9D3EA35" w14:textId="77777777" w:rsidTr="008C4274">
        <w:tc>
          <w:tcPr>
            <w:tcW w:w="1082" w:type="dxa"/>
            <w:shd w:val="clear" w:color="auto" w:fill="D3D3D3"/>
          </w:tcPr>
          <w:p w14:paraId="745C46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3117F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1635A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B82FFA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B96ED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814ED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5ECE1B9" w14:textId="2B577A5B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  <w:shd w:val="clear" w:color="auto" w:fill="D3D3D3"/>
          </w:tcPr>
          <w:p w14:paraId="1B9C64C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3DBCEE4" w14:textId="77777777" w:rsidTr="008C4274">
        <w:tc>
          <w:tcPr>
            <w:tcW w:w="1082" w:type="dxa"/>
            <w:shd w:val="clear" w:color="auto" w:fill="D3D3D3"/>
          </w:tcPr>
          <w:p w14:paraId="31CCD6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A3AF40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2AF85B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2A9453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2D0843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046C8E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393F8F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75" w:type="dxa"/>
            <w:shd w:val="clear" w:color="auto" w:fill="D3D3D3"/>
          </w:tcPr>
          <w:p w14:paraId="6EC3428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7B9E622" w14:textId="77777777" w:rsidTr="008C4274">
        <w:tc>
          <w:tcPr>
            <w:tcW w:w="1082" w:type="dxa"/>
          </w:tcPr>
          <w:p w14:paraId="329CF4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A54B7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F12F2B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4F73E4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</w:tcPr>
          <w:p w14:paraId="1C1D598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ל־אַהֲר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ֹ֜ן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וְאֶל־ב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ָּנָ֗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286" w:type="dxa"/>
          </w:tcPr>
          <w:p w14:paraId="2CFF5B5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דַּבֵּ֨ר</w:t>
            </w:r>
          </w:p>
        </w:tc>
        <w:tc>
          <w:tcPr>
            <w:tcW w:w="775" w:type="dxa"/>
          </w:tcPr>
          <w:p w14:paraId="5B5F07C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</w:t>
            </w:r>
          </w:p>
        </w:tc>
      </w:tr>
      <w:tr w:rsidR="00CB7466" w:rsidRPr="00CB7466" w14:paraId="37D065C3" w14:textId="77777777" w:rsidTr="008C4274">
        <w:tc>
          <w:tcPr>
            <w:tcW w:w="1082" w:type="dxa"/>
          </w:tcPr>
          <w:p w14:paraId="61BE90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6C6CCC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3AA34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39C919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</w:tcPr>
          <w:p w14:paraId="088971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286" w:type="dxa"/>
          </w:tcPr>
          <w:p w14:paraId="1BDE635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75" w:type="dxa"/>
          </w:tcPr>
          <w:p w14:paraId="3D95D31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A3F67C1" w14:textId="77777777" w:rsidTr="008C4274">
        <w:tc>
          <w:tcPr>
            <w:tcW w:w="1082" w:type="dxa"/>
          </w:tcPr>
          <w:p w14:paraId="50DCB1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D82DBF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03D119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1D94B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</w:tcPr>
          <w:p w14:paraId="283A6E3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64A414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75" w:type="dxa"/>
          </w:tcPr>
          <w:p w14:paraId="05AB5DF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3F1387C" w14:textId="77777777" w:rsidTr="008C4274">
        <w:tc>
          <w:tcPr>
            <w:tcW w:w="1082" w:type="dxa"/>
          </w:tcPr>
          <w:p w14:paraId="0D7C06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A251AB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C7F7DA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2055ED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</w:tcPr>
          <w:p w14:paraId="131353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286" w:type="dxa"/>
          </w:tcPr>
          <w:p w14:paraId="676E1B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75" w:type="dxa"/>
          </w:tcPr>
          <w:p w14:paraId="0619B99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F9ED0D6" w14:textId="77777777" w:rsidTr="008C4274">
        <w:tc>
          <w:tcPr>
            <w:tcW w:w="1082" w:type="dxa"/>
            <w:shd w:val="clear" w:color="auto" w:fill="D3D3D3"/>
          </w:tcPr>
          <w:p w14:paraId="7810BF1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57FD19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39847A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0400A0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דְש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ֵׁ֣י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י־יִש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1415" w:type="dxa"/>
            <w:shd w:val="clear" w:color="auto" w:fill="D3D3D3"/>
          </w:tcPr>
          <w:p w14:paraId="272158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זְרו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286" w:type="dxa"/>
            <w:shd w:val="clear" w:color="auto" w:fill="D3D3D3"/>
          </w:tcPr>
          <w:p w14:paraId="454A3B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4BD1831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A23EA67" w14:textId="77777777" w:rsidTr="008C4274">
        <w:tc>
          <w:tcPr>
            <w:tcW w:w="1082" w:type="dxa"/>
            <w:shd w:val="clear" w:color="auto" w:fill="D3D3D3"/>
          </w:tcPr>
          <w:p w14:paraId="4ABE86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A3B81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7F3F9E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55C6CB1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466AFA3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110DF24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F14C05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0A4D1AA" w14:textId="77777777" w:rsidTr="008C4274">
        <w:tc>
          <w:tcPr>
            <w:tcW w:w="1082" w:type="dxa"/>
            <w:shd w:val="clear" w:color="auto" w:fill="D3D3D3"/>
          </w:tcPr>
          <w:p w14:paraId="0EE4439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602C1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2D32C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4A6C4F3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38277DF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5E1770A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44971F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4E59C14" w14:textId="77777777" w:rsidTr="008C4274">
        <w:tc>
          <w:tcPr>
            <w:tcW w:w="1082" w:type="dxa"/>
          </w:tcPr>
          <w:p w14:paraId="5E0C39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608CB6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6A7058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ֵׁ֣ם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קָדְש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ִׁ֑י</w:t>
            </w:r>
          </w:p>
        </w:tc>
        <w:tc>
          <w:tcPr>
            <w:tcW w:w="1305" w:type="dxa"/>
          </w:tcPr>
          <w:p w14:paraId="72F793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יְחַל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ל֖ו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15" w:type="dxa"/>
          </w:tcPr>
          <w:p w14:paraId="1EE385E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286" w:type="dxa"/>
          </w:tcPr>
          <w:p w14:paraId="19958D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</w:tcPr>
          <w:p w14:paraId="1962F88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9CD7755" w14:textId="77777777" w:rsidTr="008C4274">
        <w:tc>
          <w:tcPr>
            <w:tcW w:w="1082" w:type="dxa"/>
          </w:tcPr>
          <w:p w14:paraId="77A16B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6B37A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2E5E98FF" w14:textId="6E5E40AB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שֵׁם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305" w:type="dxa"/>
          </w:tcPr>
          <w:p w14:paraId="7E2038A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415" w:type="dxa"/>
          </w:tcPr>
          <w:p w14:paraId="352ABD4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43AC3F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4218BB1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87FBB59" w14:textId="77777777" w:rsidTr="008C4274">
        <w:tc>
          <w:tcPr>
            <w:tcW w:w="1082" w:type="dxa"/>
          </w:tcPr>
          <w:p w14:paraId="6A67D0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BC5B2F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5A6E81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5C6CA1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5" w:type="dxa"/>
          </w:tcPr>
          <w:p w14:paraId="4E8E4C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44275C6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50FC18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CC2EDA4" w14:textId="77777777" w:rsidTr="008C4274">
        <w:tc>
          <w:tcPr>
            <w:tcW w:w="1082" w:type="dxa"/>
          </w:tcPr>
          <w:p w14:paraId="1743095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1CB32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6B55243C" w14:textId="63B61D05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5" w:type="dxa"/>
          </w:tcPr>
          <w:p w14:paraId="3C5C0C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415" w:type="dxa"/>
          </w:tcPr>
          <w:p w14:paraId="3256BC3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44808B4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126B630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7699DA4" w14:textId="77777777" w:rsidTr="008C4274">
        <w:tc>
          <w:tcPr>
            <w:tcW w:w="1082" w:type="dxa"/>
            <w:shd w:val="clear" w:color="auto" w:fill="D3D3D3"/>
          </w:tcPr>
          <w:p w14:paraId="1D238E3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8137B1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E661A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E1408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לִ֖י</w:t>
            </w:r>
          </w:p>
        </w:tc>
        <w:tc>
          <w:tcPr>
            <w:tcW w:w="1305" w:type="dxa"/>
            <w:shd w:val="clear" w:color="auto" w:fill="D3D3D3"/>
          </w:tcPr>
          <w:p w14:paraId="71A4774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מַקְד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ִּשִׁ֛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4D8192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הֵ֧ם</w:t>
            </w:r>
          </w:p>
        </w:tc>
        <w:tc>
          <w:tcPr>
            <w:tcW w:w="1286" w:type="dxa"/>
            <w:shd w:val="clear" w:color="auto" w:fill="D3D3D3"/>
          </w:tcPr>
          <w:p w14:paraId="7ED3790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775" w:type="dxa"/>
            <w:shd w:val="clear" w:color="auto" w:fill="D3D3D3"/>
          </w:tcPr>
          <w:p w14:paraId="11D7306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80B8604" w14:textId="77777777" w:rsidTr="008C4274">
        <w:tc>
          <w:tcPr>
            <w:tcW w:w="1082" w:type="dxa"/>
            <w:shd w:val="clear" w:color="auto" w:fill="D3D3D3"/>
          </w:tcPr>
          <w:p w14:paraId="79D160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06E7E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9F553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3A4383A" w14:textId="015C68BF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5" w:type="dxa"/>
            <w:shd w:val="clear" w:color="auto" w:fill="D3D3D3"/>
          </w:tcPr>
          <w:p w14:paraId="3E0DD3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337F509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642C3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3A4018F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5D7833B" w14:textId="77777777" w:rsidTr="008C4274">
        <w:tc>
          <w:tcPr>
            <w:tcW w:w="1082" w:type="dxa"/>
            <w:shd w:val="clear" w:color="auto" w:fill="D3D3D3"/>
          </w:tcPr>
          <w:p w14:paraId="7D2114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92421A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A2B92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49797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76A807A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273ADD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184C676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627899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DB6E2EE" w14:textId="77777777" w:rsidTr="008C4274">
        <w:tc>
          <w:tcPr>
            <w:tcW w:w="1082" w:type="dxa"/>
            <w:shd w:val="clear" w:color="auto" w:fill="D3D3D3"/>
          </w:tcPr>
          <w:p w14:paraId="67D272E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F8F0D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E06559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40F9857" w14:textId="58628877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5" w:type="dxa"/>
            <w:shd w:val="clear" w:color="auto" w:fill="D3D3D3"/>
          </w:tcPr>
          <w:p w14:paraId="75542A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38FDDB7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86" w:type="dxa"/>
            <w:shd w:val="clear" w:color="auto" w:fill="D3D3D3"/>
          </w:tcPr>
          <w:p w14:paraId="7DD878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4A15E9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611A864" w14:textId="77777777" w:rsidTr="008C4274">
        <w:tc>
          <w:tcPr>
            <w:tcW w:w="1082" w:type="dxa"/>
          </w:tcPr>
          <w:p w14:paraId="1C2CAC1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8D2A9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4CDAC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14F8A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037F62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48EED0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286" w:type="dxa"/>
          </w:tcPr>
          <w:p w14:paraId="0CB70D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775" w:type="dxa"/>
          </w:tcPr>
          <w:p w14:paraId="658DA57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59C64D9" w14:textId="77777777" w:rsidTr="008C4274">
        <w:tc>
          <w:tcPr>
            <w:tcW w:w="1082" w:type="dxa"/>
          </w:tcPr>
          <w:p w14:paraId="6E75B5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4CE6E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E8032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71C9D5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2FCD60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74F95AE3" w14:textId="7AA76501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</w:tcPr>
          <w:p w14:paraId="1D20AB21" w14:textId="1D174F42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</w:tcPr>
          <w:p w14:paraId="0951E3C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467F2CA" w14:textId="77777777" w:rsidTr="008C4274">
        <w:tc>
          <w:tcPr>
            <w:tcW w:w="1082" w:type="dxa"/>
            <w:shd w:val="clear" w:color="auto" w:fill="D3D3D3"/>
          </w:tcPr>
          <w:p w14:paraId="7BD58F9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AF2FEA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7213D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13739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EB17C3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39F6FE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ֶ֗ם</w:t>
            </w:r>
          </w:p>
        </w:tc>
        <w:tc>
          <w:tcPr>
            <w:tcW w:w="1286" w:type="dxa"/>
            <w:shd w:val="clear" w:color="auto" w:fill="D3D3D3"/>
          </w:tcPr>
          <w:p w14:paraId="538BACF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ֹ֣ר</w:t>
            </w:r>
          </w:p>
        </w:tc>
        <w:tc>
          <w:tcPr>
            <w:tcW w:w="775" w:type="dxa"/>
            <w:shd w:val="clear" w:color="auto" w:fill="D3D3D3"/>
          </w:tcPr>
          <w:p w14:paraId="30771B8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22:3</w:t>
            </w:r>
          </w:p>
        </w:tc>
      </w:tr>
      <w:tr w:rsidR="00CB7466" w:rsidRPr="00CB7466" w14:paraId="57F2B727" w14:textId="77777777" w:rsidTr="008C4274">
        <w:tc>
          <w:tcPr>
            <w:tcW w:w="1082" w:type="dxa"/>
            <w:shd w:val="clear" w:color="auto" w:fill="D3D3D3"/>
          </w:tcPr>
          <w:p w14:paraId="02DA2D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6FEA39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1D5975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A1CC9A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2D7003F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3D55432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0AFEAF0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75" w:type="dxa"/>
            <w:shd w:val="clear" w:color="auto" w:fill="D3D3D3"/>
          </w:tcPr>
          <w:p w14:paraId="678E44C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10853C7" w14:textId="77777777" w:rsidTr="008C4274">
        <w:tc>
          <w:tcPr>
            <w:tcW w:w="1082" w:type="dxa"/>
            <w:shd w:val="clear" w:color="auto" w:fill="D3D3D3"/>
          </w:tcPr>
          <w:p w14:paraId="156939F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0E1C1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FB6EC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79CDFB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83F71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74FCDA9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235C05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75" w:type="dxa"/>
            <w:shd w:val="clear" w:color="auto" w:fill="D3D3D3"/>
          </w:tcPr>
          <w:p w14:paraId="1C40E7C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58A1897" w14:textId="77777777" w:rsidTr="008C4274">
        <w:tc>
          <w:tcPr>
            <w:tcW w:w="1082" w:type="dxa"/>
            <w:shd w:val="clear" w:color="auto" w:fill="D3D3D3"/>
          </w:tcPr>
          <w:p w14:paraId="3782994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83F74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573247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D49DAF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25612BD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BDC8EB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775C86C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75" w:type="dxa"/>
            <w:shd w:val="clear" w:color="auto" w:fill="D3D3D3"/>
          </w:tcPr>
          <w:p w14:paraId="33AB813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7CF5D3D" w14:textId="77777777" w:rsidTr="008C4274">
        <w:tc>
          <w:tcPr>
            <w:tcW w:w="1082" w:type="dxa"/>
          </w:tcPr>
          <w:p w14:paraId="2DDE36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0D8820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D0009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570A30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1D2A891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03DA6A3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לְדֹר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ֹ֨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775" w:type="dxa"/>
          </w:tcPr>
          <w:p w14:paraId="6D29633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86F8691" w14:textId="77777777" w:rsidTr="008C4274">
        <w:tc>
          <w:tcPr>
            <w:tcW w:w="1082" w:type="dxa"/>
          </w:tcPr>
          <w:p w14:paraId="1938D28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3F1C8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DAF7F0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0A95DD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6C8154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38946F9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775" w:type="dxa"/>
          </w:tcPr>
          <w:p w14:paraId="318A0F0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302AC12" w14:textId="77777777" w:rsidTr="008C4274">
        <w:tc>
          <w:tcPr>
            <w:tcW w:w="1082" w:type="dxa"/>
            <w:shd w:val="clear" w:color="auto" w:fill="D3D3D3"/>
          </w:tcPr>
          <w:p w14:paraId="098A28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43880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6B574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A4E013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D9145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791CFF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894111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ׁ׀</w:t>
            </w:r>
          </w:p>
        </w:tc>
        <w:tc>
          <w:tcPr>
            <w:tcW w:w="775" w:type="dxa"/>
            <w:shd w:val="clear" w:color="auto" w:fill="D3D3D3"/>
          </w:tcPr>
          <w:p w14:paraId="135FF33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B862E5B" w14:textId="77777777" w:rsidTr="008C4274">
        <w:tc>
          <w:tcPr>
            <w:tcW w:w="1082" w:type="dxa"/>
          </w:tcPr>
          <w:p w14:paraId="78900A9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</w:tcPr>
          <w:p w14:paraId="48F47F0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אֶל־הַק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ֳּ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דָש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591" w:type="dxa"/>
            <w:gridSpan w:val="2"/>
          </w:tcPr>
          <w:p w14:paraId="66BA26C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ל־זַרְעֲכ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ֶ֗ם</w:t>
            </w:r>
          </w:p>
        </w:tc>
        <w:tc>
          <w:tcPr>
            <w:tcW w:w="1415" w:type="dxa"/>
          </w:tcPr>
          <w:p w14:paraId="0E6D93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יִקְר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ַ֣ב</w:t>
            </w:r>
          </w:p>
        </w:tc>
        <w:tc>
          <w:tcPr>
            <w:tcW w:w="1286" w:type="dxa"/>
          </w:tcPr>
          <w:p w14:paraId="1CC369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75" w:type="dxa"/>
          </w:tcPr>
          <w:p w14:paraId="0FC4CA0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F5A3120" w14:textId="77777777" w:rsidTr="008C4274">
        <w:tc>
          <w:tcPr>
            <w:tcW w:w="1082" w:type="dxa"/>
          </w:tcPr>
          <w:p w14:paraId="35AD10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</w:tcPr>
          <w:p w14:paraId="4B4DCF5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591" w:type="dxa"/>
            <w:gridSpan w:val="2"/>
          </w:tcPr>
          <w:p w14:paraId="0318FA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70473B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</w:tcPr>
          <w:p w14:paraId="77CE33E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CA98B8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04CC460" w14:textId="77777777" w:rsidTr="008C4274">
        <w:tc>
          <w:tcPr>
            <w:tcW w:w="1082" w:type="dxa"/>
          </w:tcPr>
          <w:p w14:paraId="521B81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</w:tcPr>
          <w:p w14:paraId="043957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</w:tcPr>
          <w:p w14:paraId="26DBC3C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57F227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</w:tcPr>
          <w:p w14:paraId="7FF05E8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4367CDB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E3D2D12" w14:textId="77777777" w:rsidTr="008C4274">
        <w:tc>
          <w:tcPr>
            <w:tcW w:w="1082" w:type="dxa"/>
            <w:shd w:val="clear" w:color="auto" w:fill="D3D3D3"/>
          </w:tcPr>
          <w:p w14:paraId="1C163B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C0469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049990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2806F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305" w:type="dxa"/>
            <w:shd w:val="clear" w:color="auto" w:fill="D3D3D3"/>
          </w:tcPr>
          <w:p w14:paraId="243E45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י־יִש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רָאֵל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5" w:type="dxa"/>
            <w:shd w:val="clear" w:color="auto" w:fill="D3D3D3"/>
          </w:tcPr>
          <w:p w14:paraId="03EB78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יַקְד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ישׁו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  <w:shd w:val="clear" w:color="auto" w:fill="D3D3D3"/>
          </w:tcPr>
          <w:p w14:paraId="7B6E7DF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775" w:type="dxa"/>
            <w:shd w:val="clear" w:color="auto" w:fill="D3D3D3"/>
          </w:tcPr>
          <w:p w14:paraId="58E32CD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CBB919D" w14:textId="77777777" w:rsidTr="008C4274">
        <w:tc>
          <w:tcPr>
            <w:tcW w:w="1082" w:type="dxa"/>
            <w:shd w:val="clear" w:color="auto" w:fill="D3D3D3"/>
          </w:tcPr>
          <w:p w14:paraId="2BF6DF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8D636E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D051A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7CFDD43" w14:textId="4BD5BBE0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5" w:type="dxa"/>
            <w:shd w:val="clear" w:color="auto" w:fill="D3D3D3"/>
          </w:tcPr>
          <w:p w14:paraId="1C6817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605B54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ACF719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34582E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ADB83FD" w14:textId="77777777" w:rsidTr="008C4274">
        <w:tc>
          <w:tcPr>
            <w:tcW w:w="1082" w:type="dxa"/>
            <w:shd w:val="clear" w:color="auto" w:fill="D3D3D3"/>
          </w:tcPr>
          <w:p w14:paraId="52CE08C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533A4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947B12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E6533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0B698D7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6B6587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118387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093BEC0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335C9FE" w14:textId="77777777" w:rsidTr="008C4274">
        <w:tc>
          <w:tcPr>
            <w:tcW w:w="1082" w:type="dxa"/>
            <w:shd w:val="clear" w:color="auto" w:fill="D3D3D3"/>
          </w:tcPr>
          <w:p w14:paraId="326375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CADDA9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4A84A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72D6AC0" w14:textId="1E7E0484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5" w:type="dxa"/>
            <w:shd w:val="clear" w:color="auto" w:fill="D3D3D3"/>
          </w:tcPr>
          <w:p w14:paraId="5465310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15" w:type="dxa"/>
            <w:shd w:val="clear" w:color="auto" w:fill="D3D3D3"/>
          </w:tcPr>
          <w:p w14:paraId="491694E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025A9C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942655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A5ABB7F" w14:textId="77777777" w:rsidTr="008C4274">
        <w:tc>
          <w:tcPr>
            <w:tcW w:w="1082" w:type="dxa"/>
          </w:tcPr>
          <w:p w14:paraId="3192DF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A9618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B27AA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BC064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7EEF339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415" w:type="dxa"/>
          </w:tcPr>
          <w:p w14:paraId="399C42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טֻמְאָת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286" w:type="dxa"/>
          </w:tcPr>
          <w:p w14:paraId="3AA8D21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</w:tcPr>
          <w:p w14:paraId="7990FD8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527B49D" w14:textId="77777777" w:rsidTr="008C4274">
        <w:tc>
          <w:tcPr>
            <w:tcW w:w="1082" w:type="dxa"/>
          </w:tcPr>
          <w:p w14:paraId="15D7CB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2A422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DBB974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0A6717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6C5C3F7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</w:tcPr>
          <w:p w14:paraId="29FCAD6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טֻמְאָה-אִיש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</w:tcPr>
          <w:p w14:paraId="5D9405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12997B9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B311758" w14:textId="77777777" w:rsidTr="008C4274">
        <w:tc>
          <w:tcPr>
            <w:tcW w:w="1082" w:type="dxa"/>
            <w:shd w:val="clear" w:color="auto" w:fill="D3D3D3"/>
          </w:tcPr>
          <w:p w14:paraId="7F48B3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31D94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0E6F4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פָנ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ַ֖י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772E950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ֶּ֧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51173D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נִכְרְת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ָ֞ה</w:t>
            </w:r>
          </w:p>
        </w:tc>
        <w:tc>
          <w:tcPr>
            <w:tcW w:w="1286" w:type="dxa"/>
            <w:shd w:val="clear" w:color="auto" w:fill="D3D3D3"/>
          </w:tcPr>
          <w:p w14:paraId="0394A9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792E95A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0C0EBA4" w14:textId="77777777" w:rsidTr="008C4274">
        <w:tc>
          <w:tcPr>
            <w:tcW w:w="1082" w:type="dxa"/>
            <w:shd w:val="clear" w:color="auto" w:fill="D3D3D3"/>
          </w:tcPr>
          <w:p w14:paraId="75594A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D8958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910ED0A" w14:textId="3052AB36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נֶה-יהוה</w:t>
            </w:r>
            <w:proofErr w:type="spellEnd"/>
          </w:p>
        </w:tc>
        <w:tc>
          <w:tcPr>
            <w:tcW w:w="2591" w:type="dxa"/>
            <w:gridSpan w:val="2"/>
            <w:shd w:val="clear" w:color="auto" w:fill="D3D3D3"/>
          </w:tcPr>
          <w:p w14:paraId="3962641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D3D3D3"/>
          </w:tcPr>
          <w:p w14:paraId="0EA676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231B57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B06D90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40C0D0B" w14:textId="77777777" w:rsidTr="008C4274">
        <w:tc>
          <w:tcPr>
            <w:tcW w:w="1082" w:type="dxa"/>
            <w:shd w:val="clear" w:color="auto" w:fill="D3D3D3"/>
          </w:tcPr>
          <w:p w14:paraId="041C9D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8C248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05BAC7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47F4DF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18378B6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5EBEE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7257BD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9A4339B" w14:textId="77777777" w:rsidTr="008C4274">
        <w:tc>
          <w:tcPr>
            <w:tcW w:w="1082" w:type="dxa"/>
            <w:shd w:val="clear" w:color="auto" w:fill="D3D3D3"/>
          </w:tcPr>
          <w:p w14:paraId="7D5D2C1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A7191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1E3D97B" w14:textId="4052E6A3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4D1B45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2A41AA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343B96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D1494F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C1CA38A" w14:textId="77777777" w:rsidTr="008C4274">
        <w:tc>
          <w:tcPr>
            <w:tcW w:w="1082" w:type="dxa"/>
          </w:tcPr>
          <w:p w14:paraId="3B5C93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9995F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BEE0EA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6B49F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4A4721D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25E95C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286" w:type="dxa"/>
          </w:tcPr>
          <w:p w14:paraId="048FFF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775" w:type="dxa"/>
          </w:tcPr>
          <w:p w14:paraId="234A153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4B585DD" w14:textId="77777777" w:rsidTr="008C4274">
        <w:tc>
          <w:tcPr>
            <w:tcW w:w="1082" w:type="dxa"/>
          </w:tcPr>
          <w:p w14:paraId="21BAC6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5653A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793AD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781972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318FAE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7022379F" w14:textId="37DB56DD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</w:tcPr>
          <w:p w14:paraId="6BBCD448" w14:textId="3F04956C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</w:tcPr>
          <w:p w14:paraId="4628C25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DA56E23" w14:textId="77777777" w:rsidTr="008C4274">
        <w:tc>
          <w:tcPr>
            <w:tcW w:w="1082" w:type="dxa"/>
            <w:shd w:val="clear" w:color="auto" w:fill="D3D3D3"/>
          </w:tcPr>
          <w:p w14:paraId="62DD307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A996C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AF180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DED96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EB4196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E402B6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מִז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רַע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אַהֲר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ֹ֗ן</w:t>
            </w:r>
          </w:p>
        </w:tc>
        <w:tc>
          <w:tcPr>
            <w:tcW w:w="1286" w:type="dxa"/>
            <w:shd w:val="clear" w:color="auto" w:fill="D3D3D3"/>
          </w:tcPr>
          <w:p w14:paraId="6ECE39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 אִ֞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775" w:type="dxa"/>
            <w:shd w:val="clear" w:color="auto" w:fill="D3D3D3"/>
          </w:tcPr>
          <w:p w14:paraId="7882D15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22:4</w:t>
            </w:r>
          </w:p>
        </w:tc>
      </w:tr>
      <w:tr w:rsidR="00CB7466" w:rsidRPr="00CB7466" w14:paraId="0A23C267" w14:textId="77777777" w:rsidTr="008C4274">
        <w:tc>
          <w:tcPr>
            <w:tcW w:w="1082" w:type="dxa"/>
            <w:shd w:val="clear" w:color="auto" w:fill="D3D3D3"/>
          </w:tcPr>
          <w:p w14:paraId="5E7F20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E1B8FB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264BD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DCDE5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1EF798A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BA87BA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99BF9C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75" w:type="dxa"/>
            <w:shd w:val="clear" w:color="auto" w:fill="D3D3D3"/>
          </w:tcPr>
          <w:p w14:paraId="5FCB024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A828FA5" w14:textId="77777777" w:rsidTr="008C4274">
        <w:tc>
          <w:tcPr>
            <w:tcW w:w="1082" w:type="dxa"/>
            <w:shd w:val="clear" w:color="auto" w:fill="D3D3D3"/>
          </w:tcPr>
          <w:p w14:paraId="18E5A40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CD1E2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AEE19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B4CF7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52B974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FBF35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556B790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70EB6A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270B23C" w14:textId="77777777" w:rsidTr="008C4274">
        <w:tc>
          <w:tcPr>
            <w:tcW w:w="1082" w:type="dxa"/>
          </w:tcPr>
          <w:p w14:paraId="6DCD78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E9091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B1D9D0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A1EB6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5747FC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צָר֨וּע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ַ֙</w:t>
            </w:r>
          </w:p>
        </w:tc>
        <w:tc>
          <w:tcPr>
            <w:tcW w:w="1415" w:type="dxa"/>
          </w:tcPr>
          <w:p w14:paraId="7FB978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ה֤וּא</w:t>
            </w:r>
            <w:proofErr w:type="spellEnd"/>
          </w:p>
        </w:tc>
        <w:tc>
          <w:tcPr>
            <w:tcW w:w="1286" w:type="dxa"/>
          </w:tcPr>
          <w:p w14:paraId="094D93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</w:tcPr>
          <w:p w14:paraId="000F9FC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427CAB3" w14:textId="77777777" w:rsidTr="008C4274">
        <w:tc>
          <w:tcPr>
            <w:tcW w:w="1082" w:type="dxa"/>
          </w:tcPr>
          <w:p w14:paraId="6872A30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0E62F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9C9306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653883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2D9D457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</w:tcPr>
          <w:p w14:paraId="057E31B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</w:tcPr>
          <w:p w14:paraId="5545B9E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EFABCB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7DC347B" w14:textId="77777777" w:rsidTr="008C4274">
        <w:tc>
          <w:tcPr>
            <w:tcW w:w="1082" w:type="dxa"/>
          </w:tcPr>
          <w:p w14:paraId="2597EA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0046B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49A448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D4412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779937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15" w:type="dxa"/>
          </w:tcPr>
          <w:p w14:paraId="4C0136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658890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432404E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F1815C4" w14:textId="77777777" w:rsidTr="008C4274">
        <w:tc>
          <w:tcPr>
            <w:tcW w:w="1082" w:type="dxa"/>
            <w:shd w:val="clear" w:color="auto" w:fill="D3D3D3"/>
          </w:tcPr>
          <w:p w14:paraId="35D63F7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74E21A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B6D166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3020DA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0D32A3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300688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זָ֔ב</w:t>
            </w:r>
          </w:p>
        </w:tc>
        <w:tc>
          <w:tcPr>
            <w:tcW w:w="1286" w:type="dxa"/>
            <w:shd w:val="clear" w:color="auto" w:fill="D3D3D3"/>
          </w:tcPr>
          <w:p w14:paraId="05A888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אֹ֣ו</w:t>
            </w:r>
          </w:p>
        </w:tc>
        <w:tc>
          <w:tcPr>
            <w:tcW w:w="775" w:type="dxa"/>
            <w:shd w:val="clear" w:color="auto" w:fill="D3D3D3"/>
          </w:tcPr>
          <w:p w14:paraId="2D8B967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6EF9E9D" w14:textId="77777777" w:rsidTr="008C4274">
        <w:tc>
          <w:tcPr>
            <w:tcW w:w="1082" w:type="dxa"/>
            <w:shd w:val="clear" w:color="auto" w:fill="D3D3D3"/>
          </w:tcPr>
          <w:p w14:paraId="3A07E5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BF996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0FCBDE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B0DB4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7D79EC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55F29EF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57C95AC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2AD219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72E45CF" w14:textId="77777777" w:rsidTr="008C4274">
        <w:tc>
          <w:tcPr>
            <w:tcW w:w="1082" w:type="dxa"/>
            <w:shd w:val="clear" w:color="auto" w:fill="D3D3D3"/>
          </w:tcPr>
          <w:p w14:paraId="51A4BC4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7D9034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B5FC02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35BF1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9482C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0E1B8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0E729E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E315F9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4A08A6A" w14:textId="77777777" w:rsidTr="008C4274">
        <w:tc>
          <w:tcPr>
            <w:tcW w:w="1082" w:type="dxa"/>
            <w:shd w:val="clear" w:color="auto" w:fill="auto"/>
          </w:tcPr>
          <w:p w14:paraId="3538D10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5FB776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C5727F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6A607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3A8802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יֹאכ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ַ֔ל</w:t>
            </w:r>
          </w:p>
        </w:tc>
        <w:tc>
          <w:tcPr>
            <w:tcW w:w="1415" w:type="dxa"/>
            <w:shd w:val="clear" w:color="auto" w:fill="auto"/>
          </w:tcPr>
          <w:p w14:paraId="0EC5530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286" w:type="dxa"/>
            <w:shd w:val="clear" w:color="auto" w:fill="auto"/>
          </w:tcPr>
          <w:p w14:paraId="430DD9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בַּקֳּ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דָש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75" w:type="dxa"/>
            <w:shd w:val="clear" w:color="auto" w:fill="auto"/>
          </w:tcPr>
          <w:p w14:paraId="05554E1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F799C36" w14:textId="77777777" w:rsidTr="008C4274">
        <w:tc>
          <w:tcPr>
            <w:tcW w:w="1082" w:type="dxa"/>
            <w:shd w:val="clear" w:color="auto" w:fill="auto"/>
          </w:tcPr>
          <w:p w14:paraId="0DEACCB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03BD4C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028A17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1C67B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3683F0A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auto"/>
          </w:tcPr>
          <w:p w14:paraId="7EB3BE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auto"/>
          </w:tcPr>
          <w:p w14:paraId="509BC1A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75" w:type="dxa"/>
            <w:shd w:val="clear" w:color="auto" w:fill="auto"/>
          </w:tcPr>
          <w:p w14:paraId="02609D2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8BCA3E4" w14:textId="77777777" w:rsidTr="008C4274">
        <w:tc>
          <w:tcPr>
            <w:tcW w:w="1082" w:type="dxa"/>
            <w:shd w:val="clear" w:color="auto" w:fill="auto"/>
          </w:tcPr>
          <w:p w14:paraId="076AA2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20EAF1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703B279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286B01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2C1651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15" w:type="dxa"/>
            <w:shd w:val="clear" w:color="auto" w:fill="auto"/>
          </w:tcPr>
          <w:p w14:paraId="6F4692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auto"/>
          </w:tcPr>
          <w:p w14:paraId="0160295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611EE17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F1C5613" w14:textId="77777777" w:rsidTr="008C4274">
        <w:tc>
          <w:tcPr>
            <w:tcW w:w="1082" w:type="dxa"/>
            <w:shd w:val="clear" w:color="auto" w:fill="D3D3D3"/>
          </w:tcPr>
          <w:p w14:paraId="77E84B5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59EA5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24A185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F9558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1F65105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032FB6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יִטְה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ָ֑ר</w:t>
            </w:r>
          </w:p>
        </w:tc>
        <w:tc>
          <w:tcPr>
            <w:tcW w:w="1286" w:type="dxa"/>
            <w:shd w:val="clear" w:color="auto" w:fill="D3D3D3"/>
          </w:tcPr>
          <w:p w14:paraId="5867637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עַ֖ד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75" w:type="dxa"/>
            <w:shd w:val="clear" w:color="auto" w:fill="D3D3D3"/>
          </w:tcPr>
          <w:p w14:paraId="115FB12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A772914" w14:textId="77777777" w:rsidTr="008C4274">
        <w:tc>
          <w:tcPr>
            <w:tcW w:w="1082" w:type="dxa"/>
            <w:shd w:val="clear" w:color="auto" w:fill="D3D3D3"/>
          </w:tcPr>
          <w:p w14:paraId="1D1EEB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62EE4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FFCD24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11AE01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2F14332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34FAC2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13149F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92CE5C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2340EA7" w14:textId="77777777" w:rsidTr="008C4274">
        <w:tc>
          <w:tcPr>
            <w:tcW w:w="1082" w:type="dxa"/>
            <w:shd w:val="clear" w:color="auto" w:fill="D3D3D3"/>
          </w:tcPr>
          <w:p w14:paraId="786FC9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39D4F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4F846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3A8A9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287E510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0F777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00B5E9A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DD291E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C7A2E39" w14:textId="77777777" w:rsidTr="008C4274">
        <w:tc>
          <w:tcPr>
            <w:tcW w:w="1082" w:type="dxa"/>
            <w:shd w:val="clear" w:color="auto" w:fill="auto"/>
          </w:tcPr>
          <w:p w14:paraId="522309C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253A69A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4CF460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63420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28C612A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auto"/>
          </w:tcPr>
          <w:p w14:paraId="51C6CE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2E5A2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auto"/>
          </w:tcPr>
          <w:p w14:paraId="4E9D1D4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31EDBE0" w14:textId="77777777" w:rsidTr="008C4274">
        <w:tc>
          <w:tcPr>
            <w:tcW w:w="1082" w:type="dxa"/>
            <w:shd w:val="clear" w:color="auto" w:fill="D3D3D3"/>
          </w:tcPr>
          <w:p w14:paraId="764C285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2B426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441BC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58EE0F6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כָל־טְמֵא־נ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D3D3D3"/>
          </w:tcPr>
          <w:p w14:paraId="3FD1D4F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נֹּגֵ֨עַ֙</w:t>
            </w:r>
          </w:p>
        </w:tc>
        <w:tc>
          <w:tcPr>
            <w:tcW w:w="1286" w:type="dxa"/>
            <w:shd w:val="clear" w:color="auto" w:fill="D3D3D3"/>
          </w:tcPr>
          <w:p w14:paraId="6FE496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775" w:type="dxa"/>
            <w:shd w:val="clear" w:color="auto" w:fill="D3D3D3"/>
          </w:tcPr>
          <w:p w14:paraId="2F80969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D8AA559" w14:textId="77777777" w:rsidTr="008C4274">
        <w:tc>
          <w:tcPr>
            <w:tcW w:w="1082" w:type="dxa"/>
            <w:shd w:val="clear" w:color="auto" w:fill="D3D3D3"/>
          </w:tcPr>
          <w:p w14:paraId="01E60E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1BC5F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29FCD9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279FA7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D3D3D3"/>
          </w:tcPr>
          <w:p w14:paraId="32F04EB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4807DB0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069951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370BEEB" w14:textId="77777777" w:rsidTr="008C4274">
        <w:tc>
          <w:tcPr>
            <w:tcW w:w="1082" w:type="dxa"/>
            <w:shd w:val="clear" w:color="auto" w:fill="D3D3D3"/>
          </w:tcPr>
          <w:p w14:paraId="6AF60E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C8947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98904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5872AE0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428B47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744D02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961AE8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0319E16" w14:textId="77777777" w:rsidTr="008C4274">
        <w:tc>
          <w:tcPr>
            <w:tcW w:w="1082" w:type="dxa"/>
            <w:shd w:val="clear" w:color="auto" w:fill="D3D3D3"/>
          </w:tcPr>
          <w:p w14:paraId="5759035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CE286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951073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648FD9E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corpse</w:t>
            </w:r>
          </w:p>
        </w:tc>
        <w:tc>
          <w:tcPr>
            <w:tcW w:w="1415" w:type="dxa"/>
            <w:shd w:val="clear" w:color="auto" w:fill="D3D3D3"/>
          </w:tcPr>
          <w:p w14:paraId="7DA80A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286" w:type="dxa"/>
            <w:shd w:val="clear" w:color="auto" w:fill="D3D3D3"/>
          </w:tcPr>
          <w:p w14:paraId="32BAD7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4F543A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AE66632" w14:textId="77777777" w:rsidTr="008C4274">
        <w:tc>
          <w:tcPr>
            <w:tcW w:w="1082" w:type="dxa"/>
            <w:shd w:val="clear" w:color="auto" w:fill="auto"/>
          </w:tcPr>
          <w:p w14:paraId="5A8A76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0CFE60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5BFC6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7937A5F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66E79B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auto"/>
          </w:tcPr>
          <w:p w14:paraId="5E3CA77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auto"/>
          </w:tcPr>
          <w:p w14:paraId="57F174A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אֹ֣ו</w:t>
            </w:r>
          </w:p>
        </w:tc>
        <w:tc>
          <w:tcPr>
            <w:tcW w:w="775" w:type="dxa"/>
            <w:shd w:val="clear" w:color="auto" w:fill="auto"/>
          </w:tcPr>
          <w:p w14:paraId="6515A84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D2F9196" w14:textId="77777777" w:rsidTr="008C4274">
        <w:tc>
          <w:tcPr>
            <w:tcW w:w="1082" w:type="dxa"/>
            <w:shd w:val="clear" w:color="auto" w:fill="auto"/>
          </w:tcPr>
          <w:p w14:paraId="43EB45E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33E6BD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35FC57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2CB3EA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0D44EA9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auto"/>
          </w:tcPr>
          <w:p w14:paraId="27E843F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auto"/>
          </w:tcPr>
          <w:p w14:paraId="14848C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3C04BF6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22039E9" w14:textId="77777777" w:rsidTr="008C4274">
        <w:tc>
          <w:tcPr>
            <w:tcW w:w="1082" w:type="dxa"/>
            <w:shd w:val="clear" w:color="auto" w:fill="D3D3D3"/>
          </w:tcPr>
          <w:p w14:paraId="44F0DFB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7C2459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D3D3D3"/>
          </w:tcPr>
          <w:p w14:paraId="22F5A0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כְבַת־ז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רַע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305" w:type="dxa"/>
            <w:shd w:val="clear" w:color="auto" w:fill="D3D3D3"/>
          </w:tcPr>
          <w:p w14:paraId="4422FF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15" w:type="dxa"/>
            <w:shd w:val="clear" w:color="auto" w:fill="D3D3D3"/>
          </w:tcPr>
          <w:p w14:paraId="0DA5DB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תֵּצֵ֥א</w:t>
            </w:r>
          </w:p>
        </w:tc>
        <w:tc>
          <w:tcPr>
            <w:tcW w:w="1286" w:type="dxa"/>
            <w:shd w:val="clear" w:color="auto" w:fill="D3D3D3"/>
          </w:tcPr>
          <w:p w14:paraId="2EDF43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75" w:type="dxa"/>
            <w:shd w:val="clear" w:color="auto" w:fill="D3D3D3"/>
          </w:tcPr>
          <w:p w14:paraId="4635343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AC372FE" w14:textId="77777777" w:rsidTr="008C4274">
        <w:tc>
          <w:tcPr>
            <w:tcW w:w="1082" w:type="dxa"/>
            <w:shd w:val="clear" w:color="auto" w:fill="D3D3D3"/>
          </w:tcPr>
          <w:p w14:paraId="295A47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77BD1B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D3D3D3"/>
          </w:tcPr>
          <w:p w14:paraId="342980F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כְבָה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37449C7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D3D3D3"/>
          </w:tcPr>
          <w:p w14:paraId="5E33E8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שִׁ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כְבָה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087DDE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FC4C4E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4BD51DC" w14:textId="77777777" w:rsidTr="008C4274">
        <w:tc>
          <w:tcPr>
            <w:tcW w:w="1082" w:type="dxa"/>
            <w:shd w:val="clear" w:color="auto" w:fill="D3D3D3"/>
          </w:tcPr>
          <w:p w14:paraId="571F4B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6977D7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D3D3D3"/>
          </w:tcPr>
          <w:p w14:paraId="5CB531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2E3A903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17BC5F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30B548E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35BA3CD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5015DB9" w14:textId="77777777" w:rsidTr="008C4274">
        <w:tc>
          <w:tcPr>
            <w:tcW w:w="1082" w:type="dxa"/>
            <w:shd w:val="clear" w:color="auto" w:fill="auto"/>
          </w:tcPr>
          <w:p w14:paraId="2DFA36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730A5EB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6FE14B0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3107572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01A8564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auto"/>
          </w:tcPr>
          <w:p w14:paraId="3201CD9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1286" w:type="dxa"/>
            <w:shd w:val="clear" w:color="auto" w:fill="auto"/>
          </w:tcPr>
          <w:p w14:paraId="0A38C2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75" w:type="dxa"/>
            <w:shd w:val="clear" w:color="auto" w:fill="auto"/>
          </w:tcPr>
          <w:p w14:paraId="3E8665E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22:5</w:t>
            </w:r>
          </w:p>
        </w:tc>
      </w:tr>
      <w:tr w:rsidR="00CB7466" w:rsidRPr="00CB7466" w14:paraId="60089CBD" w14:textId="77777777" w:rsidTr="008C4274">
        <w:tc>
          <w:tcPr>
            <w:tcW w:w="1082" w:type="dxa"/>
            <w:shd w:val="clear" w:color="auto" w:fill="auto"/>
          </w:tcPr>
          <w:p w14:paraId="607566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12F9D74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5C4A87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347ED5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00C7450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auto"/>
          </w:tcPr>
          <w:p w14:paraId="77AEE1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auto"/>
          </w:tcPr>
          <w:p w14:paraId="0B0F9BD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70D96BC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65DD378" w14:textId="77777777" w:rsidTr="008C4274">
        <w:tc>
          <w:tcPr>
            <w:tcW w:w="1082" w:type="dxa"/>
            <w:shd w:val="clear" w:color="auto" w:fill="D3D3D3"/>
          </w:tcPr>
          <w:p w14:paraId="4571EA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E48D89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BAAF6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8C6E7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1AED53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6B3728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ַּ֔ע</w:t>
            </w:r>
          </w:p>
        </w:tc>
        <w:tc>
          <w:tcPr>
            <w:tcW w:w="1286" w:type="dxa"/>
            <w:shd w:val="clear" w:color="auto" w:fill="D3D3D3"/>
          </w:tcPr>
          <w:p w14:paraId="3E2052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75" w:type="dxa"/>
            <w:shd w:val="clear" w:color="auto" w:fill="D3D3D3"/>
          </w:tcPr>
          <w:p w14:paraId="7907413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0E9FDCC" w14:textId="77777777" w:rsidTr="008C4274">
        <w:tc>
          <w:tcPr>
            <w:tcW w:w="1082" w:type="dxa"/>
            <w:shd w:val="clear" w:color="auto" w:fill="D3D3D3"/>
          </w:tcPr>
          <w:p w14:paraId="7886591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513BD0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147F6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0D341C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73904C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 שֶׁ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01C3B0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4B4978A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CA63FC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D4DCF62" w14:textId="77777777" w:rsidTr="008C4274">
        <w:tc>
          <w:tcPr>
            <w:tcW w:w="1082" w:type="dxa"/>
            <w:shd w:val="clear" w:color="auto" w:fill="D3D3D3"/>
          </w:tcPr>
          <w:p w14:paraId="5BBA7E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C80F9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AE332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919D5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F1AC4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10F11E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0D1B5B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D930C5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66ADCEA" w14:textId="77777777" w:rsidTr="008C4274">
        <w:tc>
          <w:tcPr>
            <w:tcW w:w="1082" w:type="dxa"/>
            <w:shd w:val="clear" w:color="auto" w:fill="auto"/>
          </w:tcPr>
          <w:p w14:paraId="6D19B1A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0DC11F5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44DC5E7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521D45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0DDC4C9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לֹ֑ו</w:t>
            </w:r>
          </w:p>
        </w:tc>
        <w:tc>
          <w:tcPr>
            <w:tcW w:w="1415" w:type="dxa"/>
            <w:shd w:val="clear" w:color="auto" w:fill="auto"/>
          </w:tcPr>
          <w:p w14:paraId="5773637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יִטְמָא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286" w:type="dxa"/>
            <w:shd w:val="clear" w:color="auto" w:fill="auto"/>
          </w:tcPr>
          <w:p w14:paraId="00BCD7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75" w:type="dxa"/>
            <w:shd w:val="clear" w:color="auto" w:fill="auto"/>
          </w:tcPr>
          <w:p w14:paraId="67AEC28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CD15F7A" w14:textId="77777777" w:rsidTr="008C4274">
        <w:tc>
          <w:tcPr>
            <w:tcW w:w="1082" w:type="dxa"/>
            <w:shd w:val="clear" w:color="auto" w:fill="auto"/>
          </w:tcPr>
          <w:p w14:paraId="3CA9D0B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59B85F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12587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67C1453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7C89089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301BC9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auto"/>
          </w:tcPr>
          <w:p w14:paraId="3510C6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5FA6608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D386B0F" w14:textId="77777777" w:rsidTr="008C4274">
        <w:tc>
          <w:tcPr>
            <w:tcW w:w="1082" w:type="dxa"/>
            <w:shd w:val="clear" w:color="auto" w:fill="auto"/>
          </w:tcPr>
          <w:p w14:paraId="574895A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16A1E25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B74DFB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2DB6A3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52A87E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14:paraId="2514DE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auto"/>
          </w:tcPr>
          <w:p w14:paraId="2CA219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61B08DA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C3242E0" w14:textId="77777777" w:rsidTr="008C4274">
        <w:tc>
          <w:tcPr>
            <w:tcW w:w="1082" w:type="dxa"/>
            <w:shd w:val="clear" w:color="auto" w:fill="D3D3D3"/>
          </w:tcPr>
          <w:p w14:paraId="086FFB4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B07FB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C43AC9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B416D2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8056F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43A19DC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בְאָדָם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86" w:type="dxa"/>
            <w:shd w:val="clear" w:color="auto" w:fill="D3D3D3"/>
          </w:tcPr>
          <w:p w14:paraId="2A2E6D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אֹ֤ו</w:t>
            </w:r>
          </w:p>
        </w:tc>
        <w:tc>
          <w:tcPr>
            <w:tcW w:w="775" w:type="dxa"/>
            <w:shd w:val="clear" w:color="auto" w:fill="D3D3D3"/>
          </w:tcPr>
          <w:p w14:paraId="5231666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04EDE98" w14:textId="77777777" w:rsidTr="008C4274">
        <w:tc>
          <w:tcPr>
            <w:tcW w:w="1082" w:type="dxa"/>
            <w:shd w:val="clear" w:color="auto" w:fill="D3D3D3"/>
          </w:tcPr>
          <w:p w14:paraId="3F3C73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D34477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9A548B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4E4453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4401E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AE103A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אָדָם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1556F8B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4912BE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273D952" w14:textId="77777777" w:rsidTr="008C4274">
        <w:tc>
          <w:tcPr>
            <w:tcW w:w="1082" w:type="dxa"/>
            <w:shd w:val="clear" w:color="auto" w:fill="D3D3D3"/>
          </w:tcPr>
          <w:p w14:paraId="3CBE29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640CF9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F68CA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220A6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99486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61E8BD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38AC6B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99ACB3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E77F102" w14:textId="77777777" w:rsidTr="008C4274">
        <w:tc>
          <w:tcPr>
            <w:tcW w:w="1082" w:type="dxa"/>
          </w:tcPr>
          <w:p w14:paraId="416509C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C354C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03C659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ֹ֖ל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טֻמְאָת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1305" w:type="dxa"/>
          </w:tcPr>
          <w:p w14:paraId="6B5A9D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לֹ֔ו</w:t>
            </w:r>
          </w:p>
        </w:tc>
        <w:tc>
          <w:tcPr>
            <w:tcW w:w="1415" w:type="dxa"/>
          </w:tcPr>
          <w:p w14:paraId="0E4CB8A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יִטְמָא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286" w:type="dxa"/>
          </w:tcPr>
          <w:p w14:paraId="305437A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75" w:type="dxa"/>
          </w:tcPr>
          <w:p w14:paraId="29E7035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D1E9E7F" w14:textId="77777777" w:rsidTr="008C4274">
        <w:tc>
          <w:tcPr>
            <w:tcW w:w="1082" w:type="dxa"/>
          </w:tcPr>
          <w:p w14:paraId="7A65896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4543C2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4E94B65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טֻמְאָה-אָדָם</w:t>
            </w:r>
            <w:proofErr w:type="spellEnd"/>
          </w:p>
        </w:tc>
        <w:tc>
          <w:tcPr>
            <w:tcW w:w="1305" w:type="dxa"/>
          </w:tcPr>
          <w:p w14:paraId="3A24832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אָדָם</w:t>
            </w:r>
            <w:proofErr w:type="spellEnd"/>
          </w:p>
        </w:tc>
        <w:tc>
          <w:tcPr>
            <w:tcW w:w="1415" w:type="dxa"/>
          </w:tcPr>
          <w:p w14:paraId="25C804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</w:tcPr>
          <w:p w14:paraId="0556DA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FFAA1D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99B2D20" w14:textId="77777777" w:rsidTr="008C4274">
        <w:tc>
          <w:tcPr>
            <w:tcW w:w="1082" w:type="dxa"/>
          </w:tcPr>
          <w:p w14:paraId="1AB36AB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012D7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1DE46F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5F8EBB9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01C012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</w:tcPr>
          <w:p w14:paraId="40A41F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34D5AA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7EB2DB9" w14:textId="77777777" w:rsidTr="008C4274">
        <w:tc>
          <w:tcPr>
            <w:tcW w:w="1082" w:type="dxa"/>
          </w:tcPr>
          <w:p w14:paraId="511F26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302A8B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080E797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2E5600E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human_being</w:t>
            </w:r>
            <w:proofErr w:type="spellEnd"/>
          </w:p>
        </w:tc>
        <w:tc>
          <w:tcPr>
            <w:tcW w:w="1415" w:type="dxa"/>
          </w:tcPr>
          <w:p w14:paraId="346C71E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286" w:type="dxa"/>
          </w:tcPr>
          <w:p w14:paraId="3F59C32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1A0265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DEC635F" w14:textId="77777777" w:rsidTr="008C4274">
        <w:tc>
          <w:tcPr>
            <w:tcW w:w="1082" w:type="dxa"/>
            <w:shd w:val="clear" w:color="auto" w:fill="D3D3D3"/>
          </w:tcPr>
          <w:p w14:paraId="0445D7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669BD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196684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22A60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EBC55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A24AFC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C772B1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נֶ֚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775" w:type="dxa"/>
            <w:shd w:val="clear" w:color="auto" w:fill="D3D3D3"/>
          </w:tcPr>
          <w:p w14:paraId="62BD297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22:6</w:t>
            </w:r>
          </w:p>
        </w:tc>
      </w:tr>
      <w:tr w:rsidR="00CB7466" w:rsidRPr="00CB7466" w14:paraId="595F12D2" w14:textId="77777777" w:rsidTr="008C4274">
        <w:tc>
          <w:tcPr>
            <w:tcW w:w="1082" w:type="dxa"/>
            <w:shd w:val="clear" w:color="auto" w:fill="D3D3D3"/>
          </w:tcPr>
          <w:p w14:paraId="40ACDC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28B3C1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28C8C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4E999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0B4608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02E9197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3833A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775" w:type="dxa"/>
            <w:shd w:val="clear" w:color="auto" w:fill="D3D3D3"/>
          </w:tcPr>
          <w:p w14:paraId="1C71EB5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247903D" w14:textId="77777777" w:rsidTr="008C4274">
        <w:tc>
          <w:tcPr>
            <w:tcW w:w="1082" w:type="dxa"/>
          </w:tcPr>
          <w:p w14:paraId="2F61D9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7DF345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8E6DB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B8808F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6CCC035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בֹּ֔ו</w:t>
            </w:r>
          </w:p>
        </w:tc>
        <w:tc>
          <w:tcPr>
            <w:tcW w:w="1415" w:type="dxa"/>
          </w:tcPr>
          <w:p w14:paraId="69A992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תִּגַּע־</w:t>
            </w:r>
          </w:p>
        </w:tc>
        <w:tc>
          <w:tcPr>
            <w:tcW w:w="1286" w:type="dxa"/>
          </w:tcPr>
          <w:p w14:paraId="297652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75" w:type="dxa"/>
          </w:tcPr>
          <w:p w14:paraId="3B36D9A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8F5E865" w14:textId="77777777" w:rsidTr="008C4274">
        <w:tc>
          <w:tcPr>
            <w:tcW w:w="1082" w:type="dxa"/>
          </w:tcPr>
          <w:p w14:paraId="4E75481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45B11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4CA1D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8DB01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14D886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אָדָם</w:t>
            </w:r>
            <w:proofErr w:type="spellEnd"/>
          </w:p>
        </w:tc>
        <w:tc>
          <w:tcPr>
            <w:tcW w:w="1415" w:type="dxa"/>
          </w:tcPr>
          <w:p w14:paraId="51AE85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</w:tcPr>
          <w:p w14:paraId="2F405A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52CB367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984A665" w14:textId="77777777" w:rsidTr="008C4274">
        <w:tc>
          <w:tcPr>
            <w:tcW w:w="1082" w:type="dxa"/>
          </w:tcPr>
          <w:p w14:paraId="6CE1511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AF1D1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9F9417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A5034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71EA23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3E60CFA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</w:tcPr>
          <w:p w14:paraId="230BE22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19F00F3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8BEBC2B" w14:textId="77777777" w:rsidTr="008C4274">
        <w:tc>
          <w:tcPr>
            <w:tcW w:w="1082" w:type="dxa"/>
          </w:tcPr>
          <w:p w14:paraId="60F03C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B48CD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3014C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3D9B9E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62BEDE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human_being</w:t>
            </w:r>
            <w:proofErr w:type="spellEnd"/>
          </w:p>
        </w:tc>
        <w:tc>
          <w:tcPr>
            <w:tcW w:w="1415" w:type="dxa"/>
          </w:tcPr>
          <w:p w14:paraId="4F7D6F9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286" w:type="dxa"/>
          </w:tcPr>
          <w:p w14:paraId="1A2EF25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1613981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9A9182B" w14:textId="77777777" w:rsidTr="008C4274">
        <w:tc>
          <w:tcPr>
            <w:tcW w:w="1082" w:type="dxa"/>
            <w:shd w:val="clear" w:color="auto" w:fill="D3D3D3"/>
          </w:tcPr>
          <w:p w14:paraId="1845833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DC83E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610E8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1A2CA2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2D324A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עַד־הָע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7D5D448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טָמְא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86" w:type="dxa"/>
            <w:shd w:val="clear" w:color="auto" w:fill="D3D3D3"/>
          </w:tcPr>
          <w:p w14:paraId="7E1A091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47DAA2E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63A7B4A" w14:textId="77777777" w:rsidTr="008C4274">
        <w:tc>
          <w:tcPr>
            <w:tcW w:w="1082" w:type="dxa"/>
            <w:shd w:val="clear" w:color="auto" w:fill="D3D3D3"/>
          </w:tcPr>
          <w:p w14:paraId="5710FA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16E46A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E99FD5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497D5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FDA2DD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301E3D3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D3D3D3"/>
          </w:tcPr>
          <w:p w14:paraId="131E6C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13CD81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88BA683" w14:textId="77777777" w:rsidTr="008C4274">
        <w:tc>
          <w:tcPr>
            <w:tcW w:w="1082" w:type="dxa"/>
            <w:shd w:val="clear" w:color="auto" w:fill="D3D3D3"/>
          </w:tcPr>
          <w:p w14:paraId="6C98A1A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67F0A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2C34B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92C077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92803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5F147A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FB9755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8D6EE9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0D45572" w14:textId="77777777" w:rsidTr="008C4274">
        <w:tc>
          <w:tcPr>
            <w:tcW w:w="1082" w:type="dxa"/>
          </w:tcPr>
          <w:p w14:paraId="507FEE7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6EB52B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1CD2403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מִן־הַק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ֳּ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דָש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305" w:type="dxa"/>
          </w:tcPr>
          <w:p w14:paraId="48F6DE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יֹאכַל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5" w:type="dxa"/>
          </w:tcPr>
          <w:p w14:paraId="41D29BC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1286" w:type="dxa"/>
          </w:tcPr>
          <w:p w14:paraId="47AF539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</w:tcPr>
          <w:p w14:paraId="2C27E04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DDB2E1D" w14:textId="77777777" w:rsidTr="008C4274">
        <w:tc>
          <w:tcPr>
            <w:tcW w:w="1082" w:type="dxa"/>
          </w:tcPr>
          <w:p w14:paraId="3CDEB2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67B92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0DA613F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5" w:type="dxa"/>
          </w:tcPr>
          <w:p w14:paraId="3759A4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</w:tcPr>
          <w:p w14:paraId="051B03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785D840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69F71B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C2BBF8F" w14:textId="77777777" w:rsidTr="008C4274">
        <w:tc>
          <w:tcPr>
            <w:tcW w:w="1082" w:type="dxa"/>
          </w:tcPr>
          <w:p w14:paraId="7C84C8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D1952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1F91BC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34F3BF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15" w:type="dxa"/>
          </w:tcPr>
          <w:p w14:paraId="0618E09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036DDE7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28FC8FF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84EF8C9" w14:textId="77777777" w:rsidTr="008C4274">
        <w:tc>
          <w:tcPr>
            <w:tcW w:w="1082" w:type="dxa"/>
            <w:shd w:val="clear" w:color="auto" w:fill="D3D3D3"/>
          </w:tcPr>
          <w:p w14:paraId="3560C0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BB534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1A820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9EBC50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בַּמָּֽ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305" w:type="dxa"/>
            <w:shd w:val="clear" w:color="auto" w:fill="D3D3D3"/>
          </w:tcPr>
          <w:p w14:paraId="24F240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בְּשָׂרֹ֖ו</w:t>
            </w:r>
          </w:p>
        </w:tc>
        <w:tc>
          <w:tcPr>
            <w:tcW w:w="1415" w:type="dxa"/>
            <w:shd w:val="clear" w:color="auto" w:fill="D3D3D3"/>
          </w:tcPr>
          <w:p w14:paraId="7CA57A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רָח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ַ֥ץ</w:t>
            </w:r>
          </w:p>
        </w:tc>
        <w:tc>
          <w:tcPr>
            <w:tcW w:w="1286" w:type="dxa"/>
            <w:shd w:val="clear" w:color="auto" w:fill="D3D3D3"/>
          </w:tcPr>
          <w:p w14:paraId="736544B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כִּ֛י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75" w:type="dxa"/>
            <w:shd w:val="clear" w:color="auto" w:fill="D3D3D3"/>
          </w:tcPr>
          <w:p w14:paraId="0F0B1C7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B84D0BA" w14:textId="77777777" w:rsidTr="008C4274">
        <w:tc>
          <w:tcPr>
            <w:tcW w:w="1082" w:type="dxa"/>
            <w:shd w:val="clear" w:color="auto" w:fill="D3D3D3"/>
          </w:tcPr>
          <w:p w14:paraId="48AB19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708AA3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2766E9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47DB8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מַיִם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0609B3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בָּשָׂ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D3D3D3"/>
          </w:tcPr>
          <w:p w14:paraId="3D2D3A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0B2BC01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875D54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941EDD5" w14:textId="77777777" w:rsidTr="008C4274">
        <w:tc>
          <w:tcPr>
            <w:tcW w:w="1082" w:type="dxa"/>
            <w:shd w:val="clear" w:color="auto" w:fill="D3D3D3"/>
          </w:tcPr>
          <w:p w14:paraId="41483CA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B4C68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D5D63E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2CE702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54B277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5DA6991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5B4CE93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309CC51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67F2EFF" w14:textId="77777777" w:rsidTr="008C4274">
        <w:tc>
          <w:tcPr>
            <w:tcW w:w="1082" w:type="dxa"/>
          </w:tcPr>
          <w:p w14:paraId="414DBC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E36F6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DA92A9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DD3C6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2070799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415" w:type="dxa"/>
          </w:tcPr>
          <w:p w14:paraId="15F5C4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בָ֥א</w:t>
            </w:r>
          </w:p>
        </w:tc>
        <w:tc>
          <w:tcPr>
            <w:tcW w:w="1286" w:type="dxa"/>
          </w:tcPr>
          <w:p w14:paraId="10781F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75" w:type="dxa"/>
          </w:tcPr>
          <w:p w14:paraId="6B56A83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22:7</w:t>
            </w:r>
          </w:p>
        </w:tc>
      </w:tr>
      <w:tr w:rsidR="00CB7466" w:rsidRPr="00CB7466" w14:paraId="4D0400F7" w14:textId="77777777" w:rsidTr="008C4274">
        <w:tc>
          <w:tcPr>
            <w:tcW w:w="1082" w:type="dxa"/>
          </w:tcPr>
          <w:p w14:paraId="083AEC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79706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7D248C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93E9D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3224CC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</w:tcPr>
          <w:p w14:paraId="48CD6D9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</w:tcPr>
          <w:p w14:paraId="0BF29B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5515A5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3512579" w14:textId="77777777" w:rsidTr="008C4274">
        <w:tc>
          <w:tcPr>
            <w:tcW w:w="1082" w:type="dxa"/>
          </w:tcPr>
          <w:p w14:paraId="2DA5EE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1C15E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2489D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6D20DA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3363C1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14F0FA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</w:tcPr>
          <w:p w14:paraId="7BD3E7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0B52674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2C8718C" w14:textId="77777777" w:rsidTr="008C4274">
        <w:tc>
          <w:tcPr>
            <w:tcW w:w="1082" w:type="dxa"/>
            <w:shd w:val="clear" w:color="auto" w:fill="D3D3D3"/>
          </w:tcPr>
          <w:p w14:paraId="0B1777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E50AD7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81A7B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AF35C5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752B236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2FA8C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טָה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ֵ֑ר</w:t>
            </w:r>
          </w:p>
        </w:tc>
        <w:tc>
          <w:tcPr>
            <w:tcW w:w="1286" w:type="dxa"/>
            <w:shd w:val="clear" w:color="auto" w:fill="D3D3D3"/>
          </w:tcPr>
          <w:p w14:paraId="30E2442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735D065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3C2AAB4" w14:textId="77777777" w:rsidTr="008C4274">
        <w:tc>
          <w:tcPr>
            <w:tcW w:w="1082" w:type="dxa"/>
            <w:shd w:val="clear" w:color="auto" w:fill="D3D3D3"/>
          </w:tcPr>
          <w:p w14:paraId="6EB8E82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6AE96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2D37C0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6496D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79FBF09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5148D5B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723CEFF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6CE4F3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F3C69E5" w14:textId="77777777" w:rsidTr="008C4274">
        <w:tc>
          <w:tcPr>
            <w:tcW w:w="1082" w:type="dxa"/>
            <w:shd w:val="clear" w:color="auto" w:fill="D3D3D3"/>
          </w:tcPr>
          <w:p w14:paraId="6E1BA9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643C7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1385FA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ABA04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5D4E47C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F23947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303CC3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33BEF15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BF96078" w14:textId="77777777" w:rsidTr="008C4274">
        <w:tc>
          <w:tcPr>
            <w:tcW w:w="1082" w:type="dxa"/>
          </w:tcPr>
          <w:p w14:paraId="0BB75C3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45A9F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73A5B7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מִן־הַק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ֳּ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דָש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305" w:type="dxa"/>
          </w:tcPr>
          <w:p w14:paraId="37771C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יֹאכ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ַ֣ל</w:t>
            </w:r>
          </w:p>
        </w:tc>
        <w:tc>
          <w:tcPr>
            <w:tcW w:w="1415" w:type="dxa"/>
          </w:tcPr>
          <w:p w14:paraId="6F98FE7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אַחַר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86" w:type="dxa"/>
          </w:tcPr>
          <w:p w14:paraId="5B66660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</w:tcPr>
          <w:p w14:paraId="02651C3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4E134DE" w14:textId="77777777" w:rsidTr="008C4274">
        <w:tc>
          <w:tcPr>
            <w:tcW w:w="1082" w:type="dxa"/>
          </w:tcPr>
          <w:p w14:paraId="28F6D5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06F54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6A0549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5" w:type="dxa"/>
          </w:tcPr>
          <w:p w14:paraId="67DA32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</w:tcPr>
          <w:p w14:paraId="38CC06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061818D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57CEEC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AF85544" w14:textId="77777777" w:rsidTr="008C4274">
        <w:tc>
          <w:tcPr>
            <w:tcW w:w="1082" w:type="dxa"/>
          </w:tcPr>
          <w:p w14:paraId="4EB5E3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2ECDC3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43C9C8F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2F2F2C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15" w:type="dxa"/>
          </w:tcPr>
          <w:p w14:paraId="3FD2DD1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1778A4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0A3F56F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3858109" w14:textId="77777777" w:rsidTr="008C4274">
        <w:tc>
          <w:tcPr>
            <w:tcW w:w="1082" w:type="dxa"/>
            <w:shd w:val="clear" w:color="auto" w:fill="D3D3D3"/>
          </w:tcPr>
          <w:p w14:paraId="63EBDE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AB57C5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F6F11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302590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C1DF1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הֽוּא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415" w:type="dxa"/>
            <w:shd w:val="clear" w:color="auto" w:fill="D3D3D3"/>
          </w:tcPr>
          <w:p w14:paraId="63B850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לַחְמ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286" w:type="dxa"/>
            <w:shd w:val="clear" w:color="auto" w:fill="D3D3D3"/>
          </w:tcPr>
          <w:p w14:paraId="30F29D2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כִּ֥י</w:t>
            </w:r>
          </w:p>
        </w:tc>
        <w:tc>
          <w:tcPr>
            <w:tcW w:w="775" w:type="dxa"/>
            <w:shd w:val="clear" w:color="auto" w:fill="D3D3D3"/>
          </w:tcPr>
          <w:p w14:paraId="66847B9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725BEA4" w14:textId="77777777" w:rsidTr="008C4274">
        <w:tc>
          <w:tcPr>
            <w:tcW w:w="1082" w:type="dxa"/>
            <w:shd w:val="clear" w:color="auto" w:fill="D3D3D3"/>
          </w:tcPr>
          <w:p w14:paraId="33B3E67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79C9BC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E0FE3A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29D3B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14FCF8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D3D3D3"/>
          </w:tcPr>
          <w:p w14:paraId="47D21F0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62FCE4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AE8FC5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A4BDE7C" w14:textId="77777777" w:rsidTr="008C4274">
        <w:tc>
          <w:tcPr>
            <w:tcW w:w="1082" w:type="dxa"/>
          </w:tcPr>
          <w:p w14:paraId="7E0F91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6496DE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A097F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95DAF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יֹאכ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ַ֖ל</w:t>
            </w:r>
          </w:p>
        </w:tc>
        <w:tc>
          <w:tcPr>
            <w:tcW w:w="1305" w:type="dxa"/>
          </w:tcPr>
          <w:p w14:paraId="3A24D3B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701" w:type="dxa"/>
            <w:gridSpan w:val="2"/>
          </w:tcPr>
          <w:p w14:paraId="31DC153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נְבֵל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ָ֧ה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וּטְרֵפ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ָ֛ה</w:t>
            </w:r>
          </w:p>
        </w:tc>
        <w:tc>
          <w:tcPr>
            <w:tcW w:w="775" w:type="dxa"/>
          </w:tcPr>
          <w:p w14:paraId="632695C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22:8</w:t>
            </w:r>
          </w:p>
        </w:tc>
      </w:tr>
      <w:tr w:rsidR="00CB7466" w:rsidRPr="00CB7466" w14:paraId="587774B9" w14:textId="77777777" w:rsidTr="008C4274">
        <w:tc>
          <w:tcPr>
            <w:tcW w:w="1082" w:type="dxa"/>
          </w:tcPr>
          <w:p w14:paraId="2BA31EE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BE648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C83F77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DB8F73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5" w:type="dxa"/>
          </w:tcPr>
          <w:p w14:paraId="2BF06C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01" w:type="dxa"/>
            <w:gridSpan w:val="2"/>
          </w:tcPr>
          <w:p w14:paraId="417E049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נְבֵלָה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טְרֵיפָה</w:t>
            </w:r>
            <w:proofErr w:type="spellEnd"/>
          </w:p>
        </w:tc>
        <w:tc>
          <w:tcPr>
            <w:tcW w:w="775" w:type="dxa"/>
          </w:tcPr>
          <w:p w14:paraId="1A84171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7805A50" w14:textId="77777777" w:rsidTr="008C4274">
        <w:tc>
          <w:tcPr>
            <w:tcW w:w="1082" w:type="dxa"/>
          </w:tcPr>
          <w:p w14:paraId="79C5B81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13457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002EB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B1B91A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5" w:type="dxa"/>
          </w:tcPr>
          <w:p w14:paraId="7BB05A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01" w:type="dxa"/>
            <w:gridSpan w:val="2"/>
          </w:tcPr>
          <w:p w14:paraId="3792E3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193A2A9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0D94B53" w14:textId="77777777" w:rsidTr="008C4274">
        <w:tc>
          <w:tcPr>
            <w:tcW w:w="1082" w:type="dxa"/>
            <w:shd w:val="clear" w:color="auto" w:fill="D3D3D3"/>
          </w:tcPr>
          <w:p w14:paraId="4215942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0E104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36AA0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CA95E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589C35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7BC28A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בָ֑הּ</w:t>
            </w:r>
          </w:p>
        </w:tc>
        <w:tc>
          <w:tcPr>
            <w:tcW w:w="1286" w:type="dxa"/>
            <w:shd w:val="clear" w:color="auto" w:fill="D3D3D3"/>
          </w:tcPr>
          <w:p w14:paraId="7154AD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לְטָמְאָה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75" w:type="dxa"/>
            <w:shd w:val="clear" w:color="auto" w:fill="D3D3D3"/>
          </w:tcPr>
          <w:p w14:paraId="58A303E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38372BB" w14:textId="77777777" w:rsidTr="008C4274">
        <w:tc>
          <w:tcPr>
            <w:tcW w:w="1082" w:type="dxa"/>
            <w:shd w:val="clear" w:color="auto" w:fill="D3D3D3"/>
          </w:tcPr>
          <w:p w14:paraId="2B2B6E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C3C979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B90AA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7E5FD1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D2B6D3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60AB02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נְבֵלָה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טְרֵיפָה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31581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75" w:type="dxa"/>
            <w:shd w:val="clear" w:color="auto" w:fill="D3D3D3"/>
          </w:tcPr>
          <w:p w14:paraId="5B0B172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DC9C71B" w14:textId="77777777" w:rsidTr="008C4274">
        <w:tc>
          <w:tcPr>
            <w:tcW w:w="1082" w:type="dxa"/>
            <w:shd w:val="clear" w:color="auto" w:fill="D3D3D3"/>
          </w:tcPr>
          <w:p w14:paraId="74D541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445909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BC7FB4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200464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F962B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0F0CCFA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79866E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3541F11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A2C4BBA" w14:textId="77777777" w:rsidTr="008C4274">
        <w:tc>
          <w:tcPr>
            <w:tcW w:w="1082" w:type="dxa"/>
          </w:tcPr>
          <w:p w14:paraId="00E83D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89BEB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09683D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94D5E3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582384B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65A872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286" w:type="dxa"/>
          </w:tcPr>
          <w:p w14:paraId="0A3972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75" w:type="dxa"/>
          </w:tcPr>
          <w:p w14:paraId="58F6ABD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E7B550B" w14:textId="77777777" w:rsidTr="008C4274">
        <w:tc>
          <w:tcPr>
            <w:tcW w:w="1082" w:type="dxa"/>
          </w:tcPr>
          <w:p w14:paraId="6061DD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57BB43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5BE9D9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CAFA4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095455F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037236CE" w14:textId="49C00144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</w:tcPr>
          <w:p w14:paraId="4FAD230C" w14:textId="467CC587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</w:tcPr>
          <w:p w14:paraId="402675A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881B287" w14:textId="77777777" w:rsidTr="008C4274">
        <w:tc>
          <w:tcPr>
            <w:tcW w:w="1082" w:type="dxa"/>
            <w:shd w:val="clear" w:color="auto" w:fill="D3D3D3"/>
          </w:tcPr>
          <w:p w14:paraId="7C7A39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7F407B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7D82C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6B3AA4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מַרְת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ִּ֗י</w:t>
            </w:r>
          </w:p>
        </w:tc>
        <w:tc>
          <w:tcPr>
            <w:tcW w:w="1415" w:type="dxa"/>
            <w:shd w:val="clear" w:color="auto" w:fill="D3D3D3"/>
          </w:tcPr>
          <w:p w14:paraId="43C6F83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מְר֣ו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  <w:shd w:val="clear" w:color="auto" w:fill="D3D3D3"/>
          </w:tcPr>
          <w:p w14:paraId="432DCE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4F69CA4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22:9</w:t>
            </w:r>
          </w:p>
        </w:tc>
      </w:tr>
      <w:tr w:rsidR="00CB7466" w:rsidRPr="00CB7466" w14:paraId="0F46B72B" w14:textId="77777777" w:rsidTr="008C4274">
        <w:tc>
          <w:tcPr>
            <w:tcW w:w="1082" w:type="dxa"/>
            <w:shd w:val="clear" w:color="auto" w:fill="D3D3D3"/>
          </w:tcPr>
          <w:p w14:paraId="12AAA96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830BA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07E8F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525B9BD2" w14:textId="1B1A5084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מֶרֶת-יהוה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1F75A0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7E93A21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00BDDFF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B77B4DF" w14:textId="77777777" w:rsidTr="008C4274">
        <w:tc>
          <w:tcPr>
            <w:tcW w:w="1082" w:type="dxa"/>
            <w:shd w:val="clear" w:color="auto" w:fill="D3D3D3"/>
          </w:tcPr>
          <w:p w14:paraId="26EDA05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52C5B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1CD2F5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079D52E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3982AF5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658D74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EA8595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1B63785" w14:textId="77777777" w:rsidTr="008C4274">
        <w:tc>
          <w:tcPr>
            <w:tcW w:w="1082" w:type="dxa"/>
          </w:tcPr>
          <w:p w14:paraId="5A62A24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4F790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865AB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חֵ֔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טְא</w:t>
            </w:r>
            <w:proofErr w:type="spellEnd"/>
          </w:p>
        </w:tc>
        <w:tc>
          <w:tcPr>
            <w:tcW w:w="1286" w:type="dxa"/>
          </w:tcPr>
          <w:p w14:paraId="6F7746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עָלָיו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05" w:type="dxa"/>
          </w:tcPr>
          <w:p w14:paraId="4DC5D63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א֤ו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15" w:type="dxa"/>
          </w:tcPr>
          <w:p w14:paraId="39B75F2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286" w:type="dxa"/>
          </w:tcPr>
          <w:p w14:paraId="4AC977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</w:tcPr>
          <w:p w14:paraId="2E0645F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7BB7772" w14:textId="77777777" w:rsidTr="008C4274">
        <w:tc>
          <w:tcPr>
            <w:tcW w:w="1082" w:type="dxa"/>
          </w:tcPr>
          <w:p w14:paraId="067CC4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B9124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A3695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חֵטְא</w:t>
            </w:r>
            <w:proofErr w:type="spellEnd"/>
          </w:p>
        </w:tc>
        <w:tc>
          <w:tcPr>
            <w:tcW w:w="1286" w:type="dxa"/>
          </w:tcPr>
          <w:p w14:paraId="6B028F82" w14:textId="77777777" w:rsidR="00CB7466" w:rsidRPr="00CB7466" w:rsidRDefault="00CB7466" w:rsidP="00CB746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B7466">
              <w:rPr>
                <w:rFonts w:eastAsia="MS Mincho"/>
                <w:sz w:val="20"/>
                <w:szCs w:val="22"/>
                <w:lang w:val="en-US"/>
              </w:rPr>
              <w:t>3ms</w:t>
            </w:r>
          </w:p>
        </w:tc>
        <w:tc>
          <w:tcPr>
            <w:tcW w:w="1305" w:type="dxa"/>
          </w:tcPr>
          <w:p w14:paraId="5C486D9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415" w:type="dxa"/>
          </w:tcPr>
          <w:p w14:paraId="61A1A50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1145EA7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423FE18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859CE14" w14:textId="77777777" w:rsidTr="008C4274">
        <w:tc>
          <w:tcPr>
            <w:tcW w:w="1082" w:type="dxa"/>
          </w:tcPr>
          <w:p w14:paraId="5DE218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5E0EF4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148C0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3F0527D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43D5C7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415" w:type="dxa"/>
          </w:tcPr>
          <w:p w14:paraId="7B462CE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4E34D4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5BD2FDA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AC86E71" w14:textId="77777777" w:rsidTr="008C4274">
        <w:tc>
          <w:tcPr>
            <w:tcW w:w="1082" w:type="dxa"/>
            <w:shd w:val="clear" w:color="auto" w:fill="D3D3D3"/>
          </w:tcPr>
          <w:p w14:paraId="3843AA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6DDF9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CB0D7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74871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130EB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בֹ֖ו</w:t>
            </w:r>
          </w:p>
        </w:tc>
        <w:tc>
          <w:tcPr>
            <w:tcW w:w="1415" w:type="dxa"/>
            <w:shd w:val="clear" w:color="auto" w:fill="D3D3D3"/>
          </w:tcPr>
          <w:p w14:paraId="4CCD1F5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  <w:shd w:val="clear" w:color="auto" w:fill="D3D3D3"/>
          </w:tcPr>
          <w:p w14:paraId="7439076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75" w:type="dxa"/>
            <w:shd w:val="clear" w:color="auto" w:fill="D3D3D3"/>
          </w:tcPr>
          <w:p w14:paraId="4ADCFC5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BE24E7F" w14:textId="77777777" w:rsidTr="008C4274">
        <w:tc>
          <w:tcPr>
            <w:tcW w:w="1082" w:type="dxa"/>
            <w:shd w:val="clear" w:color="auto" w:fill="D3D3D3"/>
          </w:tcPr>
          <w:p w14:paraId="1641B5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1E372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DA8E15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2D98D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F0D2832" w14:textId="77777777" w:rsidR="00CB7466" w:rsidRPr="00CB7466" w:rsidRDefault="00CB7466" w:rsidP="00CB746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CB7466">
              <w:rPr>
                <w:rFonts w:eastAsia="MS Mincho"/>
                <w:sz w:val="20"/>
                <w:szCs w:val="22"/>
                <w:lang w:val="en-US"/>
              </w:rPr>
              <w:t>3ms</w:t>
            </w:r>
          </w:p>
        </w:tc>
        <w:tc>
          <w:tcPr>
            <w:tcW w:w="1415" w:type="dxa"/>
            <w:shd w:val="clear" w:color="auto" w:fill="D3D3D3"/>
          </w:tcPr>
          <w:p w14:paraId="76CBCC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036C39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9F6CB4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D19C050" w14:textId="77777777" w:rsidTr="008C4274">
        <w:tc>
          <w:tcPr>
            <w:tcW w:w="1082" w:type="dxa"/>
            <w:shd w:val="clear" w:color="auto" w:fill="D3D3D3"/>
          </w:tcPr>
          <w:p w14:paraId="73EA2B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9A0987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1050FE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A3EE2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98C2DE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51C9727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83A56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312254B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9B4A587" w14:textId="77777777" w:rsidTr="008C4274">
        <w:tc>
          <w:tcPr>
            <w:tcW w:w="1082" w:type="dxa"/>
          </w:tcPr>
          <w:p w14:paraId="2FF374E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9D7E8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AF7C8E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EE26A0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7F0B80C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7757A5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יְחַל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ְּלֻ֑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</w:tcPr>
          <w:p w14:paraId="78718E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775" w:type="dxa"/>
          </w:tcPr>
          <w:p w14:paraId="3779761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B07559D" w14:textId="77777777" w:rsidTr="008C4274">
        <w:tc>
          <w:tcPr>
            <w:tcW w:w="1082" w:type="dxa"/>
          </w:tcPr>
          <w:p w14:paraId="323EFCF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57B70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B8ACC5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6CDA0E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49A1ED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6419455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286" w:type="dxa"/>
          </w:tcPr>
          <w:p w14:paraId="3886E8F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2AA3051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F82E71F" w14:textId="77777777" w:rsidTr="008C4274">
        <w:tc>
          <w:tcPr>
            <w:tcW w:w="1082" w:type="dxa"/>
          </w:tcPr>
          <w:p w14:paraId="736C577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E63DA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7CDC6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C417F1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67B654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58DF16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</w:tcPr>
          <w:p w14:paraId="017226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132D64D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79FDD3B" w14:textId="77777777" w:rsidTr="008C4274">
        <w:tc>
          <w:tcPr>
            <w:tcW w:w="1082" w:type="dxa"/>
            <w:shd w:val="clear" w:color="auto" w:fill="D3D3D3"/>
          </w:tcPr>
          <w:p w14:paraId="6BE973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5F2997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6F775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E5729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0E67BB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6525A36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86" w:type="dxa"/>
            <w:shd w:val="clear" w:color="auto" w:fill="D3D3D3"/>
          </w:tcPr>
          <w:p w14:paraId="6FF9900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775" w:type="dxa"/>
            <w:shd w:val="clear" w:color="auto" w:fill="D3D3D3"/>
          </w:tcPr>
          <w:p w14:paraId="5417944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FE2E436" w14:textId="77777777" w:rsidTr="008C4274">
        <w:tc>
          <w:tcPr>
            <w:tcW w:w="1082" w:type="dxa"/>
            <w:shd w:val="clear" w:color="auto" w:fill="D3D3D3"/>
          </w:tcPr>
          <w:p w14:paraId="3AF6E2D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C6869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CA744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7EABF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3C179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3059423F" w14:textId="516A0B90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  <w:shd w:val="clear" w:color="auto" w:fill="D3D3D3"/>
          </w:tcPr>
          <w:p w14:paraId="6B4F287A" w14:textId="006C6A46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  <w:shd w:val="clear" w:color="auto" w:fill="D3D3D3"/>
          </w:tcPr>
          <w:p w14:paraId="56D0B5F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091F29C" w14:textId="77777777" w:rsidTr="008C4274">
        <w:tc>
          <w:tcPr>
            <w:tcW w:w="1082" w:type="dxa"/>
          </w:tcPr>
          <w:p w14:paraId="5E59A6A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05B805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156F5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01BBB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02F6D1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51D243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מְקַד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ְּשָֽׁם׃</w:t>
            </w:r>
          </w:p>
        </w:tc>
        <w:tc>
          <w:tcPr>
            <w:tcW w:w="775" w:type="dxa"/>
          </w:tcPr>
          <w:p w14:paraId="0A7EE13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7B236BD" w14:textId="77777777" w:rsidTr="008C4274">
        <w:tc>
          <w:tcPr>
            <w:tcW w:w="1082" w:type="dxa"/>
          </w:tcPr>
          <w:p w14:paraId="3A1534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A87EB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B6F9F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448B52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245A2C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32785E86" w14:textId="56B05BE3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</w:tcPr>
          <w:p w14:paraId="4ECF09A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DA42F6C" w14:textId="77777777" w:rsidTr="008C4274">
        <w:tc>
          <w:tcPr>
            <w:tcW w:w="1082" w:type="dxa"/>
          </w:tcPr>
          <w:p w14:paraId="0AEAE0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FA61C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2AB95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B9DBA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0D1602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206DC9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75" w:type="dxa"/>
          </w:tcPr>
          <w:p w14:paraId="2ECE5BC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640F2C" w14:paraId="37EB4B0A" w14:textId="77777777" w:rsidTr="008C4274">
        <w:tc>
          <w:tcPr>
            <w:tcW w:w="1082" w:type="dxa"/>
          </w:tcPr>
          <w:p w14:paraId="5EBC104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FCA8A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83EADF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7A4702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6A6ECA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3752DE49" w14:textId="514FD181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, Aaron (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), 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(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775" w:type="dxa"/>
          </w:tcPr>
          <w:p w14:paraId="01265DD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A2BA991" w14:textId="77777777" w:rsidTr="008C4274">
        <w:tc>
          <w:tcPr>
            <w:tcW w:w="1082" w:type="dxa"/>
            <w:shd w:val="clear" w:color="auto" w:fill="D3D3D3"/>
          </w:tcPr>
          <w:p w14:paraId="58AA861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20E7F6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קֹ֑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7DF30D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אכַל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7068458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415" w:type="dxa"/>
            <w:shd w:val="clear" w:color="auto" w:fill="D3D3D3"/>
          </w:tcPr>
          <w:p w14:paraId="6B414A1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כָל־ז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ָ֖ר</w:t>
            </w:r>
          </w:p>
        </w:tc>
        <w:tc>
          <w:tcPr>
            <w:tcW w:w="1286" w:type="dxa"/>
            <w:shd w:val="clear" w:color="auto" w:fill="D3D3D3"/>
          </w:tcPr>
          <w:p w14:paraId="42C4A87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0D8032D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22:10</w:t>
            </w:r>
          </w:p>
        </w:tc>
      </w:tr>
      <w:tr w:rsidR="00CB7466" w:rsidRPr="00CB7466" w14:paraId="2DD6E9D8" w14:textId="77777777" w:rsidTr="008C4274">
        <w:tc>
          <w:tcPr>
            <w:tcW w:w="1082" w:type="dxa"/>
            <w:shd w:val="clear" w:color="auto" w:fill="D3D3D3"/>
          </w:tcPr>
          <w:p w14:paraId="4814E7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64FD6DE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696ECFF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זָר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5B2D6A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784C88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זָר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B10A4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389100C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B1265CC" w14:textId="77777777" w:rsidTr="008C4274">
        <w:tc>
          <w:tcPr>
            <w:tcW w:w="1082" w:type="dxa"/>
            <w:shd w:val="clear" w:color="auto" w:fill="D3D3D3"/>
          </w:tcPr>
          <w:p w14:paraId="28D5D5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2E673F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49EBCA7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5" w:type="dxa"/>
            <w:shd w:val="clear" w:color="auto" w:fill="D3D3D3"/>
          </w:tcPr>
          <w:p w14:paraId="75C410A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7DBF981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3A3A272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3FC248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EB9844C" w14:textId="77777777" w:rsidTr="008C4274">
        <w:tc>
          <w:tcPr>
            <w:tcW w:w="2172" w:type="dxa"/>
            <w:gridSpan w:val="2"/>
          </w:tcPr>
          <w:p w14:paraId="6BD82EA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קֹֽ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ׁ׃</w:t>
            </w:r>
          </w:p>
        </w:tc>
        <w:tc>
          <w:tcPr>
            <w:tcW w:w="2572" w:type="dxa"/>
            <w:gridSpan w:val="2"/>
          </w:tcPr>
          <w:p w14:paraId="5F81C96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אכַל</w:t>
            </w:r>
            <w:proofErr w:type="spellEnd"/>
          </w:p>
        </w:tc>
        <w:tc>
          <w:tcPr>
            <w:tcW w:w="1305" w:type="dxa"/>
          </w:tcPr>
          <w:p w14:paraId="11194D0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2701" w:type="dxa"/>
            <w:gridSpan w:val="2"/>
          </w:tcPr>
          <w:p w14:paraId="12AC53F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ַׁ֥ב כֹּהֵ֛ן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ָׂכִ֖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</w:p>
        </w:tc>
        <w:tc>
          <w:tcPr>
            <w:tcW w:w="775" w:type="dxa"/>
          </w:tcPr>
          <w:p w14:paraId="781D14F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B9622B4" w14:textId="77777777" w:rsidTr="008C4274">
        <w:tc>
          <w:tcPr>
            <w:tcW w:w="2172" w:type="dxa"/>
            <w:gridSpan w:val="2"/>
          </w:tcPr>
          <w:p w14:paraId="7E151F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572" w:type="dxa"/>
            <w:gridSpan w:val="2"/>
          </w:tcPr>
          <w:p w14:paraId="0B597A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כִיר</w:t>
            </w:r>
            <w:proofErr w:type="spellEnd"/>
          </w:p>
        </w:tc>
        <w:tc>
          <w:tcPr>
            <w:tcW w:w="1305" w:type="dxa"/>
          </w:tcPr>
          <w:p w14:paraId="02AA5A0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01" w:type="dxa"/>
            <w:gridSpan w:val="2"/>
          </w:tcPr>
          <w:p w14:paraId="5C4B59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כִיר</w:t>
            </w:r>
            <w:proofErr w:type="spellEnd"/>
          </w:p>
        </w:tc>
        <w:tc>
          <w:tcPr>
            <w:tcW w:w="775" w:type="dxa"/>
          </w:tcPr>
          <w:p w14:paraId="51A6805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7C5678A" w14:textId="77777777" w:rsidTr="008C4274">
        <w:tc>
          <w:tcPr>
            <w:tcW w:w="2172" w:type="dxa"/>
            <w:gridSpan w:val="2"/>
          </w:tcPr>
          <w:p w14:paraId="49BE4D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2" w:type="dxa"/>
            <w:gridSpan w:val="2"/>
          </w:tcPr>
          <w:p w14:paraId="24BC6A0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5" w:type="dxa"/>
          </w:tcPr>
          <w:p w14:paraId="6B3B4D6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01" w:type="dxa"/>
            <w:gridSpan w:val="2"/>
          </w:tcPr>
          <w:p w14:paraId="5D1451B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F908ED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6D27CC8" w14:textId="77777777" w:rsidTr="008C4274">
        <w:tc>
          <w:tcPr>
            <w:tcW w:w="1082" w:type="dxa"/>
            <w:shd w:val="clear" w:color="auto" w:fill="D3D3D3"/>
          </w:tcPr>
          <w:p w14:paraId="0B21D5E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C17BE4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5ECA9C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33AF3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7A76FD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3D7959D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כֹה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ֵ֗ן</w:t>
            </w:r>
          </w:p>
        </w:tc>
        <w:tc>
          <w:tcPr>
            <w:tcW w:w="1286" w:type="dxa"/>
            <w:shd w:val="clear" w:color="auto" w:fill="D3D3D3"/>
          </w:tcPr>
          <w:p w14:paraId="7377ED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5AE3F8F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22:11</w:t>
            </w:r>
          </w:p>
        </w:tc>
      </w:tr>
      <w:tr w:rsidR="00CB7466" w:rsidRPr="00CB7466" w14:paraId="02698FD3" w14:textId="77777777" w:rsidTr="008C4274">
        <w:tc>
          <w:tcPr>
            <w:tcW w:w="1082" w:type="dxa"/>
            <w:shd w:val="clear" w:color="auto" w:fill="D3D3D3"/>
          </w:tcPr>
          <w:p w14:paraId="040A04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F4F5E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2F8D0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E5D35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8E7D87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16839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66470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62B33A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CEF3657" w14:textId="77777777" w:rsidTr="008C4274">
        <w:tc>
          <w:tcPr>
            <w:tcW w:w="1082" w:type="dxa"/>
          </w:tcPr>
          <w:p w14:paraId="26BF325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FFA55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1A0753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3BE32A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קִנְי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ַ֣ן כַּ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סְפ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ֹּ֔ו</w:t>
            </w:r>
          </w:p>
        </w:tc>
        <w:tc>
          <w:tcPr>
            <w:tcW w:w="1305" w:type="dxa"/>
          </w:tcPr>
          <w:p w14:paraId="42A9D87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נֶ֨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1415" w:type="dxa"/>
          </w:tcPr>
          <w:p w14:paraId="08E1C5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יִקְנ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1286" w:type="dxa"/>
          </w:tcPr>
          <w:p w14:paraId="585A77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775" w:type="dxa"/>
          </w:tcPr>
          <w:p w14:paraId="21B9B8B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D469C7A" w14:textId="77777777" w:rsidTr="008C4274">
        <w:tc>
          <w:tcPr>
            <w:tcW w:w="1082" w:type="dxa"/>
          </w:tcPr>
          <w:p w14:paraId="300491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A5C47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13FAF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330430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6D87B8F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1415" w:type="dxa"/>
          </w:tcPr>
          <w:p w14:paraId="0AD07A4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</w:tcPr>
          <w:p w14:paraId="7AF0593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19ADE1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982ED53" w14:textId="77777777" w:rsidTr="008C4274">
        <w:tc>
          <w:tcPr>
            <w:tcW w:w="1082" w:type="dxa"/>
          </w:tcPr>
          <w:p w14:paraId="78EDCD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5FF4D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E3D08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681C9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7C15937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62C781B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</w:tcPr>
          <w:p w14:paraId="1AC9285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21E8FE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A081760" w14:textId="77777777" w:rsidTr="008C4274">
        <w:tc>
          <w:tcPr>
            <w:tcW w:w="1082" w:type="dxa"/>
          </w:tcPr>
          <w:p w14:paraId="0ED77EA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C222C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6076DF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612358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239C80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slave</w:t>
            </w:r>
          </w:p>
        </w:tc>
        <w:tc>
          <w:tcPr>
            <w:tcW w:w="1415" w:type="dxa"/>
          </w:tcPr>
          <w:p w14:paraId="460C666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286" w:type="dxa"/>
          </w:tcPr>
          <w:p w14:paraId="64C1AC7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5019D9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0226B38" w14:textId="77777777" w:rsidTr="008C4274">
        <w:tc>
          <w:tcPr>
            <w:tcW w:w="1082" w:type="dxa"/>
            <w:shd w:val="clear" w:color="auto" w:fill="D3D3D3"/>
          </w:tcPr>
          <w:p w14:paraId="0375B69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5EA63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C0631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4A63D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89A68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בֹּ֑ו</w:t>
            </w:r>
          </w:p>
        </w:tc>
        <w:tc>
          <w:tcPr>
            <w:tcW w:w="1415" w:type="dxa"/>
            <w:shd w:val="clear" w:color="auto" w:fill="D3D3D3"/>
          </w:tcPr>
          <w:p w14:paraId="06997AE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אכַל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490BC8C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ה֖וּא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642164B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A233609" w14:textId="77777777" w:rsidTr="008C4274">
        <w:tc>
          <w:tcPr>
            <w:tcW w:w="1082" w:type="dxa"/>
            <w:shd w:val="clear" w:color="auto" w:fill="D3D3D3"/>
          </w:tcPr>
          <w:p w14:paraId="737824E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32C78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C1A84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0537E0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7E17BC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D3D3D3"/>
          </w:tcPr>
          <w:p w14:paraId="6FA267D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1286" w:type="dxa"/>
            <w:shd w:val="clear" w:color="auto" w:fill="D3D3D3"/>
          </w:tcPr>
          <w:p w14:paraId="4475BEE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775" w:type="dxa"/>
            <w:shd w:val="clear" w:color="auto" w:fill="D3D3D3"/>
          </w:tcPr>
          <w:p w14:paraId="742A69A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CA7A089" w14:textId="77777777" w:rsidTr="008C4274">
        <w:tc>
          <w:tcPr>
            <w:tcW w:w="1082" w:type="dxa"/>
            <w:shd w:val="clear" w:color="auto" w:fill="D3D3D3"/>
          </w:tcPr>
          <w:p w14:paraId="53DCA4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2923E7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F7239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C13377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844852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37B54C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4136B7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B1E18B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D63A6B8" w14:textId="77777777" w:rsidTr="008C4274">
        <w:tc>
          <w:tcPr>
            <w:tcW w:w="1082" w:type="dxa"/>
          </w:tcPr>
          <w:p w14:paraId="45C6A9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1604A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61B6A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4C0B9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609B83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490937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יד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1286" w:type="dxa"/>
          </w:tcPr>
          <w:p w14:paraId="01AEA5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וִ</w:t>
            </w:r>
          </w:p>
        </w:tc>
        <w:tc>
          <w:tcPr>
            <w:tcW w:w="775" w:type="dxa"/>
          </w:tcPr>
          <w:p w14:paraId="2421BD3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B248539" w14:textId="77777777" w:rsidTr="008C4274">
        <w:tc>
          <w:tcPr>
            <w:tcW w:w="1082" w:type="dxa"/>
          </w:tcPr>
          <w:p w14:paraId="32FFA7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4D81DB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1F880B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56EF61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3CE4F6F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36E2B3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יָלִיד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בַּ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יִת-כ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</w:tcPr>
          <w:p w14:paraId="320D0C9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9A7F31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613BC1D" w14:textId="77777777" w:rsidTr="008C4274">
        <w:tc>
          <w:tcPr>
            <w:tcW w:w="1082" w:type="dxa"/>
            <w:shd w:val="clear" w:color="auto" w:fill="D3D3D3"/>
          </w:tcPr>
          <w:p w14:paraId="4317E8C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74AB5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81440E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C09DB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1469A9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בְלַחְמ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1415" w:type="dxa"/>
            <w:shd w:val="clear" w:color="auto" w:fill="D3D3D3"/>
          </w:tcPr>
          <w:p w14:paraId="4CA572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יֹאכְל֥ו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  <w:shd w:val="clear" w:color="auto" w:fill="D3D3D3"/>
          </w:tcPr>
          <w:p w14:paraId="02392F7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הֵ֖ם</w:t>
            </w:r>
          </w:p>
        </w:tc>
        <w:tc>
          <w:tcPr>
            <w:tcW w:w="775" w:type="dxa"/>
            <w:shd w:val="clear" w:color="auto" w:fill="D3D3D3"/>
          </w:tcPr>
          <w:p w14:paraId="66DF0D7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09B8094" w14:textId="77777777" w:rsidTr="008C4274">
        <w:tc>
          <w:tcPr>
            <w:tcW w:w="1082" w:type="dxa"/>
            <w:shd w:val="clear" w:color="auto" w:fill="D3D3D3"/>
          </w:tcPr>
          <w:p w14:paraId="0E246C0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650BA3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2054F0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0B5F1C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7F09FDA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לֶחֶם-כ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3D5582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יָלִיד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בַּ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יִת-כ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1487F21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יָלִיד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בַּ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יִת-כ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3E5EA98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D6B22F8" w14:textId="77777777" w:rsidTr="008C4274">
        <w:tc>
          <w:tcPr>
            <w:tcW w:w="1082" w:type="dxa"/>
            <w:shd w:val="clear" w:color="auto" w:fill="D3D3D3"/>
          </w:tcPr>
          <w:p w14:paraId="78A09F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50E4DF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0D293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98429C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1E437B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1DD67D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4887FE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44385A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F00944B" w14:textId="77777777" w:rsidTr="008C4274">
        <w:tc>
          <w:tcPr>
            <w:tcW w:w="1082" w:type="dxa"/>
          </w:tcPr>
          <w:p w14:paraId="222972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B2D27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E43FBC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11FD2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0CD18E9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5E57BF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בַת־כ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ֹּהֵ֔ן</w:t>
            </w:r>
          </w:p>
        </w:tc>
        <w:tc>
          <w:tcPr>
            <w:tcW w:w="1286" w:type="dxa"/>
          </w:tcPr>
          <w:p w14:paraId="6767B9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75" w:type="dxa"/>
          </w:tcPr>
          <w:p w14:paraId="1152C29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22:12</w:t>
            </w:r>
          </w:p>
        </w:tc>
      </w:tr>
      <w:tr w:rsidR="00CB7466" w:rsidRPr="00CB7466" w14:paraId="2053CC37" w14:textId="77777777" w:rsidTr="008C4274">
        <w:tc>
          <w:tcPr>
            <w:tcW w:w="1082" w:type="dxa"/>
          </w:tcPr>
          <w:p w14:paraId="4445CE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51E21B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00162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03EA1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3DD8E4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44C3569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</w:tcPr>
          <w:p w14:paraId="14DEF4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484BD5B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511F619" w14:textId="77777777" w:rsidTr="008C4274">
        <w:tc>
          <w:tcPr>
            <w:tcW w:w="1082" w:type="dxa"/>
            <w:shd w:val="clear" w:color="auto" w:fill="D3D3D3"/>
          </w:tcPr>
          <w:p w14:paraId="49CE2CE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59E5CD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75D38D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E597C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9F8B53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 זָ֑ר</w:t>
            </w:r>
          </w:p>
        </w:tc>
        <w:tc>
          <w:tcPr>
            <w:tcW w:w="1415" w:type="dxa"/>
            <w:shd w:val="clear" w:color="auto" w:fill="D3D3D3"/>
          </w:tcPr>
          <w:p w14:paraId="254C1B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תִהְי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ֶ֖ה</w:t>
            </w:r>
          </w:p>
        </w:tc>
        <w:tc>
          <w:tcPr>
            <w:tcW w:w="1286" w:type="dxa"/>
            <w:shd w:val="clear" w:color="auto" w:fill="D3D3D3"/>
          </w:tcPr>
          <w:p w14:paraId="73B5A98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כִּ֥י</w:t>
            </w:r>
          </w:p>
        </w:tc>
        <w:tc>
          <w:tcPr>
            <w:tcW w:w="775" w:type="dxa"/>
            <w:shd w:val="clear" w:color="auto" w:fill="D3D3D3"/>
          </w:tcPr>
          <w:p w14:paraId="1B3616B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8218AAF" w14:textId="77777777" w:rsidTr="008C4274">
        <w:tc>
          <w:tcPr>
            <w:tcW w:w="1082" w:type="dxa"/>
            <w:shd w:val="clear" w:color="auto" w:fill="D3D3D3"/>
          </w:tcPr>
          <w:p w14:paraId="1D1AD67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9A2E5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9478D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90CC66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7A24929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6818B32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169DA23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38657AB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6858C14" w14:textId="77777777" w:rsidTr="008C4274">
        <w:tc>
          <w:tcPr>
            <w:tcW w:w="1082" w:type="dxa"/>
            <w:shd w:val="clear" w:color="auto" w:fill="D3D3D3"/>
          </w:tcPr>
          <w:p w14:paraId="29D22B0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EC867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92A404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4F18AA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11605F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3943BFE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7726AA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1690F8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2902E3C" w14:textId="77777777" w:rsidTr="008C4274">
        <w:tc>
          <w:tcPr>
            <w:tcW w:w="1082" w:type="dxa"/>
          </w:tcPr>
          <w:p w14:paraId="5C5BB3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503413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8E8FE5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תֹאכ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ֵֽל׃</w:t>
            </w:r>
          </w:p>
        </w:tc>
        <w:tc>
          <w:tcPr>
            <w:tcW w:w="1286" w:type="dxa"/>
          </w:tcPr>
          <w:p w14:paraId="0D7348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720" w:type="dxa"/>
            <w:gridSpan w:val="2"/>
          </w:tcPr>
          <w:p w14:paraId="1ABF5B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תְרוּמ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הַק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ֳּ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דָש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286" w:type="dxa"/>
          </w:tcPr>
          <w:p w14:paraId="3A38F5F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הִ֕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775" w:type="dxa"/>
          </w:tcPr>
          <w:p w14:paraId="3640E4A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E6CE4C7" w14:textId="77777777" w:rsidTr="008C4274">
        <w:tc>
          <w:tcPr>
            <w:tcW w:w="1082" w:type="dxa"/>
          </w:tcPr>
          <w:p w14:paraId="204A98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8CF050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900A6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</w:tcPr>
          <w:p w14:paraId="5901395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</w:tcPr>
          <w:p w14:paraId="1F02D16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רוּמָה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86" w:type="dxa"/>
          </w:tcPr>
          <w:p w14:paraId="4A28E2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775" w:type="dxa"/>
          </w:tcPr>
          <w:p w14:paraId="1D9529A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5F3400F" w14:textId="77777777" w:rsidTr="008C4274">
        <w:tc>
          <w:tcPr>
            <w:tcW w:w="1082" w:type="dxa"/>
          </w:tcPr>
          <w:p w14:paraId="3291AE1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9CF7AC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7A4D0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</w:tcPr>
          <w:p w14:paraId="18E158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</w:tcPr>
          <w:p w14:paraId="180F4D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1E22C22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67E4A4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8FF50A0" w14:textId="77777777" w:rsidTr="008C4274">
        <w:tc>
          <w:tcPr>
            <w:tcW w:w="1082" w:type="dxa"/>
            <w:shd w:val="clear" w:color="auto" w:fill="D3D3D3"/>
          </w:tcPr>
          <w:p w14:paraId="7FED4B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D84B4B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7153F9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053695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A16CD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בַת־כ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הֵן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</w:t>
            </w:r>
          </w:p>
        </w:tc>
        <w:tc>
          <w:tcPr>
            <w:tcW w:w="1286" w:type="dxa"/>
            <w:shd w:val="clear" w:color="auto" w:fill="D3D3D3"/>
          </w:tcPr>
          <w:p w14:paraId="77C73E3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75" w:type="dxa"/>
            <w:shd w:val="clear" w:color="auto" w:fill="D3D3D3"/>
          </w:tcPr>
          <w:p w14:paraId="31AA2FF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22:13</w:t>
            </w:r>
          </w:p>
        </w:tc>
      </w:tr>
      <w:tr w:rsidR="00CB7466" w:rsidRPr="00CB7466" w14:paraId="6356E8EE" w14:textId="77777777" w:rsidTr="008C4274">
        <w:tc>
          <w:tcPr>
            <w:tcW w:w="1082" w:type="dxa"/>
            <w:shd w:val="clear" w:color="auto" w:fill="D3D3D3"/>
          </w:tcPr>
          <w:p w14:paraId="25C4FCE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127815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399A2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27F7FA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6F62F2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41F36C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3296EEE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ED51C8E" w14:textId="77777777" w:rsidTr="008C4274">
        <w:tc>
          <w:tcPr>
            <w:tcW w:w="1082" w:type="dxa"/>
            <w:shd w:val="clear" w:color="auto" w:fill="D3D3D3"/>
          </w:tcPr>
          <w:p w14:paraId="1832DF5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2AE96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EDBDE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43F5F4A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4DB8A4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3F7E70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0AB833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9C13AA1" w14:textId="77777777" w:rsidTr="008C4274">
        <w:tc>
          <w:tcPr>
            <w:tcW w:w="1082" w:type="dxa"/>
          </w:tcPr>
          <w:p w14:paraId="50B57C7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D754F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86973A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</w:tcPr>
          <w:p w14:paraId="00870F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אַלְמָנ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ָ֣ה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וּגְרוּש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ָׁ֗ה</w:t>
            </w:r>
          </w:p>
        </w:tc>
        <w:tc>
          <w:tcPr>
            <w:tcW w:w="1415" w:type="dxa"/>
          </w:tcPr>
          <w:p w14:paraId="587C03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תִהְי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ֶ֜ה</w:t>
            </w:r>
          </w:p>
        </w:tc>
        <w:tc>
          <w:tcPr>
            <w:tcW w:w="1286" w:type="dxa"/>
          </w:tcPr>
          <w:p w14:paraId="28A6876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כִּ֨י</w:t>
            </w:r>
          </w:p>
        </w:tc>
        <w:tc>
          <w:tcPr>
            <w:tcW w:w="775" w:type="dxa"/>
          </w:tcPr>
          <w:p w14:paraId="17A5412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E44FBAD" w14:textId="77777777" w:rsidTr="008C4274">
        <w:tc>
          <w:tcPr>
            <w:tcW w:w="1082" w:type="dxa"/>
          </w:tcPr>
          <w:p w14:paraId="44F2F4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79D8D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23E1F7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</w:tcPr>
          <w:p w14:paraId="144AC8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415" w:type="dxa"/>
          </w:tcPr>
          <w:p w14:paraId="140C7B4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</w:tcPr>
          <w:p w14:paraId="3DE335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50858B7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3CC12FC" w14:textId="77777777" w:rsidTr="008C4274">
        <w:tc>
          <w:tcPr>
            <w:tcW w:w="1082" w:type="dxa"/>
          </w:tcPr>
          <w:p w14:paraId="2777D7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B8D06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C51DE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</w:tcPr>
          <w:p w14:paraId="5BCBA5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2EA8FAF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</w:tcPr>
          <w:p w14:paraId="23AFCF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2AC507E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77C6185" w14:textId="77777777" w:rsidTr="008C4274">
        <w:tc>
          <w:tcPr>
            <w:tcW w:w="1082" w:type="dxa"/>
            <w:shd w:val="clear" w:color="auto" w:fill="D3D3D3"/>
          </w:tcPr>
          <w:p w14:paraId="27013BF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5674F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751508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58B804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ּ֒</w:t>
            </w:r>
          </w:p>
        </w:tc>
        <w:tc>
          <w:tcPr>
            <w:tcW w:w="1305" w:type="dxa"/>
            <w:shd w:val="clear" w:color="auto" w:fill="D3D3D3"/>
          </w:tcPr>
          <w:p w14:paraId="73C5A5F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ין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007DFEE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זֶרַע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1286" w:type="dxa"/>
            <w:shd w:val="clear" w:color="auto" w:fill="D3D3D3"/>
          </w:tcPr>
          <w:p w14:paraId="7CA9BB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1689974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77729B4" w14:textId="77777777" w:rsidTr="008C4274">
        <w:tc>
          <w:tcPr>
            <w:tcW w:w="1082" w:type="dxa"/>
            <w:shd w:val="clear" w:color="auto" w:fill="D3D3D3"/>
          </w:tcPr>
          <w:p w14:paraId="39B5FB0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56C92A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1434A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D7C4A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7430098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71EADE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5A59F0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76E8F2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8DF8A93" w14:textId="77777777" w:rsidTr="008C4274">
        <w:tc>
          <w:tcPr>
            <w:tcW w:w="1082" w:type="dxa"/>
          </w:tcPr>
          <w:p w14:paraId="3187CA5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16B21E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5FFBB9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נְעוּר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2591" w:type="dxa"/>
            <w:gridSpan w:val="2"/>
          </w:tcPr>
          <w:p w14:paraId="7ECD27B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ֵּ֤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</w:t>
            </w:r>
          </w:p>
        </w:tc>
        <w:tc>
          <w:tcPr>
            <w:tcW w:w="1415" w:type="dxa"/>
          </w:tcPr>
          <w:p w14:paraId="1F795B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שָׁבָ֞ה</w:t>
            </w:r>
          </w:p>
        </w:tc>
        <w:tc>
          <w:tcPr>
            <w:tcW w:w="1286" w:type="dxa"/>
          </w:tcPr>
          <w:p w14:paraId="0DB2EE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</w:tcPr>
          <w:p w14:paraId="24749E0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42F8A67" w14:textId="77777777" w:rsidTr="008C4274">
        <w:tc>
          <w:tcPr>
            <w:tcW w:w="1082" w:type="dxa"/>
          </w:tcPr>
          <w:p w14:paraId="22D3F1E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7F531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46851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</w:tcPr>
          <w:p w14:paraId="41175CF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415" w:type="dxa"/>
          </w:tcPr>
          <w:p w14:paraId="3856901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</w:tcPr>
          <w:p w14:paraId="6BE21E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5CA6559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8E84DA6" w14:textId="77777777" w:rsidTr="008C4274">
        <w:tc>
          <w:tcPr>
            <w:tcW w:w="1082" w:type="dxa"/>
          </w:tcPr>
          <w:p w14:paraId="5EDD82D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2F20C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AC588F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</w:tcPr>
          <w:p w14:paraId="172567B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1107CEF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</w:tcPr>
          <w:p w14:paraId="739B8F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1CFB89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74943A8" w14:textId="77777777" w:rsidTr="008C4274">
        <w:tc>
          <w:tcPr>
            <w:tcW w:w="1082" w:type="dxa"/>
            <w:shd w:val="clear" w:color="auto" w:fill="D3D3D3"/>
          </w:tcPr>
          <w:p w14:paraId="52F78AE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D98C9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97966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716366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</w:t>
            </w:r>
          </w:p>
        </w:tc>
        <w:tc>
          <w:tcPr>
            <w:tcW w:w="2701" w:type="dxa"/>
            <w:gridSpan w:val="2"/>
            <w:shd w:val="clear" w:color="auto" w:fill="D3D3D3"/>
          </w:tcPr>
          <w:p w14:paraId="0D5DAD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775" w:type="dxa"/>
            <w:shd w:val="clear" w:color="auto" w:fill="D3D3D3"/>
          </w:tcPr>
          <w:p w14:paraId="5DDFA1A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A4BDB9F" w14:textId="77777777" w:rsidTr="008C4274">
        <w:tc>
          <w:tcPr>
            <w:tcW w:w="1082" w:type="dxa"/>
            <w:shd w:val="clear" w:color="auto" w:fill="D3D3D3"/>
          </w:tcPr>
          <w:p w14:paraId="00B562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9913DA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3F789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2A56C0F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2701" w:type="dxa"/>
            <w:gridSpan w:val="2"/>
            <w:shd w:val="clear" w:color="auto" w:fill="D3D3D3"/>
          </w:tcPr>
          <w:p w14:paraId="5D369F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139F1DE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02F2FB4" w14:textId="77777777" w:rsidTr="008C4274">
        <w:tc>
          <w:tcPr>
            <w:tcW w:w="1082" w:type="dxa"/>
            <w:shd w:val="clear" w:color="auto" w:fill="D3D3D3"/>
          </w:tcPr>
          <w:p w14:paraId="2B354A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67399D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BE0EFA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4F575FE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701" w:type="dxa"/>
            <w:gridSpan w:val="2"/>
            <w:shd w:val="clear" w:color="auto" w:fill="D3D3D3"/>
          </w:tcPr>
          <w:p w14:paraId="66078A5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A523E5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319BB86" w14:textId="77777777" w:rsidTr="008C4274">
        <w:tc>
          <w:tcPr>
            <w:tcW w:w="1082" w:type="dxa"/>
            <w:shd w:val="clear" w:color="auto" w:fill="auto"/>
          </w:tcPr>
          <w:p w14:paraId="3D45F5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auto"/>
          </w:tcPr>
          <w:p w14:paraId="3FF6FC1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בֹּֽו׃ ס</w:t>
            </w:r>
          </w:p>
        </w:tc>
        <w:tc>
          <w:tcPr>
            <w:tcW w:w="1286" w:type="dxa"/>
            <w:shd w:val="clear" w:color="auto" w:fill="auto"/>
          </w:tcPr>
          <w:p w14:paraId="0131535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אכַל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5C574D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415" w:type="dxa"/>
            <w:shd w:val="clear" w:color="auto" w:fill="auto"/>
          </w:tcPr>
          <w:p w14:paraId="1C36D5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כָל־ז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ָ֖ר</w:t>
            </w:r>
          </w:p>
        </w:tc>
        <w:tc>
          <w:tcPr>
            <w:tcW w:w="1286" w:type="dxa"/>
            <w:shd w:val="clear" w:color="auto" w:fill="auto"/>
          </w:tcPr>
          <w:p w14:paraId="7EBC18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auto"/>
          </w:tcPr>
          <w:p w14:paraId="1106208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19CDFD0" w14:textId="77777777" w:rsidTr="008C4274">
        <w:tc>
          <w:tcPr>
            <w:tcW w:w="1082" w:type="dxa"/>
            <w:shd w:val="clear" w:color="auto" w:fill="auto"/>
          </w:tcPr>
          <w:p w14:paraId="7D3BC22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auto"/>
          </w:tcPr>
          <w:p w14:paraId="7894D8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ַּת 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286" w:type="dxa"/>
            <w:shd w:val="clear" w:color="auto" w:fill="auto"/>
          </w:tcPr>
          <w:p w14:paraId="0136B1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זָר</w:t>
            </w:r>
            <w:proofErr w:type="spellEnd"/>
          </w:p>
        </w:tc>
        <w:tc>
          <w:tcPr>
            <w:tcW w:w="1305" w:type="dxa"/>
            <w:shd w:val="clear" w:color="auto" w:fill="auto"/>
          </w:tcPr>
          <w:p w14:paraId="2A3BFD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14:paraId="5A6AE35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זָר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auto"/>
          </w:tcPr>
          <w:p w14:paraId="51A115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2BD1259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D219892" w14:textId="77777777" w:rsidTr="008C4274">
        <w:tc>
          <w:tcPr>
            <w:tcW w:w="1082" w:type="dxa"/>
            <w:shd w:val="clear" w:color="auto" w:fill="auto"/>
          </w:tcPr>
          <w:p w14:paraId="4A42F7F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auto"/>
          </w:tcPr>
          <w:p w14:paraId="0630A5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auto"/>
          </w:tcPr>
          <w:p w14:paraId="13469A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5" w:type="dxa"/>
            <w:shd w:val="clear" w:color="auto" w:fill="auto"/>
          </w:tcPr>
          <w:p w14:paraId="16A9413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14:paraId="76375DF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auto"/>
          </w:tcPr>
          <w:p w14:paraId="451D23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09F5288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E670FED" w14:textId="77777777" w:rsidTr="008C4274">
        <w:tc>
          <w:tcPr>
            <w:tcW w:w="1082" w:type="dxa"/>
            <w:shd w:val="clear" w:color="auto" w:fill="D3D3D3"/>
          </w:tcPr>
          <w:p w14:paraId="2CE6C95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CC7FB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EF735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CBD31A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1270CF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229412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אִ֕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53B4BAA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5769517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22:14</w:t>
            </w:r>
          </w:p>
        </w:tc>
      </w:tr>
      <w:tr w:rsidR="00CB7466" w:rsidRPr="00CB7466" w14:paraId="2096BE7E" w14:textId="77777777" w:rsidTr="008C4274">
        <w:tc>
          <w:tcPr>
            <w:tcW w:w="1082" w:type="dxa"/>
            <w:shd w:val="clear" w:color="auto" w:fill="D3D3D3"/>
          </w:tcPr>
          <w:p w14:paraId="52DB052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761DEB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0AA17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8452D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70F3D2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54EBCC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D3D3D3"/>
          </w:tcPr>
          <w:p w14:paraId="75239B6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20E105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788377F" w14:textId="77777777" w:rsidTr="008C4274">
        <w:tc>
          <w:tcPr>
            <w:tcW w:w="1082" w:type="dxa"/>
            <w:shd w:val="clear" w:color="auto" w:fill="auto"/>
          </w:tcPr>
          <w:p w14:paraId="5216A13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4934AD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4F3C96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781541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בִּשְׁ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גָג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1305" w:type="dxa"/>
            <w:shd w:val="clear" w:color="auto" w:fill="auto"/>
          </w:tcPr>
          <w:p w14:paraId="57831B7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קֹ֖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auto"/>
          </w:tcPr>
          <w:p w14:paraId="5BC197C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יֹאכ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ַ֥ל</w:t>
            </w:r>
          </w:p>
        </w:tc>
        <w:tc>
          <w:tcPr>
            <w:tcW w:w="1286" w:type="dxa"/>
            <w:shd w:val="clear" w:color="auto" w:fill="auto"/>
          </w:tcPr>
          <w:p w14:paraId="2CE83D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775" w:type="dxa"/>
            <w:shd w:val="clear" w:color="auto" w:fill="auto"/>
          </w:tcPr>
          <w:p w14:paraId="6499B38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7FFB2A4" w14:textId="77777777" w:rsidTr="008C4274">
        <w:tc>
          <w:tcPr>
            <w:tcW w:w="1082" w:type="dxa"/>
            <w:shd w:val="clear" w:color="auto" w:fill="auto"/>
          </w:tcPr>
          <w:p w14:paraId="3FC608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2B5288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8542CB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704497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auto"/>
          </w:tcPr>
          <w:p w14:paraId="126CC2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auto"/>
          </w:tcPr>
          <w:p w14:paraId="717A39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auto"/>
          </w:tcPr>
          <w:p w14:paraId="78F3DD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3E77763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DD09A68" w14:textId="77777777" w:rsidTr="008C4274">
        <w:tc>
          <w:tcPr>
            <w:tcW w:w="1082" w:type="dxa"/>
            <w:shd w:val="clear" w:color="auto" w:fill="auto"/>
          </w:tcPr>
          <w:p w14:paraId="777505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5F4FF5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97F97C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4EED66E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auto"/>
          </w:tcPr>
          <w:p w14:paraId="0490C6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14:paraId="411D7F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auto"/>
          </w:tcPr>
          <w:p w14:paraId="23A533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13AAE2E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937CCB8" w14:textId="77777777" w:rsidTr="008C4274">
        <w:tc>
          <w:tcPr>
            <w:tcW w:w="1082" w:type="dxa"/>
            <w:shd w:val="clear" w:color="auto" w:fill="D3D3D3"/>
          </w:tcPr>
          <w:p w14:paraId="66C048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79A52E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2591" w:type="dxa"/>
            <w:gridSpan w:val="2"/>
            <w:shd w:val="clear" w:color="auto" w:fill="D3D3D3"/>
          </w:tcPr>
          <w:p w14:paraId="50E330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ִֽשִׁ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יתֹו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5" w:type="dxa"/>
            <w:shd w:val="clear" w:color="auto" w:fill="D3D3D3"/>
          </w:tcPr>
          <w:p w14:paraId="36CAC76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יָס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ַ֤ף</w:t>
            </w:r>
          </w:p>
        </w:tc>
        <w:tc>
          <w:tcPr>
            <w:tcW w:w="1286" w:type="dxa"/>
            <w:shd w:val="clear" w:color="auto" w:fill="D3D3D3"/>
          </w:tcPr>
          <w:p w14:paraId="1C4F77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2F9B05B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5320C2C" w14:textId="77777777" w:rsidTr="008C4274">
        <w:tc>
          <w:tcPr>
            <w:tcW w:w="1082" w:type="dxa"/>
            <w:shd w:val="clear" w:color="auto" w:fill="D3D3D3"/>
          </w:tcPr>
          <w:p w14:paraId="1CB59D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7E62CF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2FC13B1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חֲמִיש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ִׁ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ית-לֶחֶם-אִיש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D3D3D3"/>
          </w:tcPr>
          <w:p w14:paraId="230517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D3D3D3"/>
          </w:tcPr>
          <w:p w14:paraId="155260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4448F1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3699DA8" w14:textId="77777777" w:rsidTr="008C4274">
        <w:tc>
          <w:tcPr>
            <w:tcW w:w="1082" w:type="dxa"/>
            <w:shd w:val="clear" w:color="auto" w:fill="D3D3D3"/>
          </w:tcPr>
          <w:p w14:paraId="0C09AA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69EE659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79BC2D7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432A1A3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413D33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3E06AA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1AE43C2" w14:textId="77777777" w:rsidTr="008C4274">
        <w:tc>
          <w:tcPr>
            <w:tcW w:w="1082" w:type="dxa"/>
            <w:shd w:val="clear" w:color="auto" w:fill="auto"/>
          </w:tcPr>
          <w:p w14:paraId="75D206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15619F1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auto"/>
          </w:tcPr>
          <w:p w14:paraId="5D206D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אֶת־הַק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ׁ׃</w:t>
            </w:r>
          </w:p>
        </w:tc>
        <w:tc>
          <w:tcPr>
            <w:tcW w:w="1305" w:type="dxa"/>
            <w:shd w:val="clear" w:color="auto" w:fill="auto"/>
          </w:tcPr>
          <w:p w14:paraId="40045A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ֹּהֵ֖ן</w:t>
            </w:r>
          </w:p>
        </w:tc>
        <w:tc>
          <w:tcPr>
            <w:tcW w:w="1415" w:type="dxa"/>
            <w:shd w:val="clear" w:color="auto" w:fill="auto"/>
          </w:tcPr>
          <w:p w14:paraId="021849B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ַ֥ן</w:t>
            </w:r>
          </w:p>
        </w:tc>
        <w:tc>
          <w:tcPr>
            <w:tcW w:w="1286" w:type="dxa"/>
            <w:shd w:val="clear" w:color="auto" w:fill="auto"/>
          </w:tcPr>
          <w:p w14:paraId="78D1A0C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auto"/>
          </w:tcPr>
          <w:p w14:paraId="1D124A0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434E6E2" w14:textId="77777777" w:rsidTr="008C4274">
        <w:tc>
          <w:tcPr>
            <w:tcW w:w="1082" w:type="dxa"/>
            <w:shd w:val="clear" w:color="auto" w:fill="auto"/>
          </w:tcPr>
          <w:p w14:paraId="756A4E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0A46195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auto"/>
          </w:tcPr>
          <w:p w14:paraId="3E472E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5" w:type="dxa"/>
            <w:shd w:val="clear" w:color="auto" w:fill="auto"/>
          </w:tcPr>
          <w:p w14:paraId="4BD7217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172B41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auto"/>
          </w:tcPr>
          <w:p w14:paraId="7171F8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3C5C18E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2E29A3B" w14:textId="77777777" w:rsidTr="008C4274">
        <w:tc>
          <w:tcPr>
            <w:tcW w:w="1082" w:type="dxa"/>
            <w:shd w:val="clear" w:color="auto" w:fill="auto"/>
          </w:tcPr>
          <w:p w14:paraId="6C8A3B1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0E0932F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auto"/>
          </w:tcPr>
          <w:p w14:paraId="11F56A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auto"/>
          </w:tcPr>
          <w:p w14:paraId="0EF153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14:paraId="5B27CC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  <w:shd w:val="clear" w:color="auto" w:fill="auto"/>
          </w:tcPr>
          <w:p w14:paraId="20EA1B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503CADC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6CDF5CA" w14:textId="77777777" w:rsidTr="008C4274">
        <w:tc>
          <w:tcPr>
            <w:tcW w:w="1082" w:type="dxa"/>
            <w:shd w:val="clear" w:color="auto" w:fill="auto"/>
          </w:tcPr>
          <w:p w14:paraId="0A43B07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61D56F5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auto"/>
          </w:tcPr>
          <w:p w14:paraId="541D399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auto"/>
          </w:tcPr>
          <w:p w14:paraId="00373FA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1415" w:type="dxa"/>
            <w:shd w:val="clear" w:color="auto" w:fill="auto"/>
          </w:tcPr>
          <w:p w14:paraId="6291D5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lay-person</w:t>
            </w:r>
          </w:p>
        </w:tc>
        <w:tc>
          <w:tcPr>
            <w:tcW w:w="1286" w:type="dxa"/>
            <w:shd w:val="clear" w:color="auto" w:fill="auto"/>
          </w:tcPr>
          <w:p w14:paraId="0FC3845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5AB903A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84277D6" w14:textId="77777777" w:rsidTr="008C4274">
        <w:tc>
          <w:tcPr>
            <w:tcW w:w="1082" w:type="dxa"/>
            <w:shd w:val="clear" w:color="auto" w:fill="D3D3D3"/>
          </w:tcPr>
          <w:p w14:paraId="265AEA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8F158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D3D3D3"/>
          </w:tcPr>
          <w:p w14:paraId="2DDB6C7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אֶת־קָדְש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ֵׁ֖י בְּנֵ֣י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</w:t>
            </w:r>
          </w:p>
        </w:tc>
        <w:tc>
          <w:tcPr>
            <w:tcW w:w="1305" w:type="dxa"/>
            <w:shd w:val="clear" w:color="auto" w:fill="D3D3D3"/>
          </w:tcPr>
          <w:p w14:paraId="55DD54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יְחַל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15" w:type="dxa"/>
            <w:shd w:val="clear" w:color="auto" w:fill="D3D3D3"/>
          </w:tcPr>
          <w:p w14:paraId="26F98D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286" w:type="dxa"/>
            <w:shd w:val="clear" w:color="auto" w:fill="D3D3D3"/>
          </w:tcPr>
          <w:p w14:paraId="4EB690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4CCE0FD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22:15</w:t>
            </w:r>
          </w:p>
        </w:tc>
      </w:tr>
      <w:tr w:rsidR="00CB7466" w:rsidRPr="00CB7466" w14:paraId="1CF6C3C3" w14:textId="77777777" w:rsidTr="008C4274">
        <w:tc>
          <w:tcPr>
            <w:tcW w:w="1082" w:type="dxa"/>
            <w:shd w:val="clear" w:color="auto" w:fill="D3D3D3"/>
          </w:tcPr>
          <w:p w14:paraId="48FC00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6A1360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D3D3D3"/>
          </w:tcPr>
          <w:p w14:paraId="71A210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716CFC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7D27046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5CE148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9B76DA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DFB114F" w14:textId="77777777" w:rsidTr="008C4274">
        <w:tc>
          <w:tcPr>
            <w:tcW w:w="1082" w:type="dxa"/>
            <w:shd w:val="clear" w:color="auto" w:fill="D3D3D3"/>
          </w:tcPr>
          <w:p w14:paraId="41C0E1B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FA0D79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  <w:shd w:val="clear" w:color="auto" w:fill="D3D3D3"/>
          </w:tcPr>
          <w:p w14:paraId="787BA41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3A5286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0AFEEA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70821EB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AE27DA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39B5C98" w14:textId="77777777" w:rsidTr="008C4274">
        <w:tc>
          <w:tcPr>
            <w:tcW w:w="1082" w:type="dxa"/>
            <w:shd w:val="clear" w:color="auto" w:fill="auto"/>
          </w:tcPr>
          <w:p w14:paraId="53D3F2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051A03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216431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3B17A91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15BE76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415" w:type="dxa"/>
            <w:shd w:val="clear" w:color="auto" w:fill="auto"/>
          </w:tcPr>
          <w:p w14:paraId="46D5E2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ימו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  <w:shd w:val="clear" w:color="auto" w:fill="auto"/>
          </w:tcPr>
          <w:p w14:paraId="164FB6B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אֵ֥ת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75" w:type="dxa"/>
            <w:shd w:val="clear" w:color="auto" w:fill="auto"/>
          </w:tcPr>
          <w:p w14:paraId="0B2272D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9B9B2B7" w14:textId="77777777" w:rsidTr="008C4274">
        <w:tc>
          <w:tcPr>
            <w:tcW w:w="1082" w:type="dxa"/>
            <w:shd w:val="clear" w:color="auto" w:fill="auto"/>
          </w:tcPr>
          <w:p w14:paraId="3A3C14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2DED3D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1513D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24B9892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7CD021D7" w14:textId="1B8B1A8D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5" w:type="dxa"/>
            <w:shd w:val="clear" w:color="auto" w:fill="auto"/>
          </w:tcPr>
          <w:p w14:paraId="57AF3E0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auto"/>
          </w:tcPr>
          <w:p w14:paraId="78EBCA5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08BE5B1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786ECCC" w14:textId="77777777" w:rsidTr="008C4274">
        <w:tc>
          <w:tcPr>
            <w:tcW w:w="1082" w:type="dxa"/>
            <w:shd w:val="clear" w:color="auto" w:fill="auto"/>
          </w:tcPr>
          <w:p w14:paraId="3409C7C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7642316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646F00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16F7F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7D7B5D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14:paraId="00AC448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  <w:shd w:val="clear" w:color="auto" w:fill="auto"/>
          </w:tcPr>
          <w:p w14:paraId="6BCE0C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5ACCA29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BCE7A10" w14:textId="77777777" w:rsidTr="008C4274">
        <w:tc>
          <w:tcPr>
            <w:tcW w:w="1082" w:type="dxa"/>
            <w:shd w:val="clear" w:color="auto" w:fill="auto"/>
          </w:tcPr>
          <w:p w14:paraId="0E373B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77FE24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6BD1EE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6FBEE1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08D361B0" w14:textId="71AFEE08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15" w:type="dxa"/>
            <w:shd w:val="clear" w:color="auto" w:fill="auto"/>
          </w:tcPr>
          <w:p w14:paraId="30575AE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86" w:type="dxa"/>
            <w:shd w:val="clear" w:color="auto" w:fill="auto"/>
          </w:tcPr>
          <w:p w14:paraId="2247321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2058DAC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58374CF" w14:textId="77777777" w:rsidTr="008C4274">
        <w:tc>
          <w:tcPr>
            <w:tcW w:w="1082" w:type="dxa"/>
            <w:shd w:val="clear" w:color="auto" w:fill="D3D3D3"/>
          </w:tcPr>
          <w:p w14:paraId="0B2D62E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737D60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41B18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E7D0D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ֹ֣ן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ְׁמָ֔ה</w:t>
            </w:r>
          </w:p>
        </w:tc>
        <w:tc>
          <w:tcPr>
            <w:tcW w:w="1305" w:type="dxa"/>
            <w:shd w:val="clear" w:color="auto" w:fill="D3D3D3"/>
          </w:tcPr>
          <w:p w14:paraId="1E7572C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אֹותָם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5" w:type="dxa"/>
            <w:shd w:val="clear" w:color="auto" w:fill="D3D3D3"/>
          </w:tcPr>
          <w:p w14:paraId="1AC15B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ִּׂ֤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  <w:shd w:val="clear" w:color="auto" w:fill="D3D3D3"/>
          </w:tcPr>
          <w:p w14:paraId="06CF71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5F3092F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22:16</w:t>
            </w:r>
          </w:p>
        </w:tc>
      </w:tr>
      <w:tr w:rsidR="00CB7466" w:rsidRPr="00CB7466" w14:paraId="1AE83393" w14:textId="77777777" w:rsidTr="008C4274">
        <w:tc>
          <w:tcPr>
            <w:tcW w:w="1082" w:type="dxa"/>
            <w:shd w:val="clear" w:color="auto" w:fill="D3D3D3"/>
          </w:tcPr>
          <w:p w14:paraId="7F2509E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AFADC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4E65FD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4F6AD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מָה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665F099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66FFC9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7DD1312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D582DF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F55B6F2" w14:textId="77777777" w:rsidTr="008C4274">
        <w:tc>
          <w:tcPr>
            <w:tcW w:w="1082" w:type="dxa"/>
            <w:shd w:val="clear" w:color="auto" w:fill="D3D3D3"/>
          </w:tcPr>
          <w:p w14:paraId="590F55E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C5EA3E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5C1D4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7FBF32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27AB3D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6F72F65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86" w:type="dxa"/>
            <w:shd w:val="clear" w:color="auto" w:fill="D3D3D3"/>
          </w:tcPr>
          <w:p w14:paraId="2860B0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05E5E5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7D439E9" w14:textId="77777777" w:rsidTr="008C4274">
        <w:tc>
          <w:tcPr>
            <w:tcW w:w="1082" w:type="dxa"/>
            <w:shd w:val="clear" w:color="auto" w:fill="D3D3D3"/>
          </w:tcPr>
          <w:p w14:paraId="76585A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693B7C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BFD8B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8E0A18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4CA0AB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15" w:type="dxa"/>
            <w:shd w:val="clear" w:color="auto" w:fill="D3D3D3"/>
          </w:tcPr>
          <w:p w14:paraId="4AE22A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617E6D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A3895B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F69D562" w14:textId="77777777" w:rsidTr="008C4274">
        <w:tc>
          <w:tcPr>
            <w:tcW w:w="1082" w:type="dxa"/>
            <w:shd w:val="clear" w:color="auto" w:fill="auto"/>
          </w:tcPr>
          <w:p w14:paraId="23BE94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61608C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4FFB755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7CD0D5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  <w:shd w:val="clear" w:color="auto" w:fill="auto"/>
          </w:tcPr>
          <w:p w14:paraId="728972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אֶת־קָדְש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ֵׁ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286" w:type="dxa"/>
            <w:shd w:val="clear" w:color="auto" w:fill="auto"/>
          </w:tcPr>
          <w:p w14:paraId="1DFEE1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אָכְל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775" w:type="dxa"/>
            <w:shd w:val="clear" w:color="auto" w:fill="auto"/>
          </w:tcPr>
          <w:p w14:paraId="56239DC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8D308F2" w14:textId="77777777" w:rsidTr="008C4274">
        <w:tc>
          <w:tcPr>
            <w:tcW w:w="1082" w:type="dxa"/>
            <w:shd w:val="clear" w:color="auto" w:fill="auto"/>
          </w:tcPr>
          <w:p w14:paraId="0A2BD9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4F441F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38A91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75F549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  <w:shd w:val="clear" w:color="auto" w:fill="auto"/>
          </w:tcPr>
          <w:p w14:paraId="5E240A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auto"/>
          </w:tcPr>
          <w:p w14:paraId="27B5EA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775" w:type="dxa"/>
            <w:shd w:val="clear" w:color="auto" w:fill="auto"/>
          </w:tcPr>
          <w:p w14:paraId="08FEFA3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DE9CAC7" w14:textId="77777777" w:rsidTr="008C4274">
        <w:tc>
          <w:tcPr>
            <w:tcW w:w="1082" w:type="dxa"/>
            <w:shd w:val="clear" w:color="auto" w:fill="auto"/>
          </w:tcPr>
          <w:p w14:paraId="130AFF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27F439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F5965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39F7F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  <w:shd w:val="clear" w:color="auto" w:fill="auto"/>
          </w:tcPr>
          <w:p w14:paraId="18DD25E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auto"/>
          </w:tcPr>
          <w:p w14:paraId="7703CDA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75" w:type="dxa"/>
            <w:shd w:val="clear" w:color="auto" w:fill="auto"/>
          </w:tcPr>
          <w:p w14:paraId="67F49AF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7F777D5" w14:textId="77777777" w:rsidTr="008C4274">
        <w:tc>
          <w:tcPr>
            <w:tcW w:w="1082" w:type="dxa"/>
            <w:shd w:val="clear" w:color="auto" w:fill="D3D3D3"/>
          </w:tcPr>
          <w:p w14:paraId="7D14EDF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6FAD7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02A4C8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1C78B2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F32070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415" w:type="dxa"/>
            <w:shd w:val="clear" w:color="auto" w:fill="D3D3D3"/>
          </w:tcPr>
          <w:p w14:paraId="0D4542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286" w:type="dxa"/>
            <w:shd w:val="clear" w:color="auto" w:fill="D3D3D3"/>
          </w:tcPr>
          <w:p w14:paraId="350CA5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כִּ֛י</w:t>
            </w:r>
          </w:p>
        </w:tc>
        <w:tc>
          <w:tcPr>
            <w:tcW w:w="775" w:type="dxa"/>
            <w:shd w:val="clear" w:color="auto" w:fill="D3D3D3"/>
          </w:tcPr>
          <w:p w14:paraId="413E23F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B370CE9" w14:textId="77777777" w:rsidTr="008C4274">
        <w:tc>
          <w:tcPr>
            <w:tcW w:w="1082" w:type="dxa"/>
            <w:shd w:val="clear" w:color="auto" w:fill="D3D3D3"/>
          </w:tcPr>
          <w:p w14:paraId="3BBCCE7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5498BE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188697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941F60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22896768" w14:textId="34787105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5" w:type="dxa"/>
            <w:shd w:val="clear" w:color="auto" w:fill="D3D3D3"/>
          </w:tcPr>
          <w:p w14:paraId="0C50CA70" w14:textId="5E7187BB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  <w:shd w:val="clear" w:color="auto" w:fill="D3D3D3"/>
          </w:tcPr>
          <w:p w14:paraId="1272F35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EEF3E5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36AF613" w14:textId="77777777" w:rsidTr="008C4274">
        <w:tc>
          <w:tcPr>
            <w:tcW w:w="1082" w:type="dxa"/>
            <w:shd w:val="clear" w:color="auto" w:fill="auto"/>
          </w:tcPr>
          <w:p w14:paraId="29F70B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058CAA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072706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414F46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193F861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3508011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מְקַד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ְּשָֽׁם׃ פ</w:t>
            </w:r>
          </w:p>
        </w:tc>
        <w:tc>
          <w:tcPr>
            <w:tcW w:w="775" w:type="dxa"/>
            <w:shd w:val="clear" w:color="auto" w:fill="auto"/>
          </w:tcPr>
          <w:p w14:paraId="0F1E95F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18A5BEA" w14:textId="77777777" w:rsidTr="008C4274">
        <w:tc>
          <w:tcPr>
            <w:tcW w:w="1082" w:type="dxa"/>
            <w:shd w:val="clear" w:color="auto" w:fill="auto"/>
          </w:tcPr>
          <w:p w14:paraId="596F013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128F15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163758B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6452255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3E6F46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4DEDE345" w14:textId="3D724281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  <w:shd w:val="clear" w:color="auto" w:fill="auto"/>
          </w:tcPr>
          <w:p w14:paraId="3A34AAD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0FD1772" w14:textId="77777777" w:rsidTr="008C4274">
        <w:tc>
          <w:tcPr>
            <w:tcW w:w="1082" w:type="dxa"/>
            <w:shd w:val="clear" w:color="auto" w:fill="auto"/>
          </w:tcPr>
          <w:p w14:paraId="03F4CBC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6139FB0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8608A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7AADF82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7F1533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6B75E37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75" w:type="dxa"/>
            <w:shd w:val="clear" w:color="auto" w:fill="auto"/>
          </w:tcPr>
          <w:p w14:paraId="24A31F8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640F2C" w14:paraId="0303BF6E" w14:textId="77777777" w:rsidTr="008C4274">
        <w:tc>
          <w:tcPr>
            <w:tcW w:w="1082" w:type="dxa"/>
            <w:shd w:val="clear" w:color="auto" w:fill="auto"/>
          </w:tcPr>
          <w:p w14:paraId="287939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4DB2AD5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AB114A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6717A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5A8385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02ACB87D" w14:textId="42A368EB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, Aaron (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), 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(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775" w:type="dxa"/>
            <w:shd w:val="clear" w:color="auto" w:fill="auto"/>
          </w:tcPr>
          <w:p w14:paraId="372E371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A7403CF" w14:textId="77777777" w:rsidTr="008C4274">
        <w:tc>
          <w:tcPr>
            <w:tcW w:w="1082" w:type="dxa"/>
            <w:shd w:val="clear" w:color="auto" w:fill="D3D3D3"/>
          </w:tcPr>
          <w:p w14:paraId="41D39C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E1B53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961139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C39CA9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305" w:type="dxa"/>
            <w:shd w:val="clear" w:color="auto" w:fill="D3D3D3"/>
          </w:tcPr>
          <w:p w14:paraId="201E064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415" w:type="dxa"/>
            <w:shd w:val="clear" w:color="auto" w:fill="D3D3D3"/>
          </w:tcPr>
          <w:p w14:paraId="3AE3C2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286" w:type="dxa"/>
            <w:shd w:val="clear" w:color="auto" w:fill="D3D3D3"/>
          </w:tcPr>
          <w:p w14:paraId="4EABCF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75" w:type="dxa"/>
            <w:shd w:val="clear" w:color="auto" w:fill="D3D3D3"/>
          </w:tcPr>
          <w:p w14:paraId="30557B9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22:17</w:t>
            </w:r>
          </w:p>
        </w:tc>
      </w:tr>
      <w:tr w:rsidR="00CB7466" w:rsidRPr="00CB7466" w14:paraId="1D2E369B" w14:textId="77777777" w:rsidTr="008C4274">
        <w:tc>
          <w:tcPr>
            <w:tcW w:w="1082" w:type="dxa"/>
            <w:shd w:val="clear" w:color="auto" w:fill="D3D3D3"/>
          </w:tcPr>
          <w:p w14:paraId="2FC30A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884CB5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97A1A5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C50F2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305" w:type="dxa"/>
            <w:shd w:val="clear" w:color="auto" w:fill="D3D3D3"/>
          </w:tcPr>
          <w:p w14:paraId="78671371" w14:textId="1310FF18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5" w:type="dxa"/>
            <w:shd w:val="clear" w:color="auto" w:fill="D3D3D3"/>
          </w:tcPr>
          <w:p w14:paraId="2561BC54" w14:textId="20C38443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  <w:shd w:val="clear" w:color="auto" w:fill="D3D3D3"/>
          </w:tcPr>
          <w:p w14:paraId="3182BA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F2A849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F40FBC9" w14:textId="77777777" w:rsidTr="008C4274">
        <w:tc>
          <w:tcPr>
            <w:tcW w:w="1082" w:type="dxa"/>
            <w:shd w:val="clear" w:color="auto" w:fill="D3D3D3"/>
          </w:tcPr>
          <w:p w14:paraId="10F19B5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FE254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8DBBB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0C628B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3D1449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4E5656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61461F0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A202BE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EF894B5" w14:textId="77777777" w:rsidTr="008C4274">
        <w:tc>
          <w:tcPr>
            <w:tcW w:w="1082" w:type="dxa"/>
            <w:shd w:val="clear" w:color="auto" w:fill="D3D3D3"/>
          </w:tcPr>
          <w:p w14:paraId="1B0810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F75BC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2CF74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BB114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305" w:type="dxa"/>
            <w:shd w:val="clear" w:color="auto" w:fill="D3D3D3"/>
          </w:tcPr>
          <w:p w14:paraId="0362684B" w14:textId="2D1FD30A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15" w:type="dxa"/>
            <w:shd w:val="clear" w:color="auto" w:fill="D3D3D3"/>
          </w:tcPr>
          <w:p w14:paraId="7147C0A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68B7152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2B4038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0D86750" w14:textId="77777777" w:rsidTr="008C4274">
        <w:tc>
          <w:tcPr>
            <w:tcW w:w="1082" w:type="dxa"/>
            <w:shd w:val="clear" w:color="auto" w:fill="auto"/>
          </w:tcPr>
          <w:p w14:paraId="016DB9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697F88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C9EF2A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8D110E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6781FB8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auto"/>
          </w:tcPr>
          <w:p w14:paraId="009C52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81C73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75" w:type="dxa"/>
            <w:shd w:val="clear" w:color="auto" w:fill="auto"/>
          </w:tcPr>
          <w:p w14:paraId="4683942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96181D1" w14:textId="77777777" w:rsidTr="008C4274">
        <w:tc>
          <w:tcPr>
            <w:tcW w:w="1082" w:type="dxa"/>
            <w:shd w:val="clear" w:color="auto" w:fill="auto"/>
          </w:tcPr>
          <w:p w14:paraId="49004B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2B6B5B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09DD9B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2B5A81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1DFDF1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auto"/>
          </w:tcPr>
          <w:p w14:paraId="32215E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452FFC59" w14:textId="616D8558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  <w:shd w:val="clear" w:color="auto" w:fill="auto"/>
          </w:tcPr>
          <w:p w14:paraId="5CF0B52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3D06217" w14:textId="77777777" w:rsidTr="008C4274">
        <w:tc>
          <w:tcPr>
            <w:tcW w:w="1082" w:type="dxa"/>
            <w:shd w:val="clear" w:color="auto" w:fill="auto"/>
          </w:tcPr>
          <w:p w14:paraId="4CBDE5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2C21D56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29048DF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2EC5E88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79769A0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auto"/>
          </w:tcPr>
          <w:p w14:paraId="55FFB23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4D65DB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75" w:type="dxa"/>
            <w:shd w:val="clear" w:color="auto" w:fill="auto"/>
          </w:tcPr>
          <w:p w14:paraId="5799013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2661200" w14:textId="77777777" w:rsidTr="008C4274">
        <w:tc>
          <w:tcPr>
            <w:tcW w:w="1082" w:type="dxa"/>
            <w:shd w:val="clear" w:color="auto" w:fill="D3D3D3"/>
          </w:tcPr>
          <w:p w14:paraId="0C4FCE4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CA9E71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D1341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4006" w:type="dxa"/>
            <w:gridSpan w:val="3"/>
            <w:shd w:val="clear" w:color="auto" w:fill="D3D3D3"/>
          </w:tcPr>
          <w:p w14:paraId="76B1DA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ל־אַהֲר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ֹ֜ן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וְאֶל־ב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ָּנָ֗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 כָּ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1286" w:type="dxa"/>
            <w:shd w:val="clear" w:color="auto" w:fill="D3D3D3"/>
          </w:tcPr>
          <w:p w14:paraId="2006BC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דַּבֵּ֨ר</w:t>
            </w:r>
          </w:p>
        </w:tc>
        <w:tc>
          <w:tcPr>
            <w:tcW w:w="775" w:type="dxa"/>
            <w:shd w:val="clear" w:color="auto" w:fill="D3D3D3"/>
          </w:tcPr>
          <w:p w14:paraId="3D7C3E1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22:18</w:t>
            </w:r>
          </w:p>
        </w:tc>
      </w:tr>
      <w:tr w:rsidR="00CB7466" w:rsidRPr="00CB7466" w14:paraId="26CEEC84" w14:textId="77777777" w:rsidTr="008C4274">
        <w:tc>
          <w:tcPr>
            <w:tcW w:w="1082" w:type="dxa"/>
            <w:shd w:val="clear" w:color="auto" w:fill="D3D3D3"/>
          </w:tcPr>
          <w:p w14:paraId="00CD85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78986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1FCCE7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4006" w:type="dxa"/>
            <w:gridSpan w:val="3"/>
            <w:shd w:val="clear" w:color="auto" w:fill="D3D3D3"/>
          </w:tcPr>
          <w:p w14:paraId="7A8A2D8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200B27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75" w:type="dxa"/>
            <w:shd w:val="clear" w:color="auto" w:fill="D3D3D3"/>
          </w:tcPr>
          <w:p w14:paraId="0FCC2C5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4AD367D" w14:textId="77777777" w:rsidTr="008C4274">
        <w:tc>
          <w:tcPr>
            <w:tcW w:w="1082" w:type="dxa"/>
            <w:shd w:val="clear" w:color="auto" w:fill="D3D3D3"/>
          </w:tcPr>
          <w:p w14:paraId="6B5439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93584C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532B0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4006" w:type="dxa"/>
            <w:gridSpan w:val="3"/>
            <w:shd w:val="clear" w:color="auto" w:fill="D3D3D3"/>
          </w:tcPr>
          <w:p w14:paraId="74BBA6D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5DFC0E9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75" w:type="dxa"/>
            <w:shd w:val="clear" w:color="auto" w:fill="D3D3D3"/>
          </w:tcPr>
          <w:p w14:paraId="29C7E51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B253AA8" w14:textId="77777777" w:rsidTr="008C4274">
        <w:tc>
          <w:tcPr>
            <w:tcW w:w="1082" w:type="dxa"/>
            <w:shd w:val="clear" w:color="auto" w:fill="D3D3D3"/>
          </w:tcPr>
          <w:p w14:paraId="3410590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233AE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3C662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4006" w:type="dxa"/>
            <w:gridSpan w:val="3"/>
            <w:shd w:val="clear" w:color="auto" w:fill="D3D3D3"/>
          </w:tcPr>
          <w:p w14:paraId="2CCC8C1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Israelites,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E26F7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75" w:type="dxa"/>
            <w:shd w:val="clear" w:color="auto" w:fill="D3D3D3"/>
          </w:tcPr>
          <w:p w14:paraId="77FFCB3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D2AFC62" w14:textId="77777777" w:rsidTr="008C4274">
        <w:tc>
          <w:tcPr>
            <w:tcW w:w="1082" w:type="dxa"/>
            <w:shd w:val="clear" w:color="auto" w:fill="auto"/>
          </w:tcPr>
          <w:p w14:paraId="4E4801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3B799C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437650A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auto"/>
          </w:tcPr>
          <w:p w14:paraId="2D00718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15" w:type="dxa"/>
            <w:shd w:val="clear" w:color="auto" w:fill="auto"/>
          </w:tcPr>
          <w:p w14:paraId="050F38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אָמַרְת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</w:t>
            </w:r>
          </w:p>
        </w:tc>
        <w:tc>
          <w:tcPr>
            <w:tcW w:w="1286" w:type="dxa"/>
            <w:shd w:val="clear" w:color="auto" w:fill="auto"/>
          </w:tcPr>
          <w:p w14:paraId="33E840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auto"/>
          </w:tcPr>
          <w:p w14:paraId="6FF6767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3EB78B6" w14:textId="77777777" w:rsidTr="008C4274">
        <w:tc>
          <w:tcPr>
            <w:tcW w:w="1082" w:type="dxa"/>
            <w:shd w:val="clear" w:color="auto" w:fill="auto"/>
          </w:tcPr>
          <w:p w14:paraId="552116F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7179DF2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6B7215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auto"/>
          </w:tcPr>
          <w:p w14:paraId="12AC32F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732AFA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286" w:type="dxa"/>
            <w:shd w:val="clear" w:color="auto" w:fill="auto"/>
          </w:tcPr>
          <w:p w14:paraId="52D04E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1C60AD7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9D88330" w14:textId="77777777" w:rsidTr="008C4274">
        <w:tc>
          <w:tcPr>
            <w:tcW w:w="1082" w:type="dxa"/>
            <w:shd w:val="clear" w:color="auto" w:fill="auto"/>
          </w:tcPr>
          <w:p w14:paraId="3B82A6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1E42E16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6CEBA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auto"/>
          </w:tcPr>
          <w:p w14:paraId="43D12CC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14:paraId="4AAE91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auto"/>
          </w:tcPr>
          <w:p w14:paraId="261E125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6AB26BA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D9CEA57" w14:textId="77777777" w:rsidTr="008C4274">
        <w:tc>
          <w:tcPr>
            <w:tcW w:w="1082" w:type="dxa"/>
            <w:shd w:val="clear" w:color="auto" w:fill="auto"/>
          </w:tcPr>
          <w:p w14:paraId="622DB80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0EF8E9F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7E3455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auto"/>
          </w:tcPr>
          <w:p w14:paraId="38D0B9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Israelites,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3A7454D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286" w:type="dxa"/>
            <w:shd w:val="clear" w:color="auto" w:fill="auto"/>
          </w:tcPr>
          <w:p w14:paraId="1BE6DF5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031311C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904F4C0" w14:textId="77777777" w:rsidTr="008C4274">
        <w:tc>
          <w:tcPr>
            <w:tcW w:w="1082" w:type="dxa"/>
            <w:shd w:val="clear" w:color="auto" w:fill="D3D3D3"/>
          </w:tcPr>
          <w:p w14:paraId="57D6BB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3D7F8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F530B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FE710E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ֵ֗ל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3E8030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ֵּ֨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ֵ֜ל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וּמִן־הַג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ֵּ֣ר</w:t>
            </w:r>
          </w:p>
        </w:tc>
        <w:tc>
          <w:tcPr>
            <w:tcW w:w="1286" w:type="dxa"/>
            <w:shd w:val="clear" w:color="auto" w:fill="D3D3D3"/>
          </w:tcPr>
          <w:p w14:paraId="56E3D6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ׁ֩</w:t>
            </w:r>
          </w:p>
        </w:tc>
        <w:tc>
          <w:tcPr>
            <w:tcW w:w="775" w:type="dxa"/>
            <w:shd w:val="clear" w:color="auto" w:fill="D3D3D3"/>
          </w:tcPr>
          <w:p w14:paraId="7DA75F6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3959951" w14:textId="77777777" w:rsidTr="008C4274">
        <w:tc>
          <w:tcPr>
            <w:tcW w:w="1082" w:type="dxa"/>
            <w:shd w:val="clear" w:color="auto" w:fill="D3D3D3"/>
          </w:tcPr>
          <w:p w14:paraId="6E2E31E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D3D68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7CD7B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10355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57F466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560EC82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10222C7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775" w:type="dxa"/>
            <w:shd w:val="clear" w:color="auto" w:fill="D3D3D3"/>
          </w:tcPr>
          <w:p w14:paraId="0A11452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4351B15" w14:textId="77777777" w:rsidTr="008C4274">
        <w:tc>
          <w:tcPr>
            <w:tcW w:w="1082" w:type="dxa"/>
            <w:shd w:val="clear" w:color="auto" w:fill="auto"/>
          </w:tcPr>
          <w:p w14:paraId="2D27973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662" w:type="dxa"/>
            <w:gridSpan w:val="3"/>
            <w:shd w:val="clear" w:color="auto" w:fill="auto"/>
          </w:tcPr>
          <w:p w14:paraId="62E0C3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לְכָל־נִדְרֵיהֶם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וּלְכָל־נִדְבֹות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1305" w:type="dxa"/>
            <w:shd w:val="clear" w:color="auto" w:fill="auto"/>
          </w:tcPr>
          <w:p w14:paraId="63C5E5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קָרְב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נֹו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5" w:type="dxa"/>
            <w:shd w:val="clear" w:color="auto" w:fill="auto"/>
          </w:tcPr>
          <w:p w14:paraId="39F0E4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יַקְר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1286" w:type="dxa"/>
            <w:shd w:val="clear" w:color="auto" w:fill="auto"/>
          </w:tcPr>
          <w:p w14:paraId="69739A9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775" w:type="dxa"/>
            <w:shd w:val="clear" w:color="auto" w:fill="auto"/>
          </w:tcPr>
          <w:p w14:paraId="12FD8DC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412DB4B" w14:textId="77777777" w:rsidTr="008C4274">
        <w:tc>
          <w:tcPr>
            <w:tcW w:w="1082" w:type="dxa"/>
            <w:shd w:val="clear" w:color="auto" w:fill="auto"/>
          </w:tcPr>
          <w:p w14:paraId="245CBD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662" w:type="dxa"/>
            <w:gridSpan w:val="3"/>
            <w:shd w:val="clear" w:color="auto" w:fill="auto"/>
          </w:tcPr>
          <w:p w14:paraId="14EE5F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נֶדֶר-אִיש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כֹּל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נְדָבָה-אִיש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5" w:type="dxa"/>
            <w:shd w:val="clear" w:color="auto" w:fill="auto"/>
          </w:tcPr>
          <w:p w14:paraId="17DFD74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קָרְב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5" w:type="dxa"/>
            <w:shd w:val="clear" w:color="auto" w:fill="auto"/>
          </w:tcPr>
          <w:p w14:paraId="0151C7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auto"/>
          </w:tcPr>
          <w:p w14:paraId="39513A1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7C2F77C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BC57B48" w14:textId="77777777" w:rsidTr="008C4274">
        <w:tc>
          <w:tcPr>
            <w:tcW w:w="1082" w:type="dxa"/>
            <w:shd w:val="clear" w:color="auto" w:fill="auto"/>
          </w:tcPr>
          <w:p w14:paraId="2273A98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662" w:type="dxa"/>
            <w:gridSpan w:val="3"/>
            <w:shd w:val="clear" w:color="auto" w:fill="auto"/>
          </w:tcPr>
          <w:p w14:paraId="4A3BA5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auto"/>
          </w:tcPr>
          <w:p w14:paraId="6D51391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auto"/>
          </w:tcPr>
          <w:p w14:paraId="600913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86" w:type="dxa"/>
            <w:shd w:val="clear" w:color="auto" w:fill="auto"/>
          </w:tcPr>
          <w:p w14:paraId="573873C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2BBEA4D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32C534A" w14:textId="77777777" w:rsidTr="008C4274">
        <w:tc>
          <w:tcPr>
            <w:tcW w:w="1082" w:type="dxa"/>
            <w:shd w:val="clear" w:color="auto" w:fill="D3D3D3"/>
          </w:tcPr>
          <w:p w14:paraId="72174A1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281C1B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6F0C1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D2FAA5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לְעֹל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305" w:type="dxa"/>
            <w:shd w:val="clear" w:color="auto" w:fill="D3D3D3"/>
          </w:tcPr>
          <w:p w14:paraId="48A60DD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415" w:type="dxa"/>
            <w:shd w:val="clear" w:color="auto" w:fill="D3D3D3"/>
          </w:tcPr>
          <w:p w14:paraId="256EBD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יַקְר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  <w:shd w:val="clear" w:color="auto" w:fill="D3D3D3"/>
          </w:tcPr>
          <w:p w14:paraId="2470D49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75" w:type="dxa"/>
            <w:shd w:val="clear" w:color="auto" w:fill="D3D3D3"/>
          </w:tcPr>
          <w:p w14:paraId="1797BCA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8A3B9F0" w14:textId="77777777" w:rsidTr="008C4274">
        <w:tc>
          <w:tcPr>
            <w:tcW w:w="1082" w:type="dxa"/>
            <w:shd w:val="clear" w:color="auto" w:fill="D3D3D3"/>
          </w:tcPr>
          <w:p w14:paraId="46841F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5C557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ECA6E5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6F7101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4F31F795" w14:textId="69D73E52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5" w:type="dxa"/>
            <w:shd w:val="clear" w:color="auto" w:fill="D3D3D3"/>
          </w:tcPr>
          <w:p w14:paraId="4AF4012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D3D3D3"/>
          </w:tcPr>
          <w:p w14:paraId="0DDDB9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0E352A4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21062A6" w14:textId="77777777" w:rsidTr="008C4274">
        <w:tc>
          <w:tcPr>
            <w:tcW w:w="1082" w:type="dxa"/>
            <w:shd w:val="clear" w:color="auto" w:fill="D3D3D3"/>
          </w:tcPr>
          <w:p w14:paraId="2C2105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9D72D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EF4BA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D9DFF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216F791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4C85535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86" w:type="dxa"/>
            <w:shd w:val="clear" w:color="auto" w:fill="D3D3D3"/>
          </w:tcPr>
          <w:p w14:paraId="31DA8D8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874C0A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74085BE" w14:textId="77777777" w:rsidTr="008C4274">
        <w:tc>
          <w:tcPr>
            <w:tcW w:w="1082" w:type="dxa"/>
            <w:shd w:val="clear" w:color="auto" w:fill="D3D3D3"/>
          </w:tcPr>
          <w:p w14:paraId="69A53D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34147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A66AB8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FCE6BE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3D0E4706" w14:textId="6840EB4B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15" w:type="dxa"/>
            <w:shd w:val="clear" w:color="auto" w:fill="D3D3D3"/>
          </w:tcPr>
          <w:p w14:paraId="67C77D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6B1F08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088B2C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BC3E49C" w14:textId="77777777" w:rsidTr="008C4274">
        <w:tc>
          <w:tcPr>
            <w:tcW w:w="1082" w:type="dxa"/>
            <w:shd w:val="clear" w:color="auto" w:fill="auto"/>
          </w:tcPr>
          <w:p w14:paraId="41579B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5908548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2F9FEF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auto"/>
          </w:tcPr>
          <w:p w14:paraId="25C231A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בַּבָּקָ֕ר בַּכְּשָׂבִ֖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עִז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415" w:type="dxa"/>
            <w:shd w:val="clear" w:color="auto" w:fill="auto"/>
          </w:tcPr>
          <w:p w14:paraId="25F6AB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תָּמִ֣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זָכ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ָ֔ר</w:t>
            </w:r>
          </w:p>
        </w:tc>
        <w:tc>
          <w:tcPr>
            <w:tcW w:w="1286" w:type="dxa"/>
            <w:shd w:val="clear" w:color="auto" w:fill="auto"/>
          </w:tcPr>
          <w:p w14:paraId="031983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רְצֹנְכ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775" w:type="dxa"/>
            <w:shd w:val="clear" w:color="auto" w:fill="auto"/>
          </w:tcPr>
          <w:p w14:paraId="04D3C89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22:19</w:t>
            </w:r>
          </w:p>
        </w:tc>
      </w:tr>
      <w:tr w:rsidR="00CB7466" w:rsidRPr="00CB7466" w14:paraId="3E5184DF" w14:textId="77777777" w:rsidTr="008C4274">
        <w:tc>
          <w:tcPr>
            <w:tcW w:w="1082" w:type="dxa"/>
            <w:shd w:val="clear" w:color="auto" w:fill="auto"/>
          </w:tcPr>
          <w:p w14:paraId="352620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12BECDF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3CEFE1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auto"/>
          </w:tcPr>
          <w:p w14:paraId="599ABB7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כֶּשֶׂב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עֵז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2017BA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מִים</w:t>
            </w:r>
            <w:proofErr w:type="spellEnd"/>
          </w:p>
        </w:tc>
        <w:tc>
          <w:tcPr>
            <w:tcW w:w="1286" w:type="dxa"/>
            <w:shd w:val="clear" w:color="auto" w:fill="auto"/>
          </w:tcPr>
          <w:p w14:paraId="496BBE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מִים</w:t>
            </w:r>
            <w:proofErr w:type="spellEnd"/>
          </w:p>
        </w:tc>
        <w:tc>
          <w:tcPr>
            <w:tcW w:w="775" w:type="dxa"/>
            <w:shd w:val="clear" w:color="auto" w:fill="auto"/>
          </w:tcPr>
          <w:p w14:paraId="4578974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45EE994" w14:textId="77777777" w:rsidTr="008C4274">
        <w:tc>
          <w:tcPr>
            <w:tcW w:w="1082" w:type="dxa"/>
            <w:shd w:val="clear" w:color="auto" w:fill="D3D3D3"/>
          </w:tcPr>
          <w:p w14:paraId="58632A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F5B2DF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7FEE34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2860E09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79518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DEB64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כֹּ֛ל</w:t>
            </w:r>
          </w:p>
        </w:tc>
        <w:tc>
          <w:tcPr>
            <w:tcW w:w="775" w:type="dxa"/>
            <w:shd w:val="clear" w:color="auto" w:fill="D3D3D3"/>
          </w:tcPr>
          <w:p w14:paraId="6A8967C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22:20</w:t>
            </w:r>
          </w:p>
        </w:tc>
      </w:tr>
      <w:tr w:rsidR="00CB7466" w:rsidRPr="00CB7466" w14:paraId="68D98BEE" w14:textId="77777777" w:rsidTr="008C4274">
        <w:tc>
          <w:tcPr>
            <w:tcW w:w="1082" w:type="dxa"/>
            <w:shd w:val="clear" w:color="auto" w:fill="D3D3D3"/>
          </w:tcPr>
          <w:p w14:paraId="383393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DB453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9E2C3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0B855F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69E707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74C6C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</w:t>
            </w:r>
          </w:p>
        </w:tc>
        <w:tc>
          <w:tcPr>
            <w:tcW w:w="775" w:type="dxa"/>
            <w:shd w:val="clear" w:color="auto" w:fill="D3D3D3"/>
          </w:tcPr>
          <w:p w14:paraId="29EC49D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01BDE0B" w14:textId="77777777" w:rsidTr="008C4274">
        <w:tc>
          <w:tcPr>
            <w:tcW w:w="1082" w:type="dxa"/>
            <w:shd w:val="clear" w:color="auto" w:fill="D3D3D3"/>
          </w:tcPr>
          <w:p w14:paraId="7CDA069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33BECF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CFE30A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  <w:shd w:val="clear" w:color="auto" w:fill="D3D3D3"/>
          </w:tcPr>
          <w:p w14:paraId="7E9DFCC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0DF6D3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11FAF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7A2802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5FED332" w14:textId="77777777" w:rsidTr="008C4274">
        <w:tc>
          <w:tcPr>
            <w:tcW w:w="1082" w:type="dxa"/>
            <w:shd w:val="clear" w:color="auto" w:fill="auto"/>
          </w:tcPr>
          <w:p w14:paraId="08221F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201DFF6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39DC17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4B7287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03C6CA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מ֖וּם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7C41ED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בֹּ֥ו</w:t>
            </w:r>
          </w:p>
        </w:tc>
        <w:tc>
          <w:tcPr>
            <w:tcW w:w="1286" w:type="dxa"/>
            <w:shd w:val="clear" w:color="auto" w:fill="auto"/>
          </w:tcPr>
          <w:p w14:paraId="0830CD0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75" w:type="dxa"/>
            <w:shd w:val="clear" w:color="auto" w:fill="auto"/>
          </w:tcPr>
          <w:p w14:paraId="5335E77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9BE2634" w14:textId="77777777" w:rsidTr="008C4274">
        <w:tc>
          <w:tcPr>
            <w:tcW w:w="1082" w:type="dxa"/>
            <w:shd w:val="clear" w:color="auto" w:fill="auto"/>
          </w:tcPr>
          <w:p w14:paraId="2BF8F9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auto"/>
          </w:tcPr>
          <w:p w14:paraId="0992641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50168D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auto"/>
          </w:tcPr>
          <w:p w14:paraId="0C3810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5DDB01A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35DC797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</w:t>
            </w:r>
          </w:p>
        </w:tc>
        <w:tc>
          <w:tcPr>
            <w:tcW w:w="1286" w:type="dxa"/>
            <w:shd w:val="clear" w:color="auto" w:fill="auto"/>
          </w:tcPr>
          <w:p w14:paraId="662D34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auto"/>
          </w:tcPr>
          <w:p w14:paraId="6F451ED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16C16DF" w14:textId="77777777" w:rsidTr="008C4274">
        <w:tc>
          <w:tcPr>
            <w:tcW w:w="1082" w:type="dxa"/>
            <w:shd w:val="clear" w:color="auto" w:fill="D3D3D3"/>
          </w:tcPr>
          <w:p w14:paraId="1ECC86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7625EB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3D75F2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86B27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  <w:shd w:val="clear" w:color="auto" w:fill="D3D3D3"/>
          </w:tcPr>
          <w:p w14:paraId="41EA5B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תַקְר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  <w:shd w:val="clear" w:color="auto" w:fill="D3D3D3"/>
          </w:tcPr>
          <w:p w14:paraId="56D810F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775" w:type="dxa"/>
            <w:shd w:val="clear" w:color="auto" w:fill="D3D3D3"/>
          </w:tcPr>
          <w:p w14:paraId="3A0EB61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5FBDEE3" w14:textId="77777777" w:rsidTr="008C4274">
        <w:tc>
          <w:tcPr>
            <w:tcW w:w="1082" w:type="dxa"/>
            <w:shd w:val="clear" w:color="auto" w:fill="D3D3D3"/>
          </w:tcPr>
          <w:p w14:paraId="0AB661A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1CCE1B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BFBFD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D299D3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  <w:shd w:val="clear" w:color="auto" w:fill="D3D3D3"/>
          </w:tcPr>
          <w:p w14:paraId="10805D6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78C3B3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9C998E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2529C44" w14:textId="77777777" w:rsidTr="008C4274">
        <w:tc>
          <w:tcPr>
            <w:tcW w:w="1082" w:type="dxa"/>
            <w:shd w:val="clear" w:color="auto" w:fill="D3D3D3"/>
          </w:tcPr>
          <w:p w14:paraId="3AA285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7F3F36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4CE49E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8F705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  <w:shd w:val="clear" w:color="auto" w:fill="D3D3D3"/>
          </w:tcPr>
          <w:p w14:paraId="678E87C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86" w:type="dxa"/>
            <w:shd w:val="clear" w:color="auto" w:fill="D3D3D3"/>
          </w:tcPr>
          <w:p w14:paraId="61FAF3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35656F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6D0F079" w14:textId="77777777" w:rsidTr="008C4274">
        <w:tc>
          <w:tcPr>
            <w:tcW w:w="1082" w:type="dxa"/>
          </w:tcPr>
          <w:p w14:paraId="4641BD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</w:tcPr>
          <w:p w14:paraId="630D38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286" w:type="dxa"/>
          </w:tcPr>
          <w:p w14:paraId="0D348CF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1305" w:type="dxa"/>
          </w:tcPr>
          <w:p w14:paraId="341036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לְרָצ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1415" w:type="dxa"/>
          </w:tcPr>
          <w:p w14:paraId="6D19A9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286" w:type="dxa"/>
          </w:tcPr>
          <w:p w14:paraId="0C7A131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כִּי־</w:t>
            </w:r>
          </w:p>
        </w:tc>
        <w:tc>
          <w:tcPr>
            <w:tcW w:w="775" w:type="dxa"/>
          </w:tcPr>
          <w:p w14:paraId="423ADA2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4A9D6B7" w14:textId="77777777" w:rsidTr="008C4274">
        <w:tc>
          <w:tcPr>
            <w:tcW w:w="1082" w:type="dxa"/>
          </w:tcPr>
          <w:p w14:paraId="78A6430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</w:tcPr>
          <w:p w14:paraId="1D661A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</w:tcPr>
          <w:p w14:paraId="711AC62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</w:t>
            </w:r>
          </w:p>
        </w:tc>
        <w:tc>
          <w:tcPr>
            <w:tcW w:w="1305" w:type="dxa"/>
          </w:tcPr>
          <w:p w14:paraId="2B30957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כֹּל</w:t>
            </w:r>
          </w:p>
        </w:tc>
        <w:tc>
          <w:tcPr>
            <w:tcW w:w="1415" w:type="dxa"/>
          </w:tcPr>
          <w:p w14:paraId="01E1F0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53DF159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04C92D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D5160B5" w14:textId="77777777" w:rsidTr="008C4274">
        <w:tc>
          <w:tcPr>
            <w:tcW w:w="1082" w:type="dxa"/>
          </w:tcPr>
          <w:p w14:paraId="029EDC1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</w:tcPr>
          <w:p w14:paraId="236DF4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4C595BF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5" w:type="dxa"/>
          </w:tcPr>
          <w:p w14:paraId="1B2A3B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3E3286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3369D09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D742F8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257B132" w14:textId="77777777" w:rsidTr="008C4274">
        <w:tc>
          <w:tcPr>
            <w:tcW w:w="1082" w:type="dxa"/>
            <w:shd w:val="clear" w:color="auto" w:fill="D3D3D3"/>
          </w:tcPr>
          <w:p w14:paraId="65F7DEF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13264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54C45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A08343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7C7BE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04DC832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286" w:type="dxa"/>
            <w:shd w:val="clear" w:color="auto" w:fill="D3D3D3"/>
          </w:tcPr>
          <w:p w14:paraId="1A9FB68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7C2A003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22:21</w:t>
            </w:r>
          </w:p>
        </w:tc>
      </w:tr>
      <w:tr w:rsidR="00CB7466" w:rsidRPr="00CB7466" w14:paraId="14A11FE7" w14:textId="77777777" w:rsidTr="008C4274">
        <w:tc>
          <w:tcPr>
            <w:tcW w:w="1082" w:type="dxa"/>
            <w:shd w:val="clear" w:color="auto" w:fill="D3D3D3"/>
          </w:tcPr>
          <w:p w14:paraId="2935BC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D88C0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257C56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C3D65C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2A7636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1422D51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D3D3D3"/>
          </w:tcPr>
          <w:p w14:paraId="1756687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8F185A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01BA4C6" w14:textId="77777777" w:rsidTr="008C4274">
        <w:tc>
          <w:tcPr>
            <w:tcW w:w="1082" w:type="dxa"/>
          </w:tcPr>
          <w:p w14:paraId="045198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94C31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B19237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2591" w:type="dxa"/>
            <w:gridSpan w:val="2"/>
          </w:tcPr>
          <w:p w14:paraId="5E73541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זֶֽ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בַח־ש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לָמִים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5" w:type="dxa"/>
          </w:tcPr>
          <w:p w14:paraId="096ED75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יַקְר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1286" w:type="dxa"/>
          </w:tcPr>
          <w:p w14:paraId="7C4819A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775" w:type="dxa"/>
          </w:tcPr>
          <w:p w14:paraId="750C9E2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44ED396" w14:textId="77777777" w:rsidTr="008C4274">
        <w:tc>
          <w:tcPr>
            <w:tcW w:w="1082" w:type="dxa"/>
          </w:tcPr>
          <w:p w14:paraId="3F8CDD6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A15947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8EDE410" w14:textId="76F5CC5A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591" w:type="dxa"/>
            <w:gridSpan w:val="2"/>
          </w:tcPr>
          <w:p w14:paraId="695308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זֶבַח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לֶם</w:t>
            </w:r>
            <w:proofErr w:type="spellEnd"/>
          </w:p>
        </w:tc>
        <w:tc>
          <w:tcPr>
            <w:tcW w:w="1415" w:type="dxa"/>
          </w:tcPr>
          <w:p w14:paraId="316DF3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</w:tcPr>
          <w:p w14:paraId="6214FC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5A3026D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5DBAEFB" w14:textId="77777777" w:rsidTr="008C4274">
        <w:tc>
          <w:tcPr>
            <w:tcW w:w="1082" w:type="dxa"/>
          </w:tcPr>
          <w:p w14:paraId="5F17CD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F43CB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6F2F9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</w:tcPr>
          <w:p w14:paraId="4268B1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4569E07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86" w:type="dxa"/>
          </w:tcPr>
          <w:p w14:paraId="09D5AD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569C5F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1D63533" w14:textId="77777777" w:rsidTr="008C4274">
        <w:tc>
          <w:tcPr>
            <w:tcW w:w="1082" w:type="dxa"/>
          </w:tcPr>
          <w:p w14:paraId="77D493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1277D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2F65DFA" w14:textId="276970DC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591" w:type="dxa"/>
            <w:gridSpan w:val="2"/>
          </w:tcPr>
          <w:p w14:paraId="5080275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5F7342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lay-person</w:t>
            </w:r>
          </w:p>
        </w:tc>
        <w:tc>
          <w:tcPr>
            <w:tcW w:w="1286" w:type="dxa"/>
          </w:tcPr>
          <w:p w14:paraId="63C7298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A92190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DFFCD39" w14:textId="77777777" w:rsidTr="008C4274">
        <w:tc>
          <w:tcPr>
            <w:tcW w:w="1082" w:type="dxa"/>
            <w:shd w:val="clear" w:color="auto" w:fill="D3D3D3"/>
          </w:tcPr>
          <w:p w14:paraId="11C3A6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9D1360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A12233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4DD3D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67A5BA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7F1A0A8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נֶ֨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86" w:type="dxa"/>
            <w:shd w:val="clear" w:color="auto" w:fill="D3D3D3"/>
          </w:tcPr>
          <w:p w14:paraId="2512AB1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לְפַל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ֵּא־</w:t>
            </w:r>
          </w:p>
        </w:tc>
        <w:tc>
          <w:tcPr>
            <w:tcW w:w="775" w:type="dxa"/>
            <w:shd w:val="clear" w:color="auto" w:fill="D3D3D3"/>
          </w:tcPr>
          <w:p w14:paraId="583B823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E0C2823" w14:textId="77777777" w:rsidTr="008C4274">
        <w:tc>
          <w:tcPr>
            <w:tcW w:w="1082" w:type="dxa"/>
            <w:shd w:val="clear" w:color="auto" w:fill="D3D3D3"/>
          </w:tcPr>
          <w:p w14:paraId="597101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F6516C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426C2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E019B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3EC1AF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777BB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נֶדֶר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76178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775" w:type="dxa"/>
            <w:shd w:val="clear" w:color="auto" w:fill="D3D3D3"/>
          </w:tcPr>
          <w:p w14:paraId="316796A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764BA68" w14:textId="77777777" w:rsidTr="008C4274">
        <w:tc>
          <w:tcPr>
            <w:tcW w:w="1082" w:type="dxa"/>
            <w:shd w:val="clear" w:color="auto" w:fill="D3D3D3"/>
          </w:tcPr>
          <w:p w14:paraId="636CB6E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CB0D2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69395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6E114B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3E388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B0399F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443607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67B9364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1076B34" w14:textId="77777777" w:rsidTr="008C4274">
        <w:tc>
          <w:tcPr>
            <w:tcW w:w="1082" w:type="dxa"/>
          </w:tcPr>
          <w:p w14:paraId="7E4FF57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C8957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BEA336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</w:tcPr>
          <w:p w14:paraId="02C3BAD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בַּבָּקָ֖ר אֹ֣ו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בַצ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אן</w:t>
            </w:r>
            <w:proofErr w:type="spellEnd"/>
          </w:p>
        </w:tc>
        <w:tc>
          <w:tcPr>
            <w:tcW w:w="1415" w:type="dxa"/>
          </w:tcPr>
          <w:p w14:paraId="29E450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לִנְדָב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286" w:type="dxa"/>
          </w:tcPr>
          <w:p w14:paraId="36F9E25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אֹ֣ו</w:t>
            </w:r>
          </w:p>
        </w:tc>
        <w:tc>
          <w:tcPr>
            <w:tcW w:w="775" w:type="dxa"/>
          </w:tcPr>
          <w:p w14:paraId="2B6DDEC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6FE8EE7" w14:textId="77777777" w:rsidTr="008C4274">
        <w:tc>
          <w:tcPr>
            <w:tcW w:w="1082" w:type="dxa"/>
          </w:tcPr>
          <w:p w14:paraId="04A8829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FA750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0C9D55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</w:tcPr>
          <w:p w14:paraId="3A0A333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צֹאן</w:t>
            </w:r>
            <w:proofErr w:type="spellEnd"/>
          </w:p>
        </w:tc>
        <w:tc>
          <w:tcPr>
            <w:tcW w:w="1415" w:type="dxa"/>
          </w:tcPr>
          <w:p w14:paraId="345B78D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נְדָבָה</w:t>
            </w:r>
            <w:proofErr w:type="spellEnd"/>
          </w:p>
        </w:tc>
        <w:tc>
          <w:tcPr>
            <w:tcW w:w="1286" w:type="dxa"/>
          </w:tcPr>
          <w:p w14:paraId="343751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493F933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19F1E8F" w14:textId="77777777" w:rsidTr="008C4274">
        <w:tc>
          <w:tcPr>
            <w:tcW w:w="1082" w:type="dxa"/>
            <w:shd w:val="clear" w:color="auto" w:fill="D3D3D3"/>
          </w:tcPr>
          <w:p w14:paraId="0EBCEE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105B3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2D19C7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E6B8A9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EB1C6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לְרָצ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551768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הְיֶה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86" w:type="dxa"/>
            <w:shd w:val="clear" w:color="auto" w:fill="D3D3D3"/>
          </w:tcPr>
          <w:p w14:paraId="7E0CC8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תָּמִ֤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4B6660D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C0C4B97" w14:textId="77777777" w:rsidTr="008C4274">
        <w:tc>
          <w:tcPr>
            <w:tcW w:w="1082" w:type="dxa"/>
            <w:shd w:val="clear" w:color="auto" w:fill="D3D3D3"/>
          </w:tcPr>
          <w:p w14:paraId="40641B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B88AF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5B6F2D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68E6F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515F36A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4CC1B4B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צֹאן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E3E7B7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צֹאן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7E144E4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5AC4CD5" w14:textId="77777777" w:rsidTr="008C4274">
        <w:tc>
          <w:tcPr>
            <w:tcW w:w="1082" w:type="dxa"/>
            <w:shd w:val="clear" w:color="auto" w:fill="D3D3D3"/>
          </w:tcPr>
          <w:p w14:paraId="2EBCD07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C968C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689624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F8B939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58AA97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237EE1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55A63C7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56B6FC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5E76148" w14:textId="77777777" w:rsidTr="008C4274">
        <w:tc>
          <w:tcPr>
            <w:tcW w:w="1082" w:type="dxa"/>
          </w:tcPr>
          <w:p w14:paraId="1E0C66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CD4E9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F02A9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42EB11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בֹּֽו׃</w:t>
            </w:r>
          </w:p>
        </w:tc>
        <w:tc>
          <w:tcPr>
            <w:tcW w:w="1305" w:type="dxa"/>
          </w:tcPr>
          <w:p w14:paraId="1E4D257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יִהְיֶה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415" w:type="dxa"/>
          </w:tcPr>
          <w:p w14:paraId="10A2F2B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286" w:type="dxa"/>
          </w:tcPr>
          <w:p w14:paraId="5647127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ל־מ֖וּם</w:t>
            </w:r>
            <w:proofErr w:type="spellEnd"/>
          </w:p>
        </w:tc>
        <w:tc>
          <w:tcPr>
            <w:tcW w:w="775" w:type="dxa"/>
          </w:tcPr>
          <w:p w14:paraId="7F9BC52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3A4D283" w14:textId="77777777" w:rsidTr="008C4274">
        <w:tc>
          <w:tcPr>
            <w:tcW w:w="1082" w:type="dxa"/>
          </w:tcPr>
          <w:p w14:paraId="688BC13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4809F2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566167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878029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צֹאן</w:t>
            </w:r>
            <w:proofErr w:type="spellEnd"/>
          </w:p>
        </w:tc>
        <w:tc>
          <w:tcPr>
            <w:tcW w:w="1305" w:type="dxa"/>
          </w:tcPr>
          <w:p w14:paraId="4F08E36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1415" w:type="dxa"/>
          </w:tcPr>
          <w:p w14:paraId="2309B4C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4667EF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775" w:type="dxa"/>
          </w:tcPr>
          <w:p w14:paraId="1C61EBE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CDFD5CF" w14:textId="77777777" w:rsidTr="008C4274">
        <w:tc>
          <w:tcPr>
            <w:tcW w:w="1082" w:type="dxa"/>
          </w:tcPr>
          <w:p w14:paraId="152CEF9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7F135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BB0666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9563C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3C68C4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15" w:type="dxa"/>
          </w:tcPr>
          <w:p w14:paraId="1A460A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0C0FD7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56BA1C6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5638D1A" w14:textId="77777777" w:rsidTr="008C4274">
        <w:tc>
          <w:tcPr>
            <w:tcW w:w="1082" w:type="dxa"/>
            <w:shd w:val="clear" w:color="auto" w:fill="D3D3D3"/>
          </w:tcPr>
          <w:p w14:paraId="721A49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590205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536667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292" w:type="dxa"/>
            <w:gridSpan w:val="4"/>
            <w:shd w:val="clear" w:color="auto" w:fill="D3D3D3"/>
          </w:tcPr>
          <w:p w14:paraId="0306364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 אֹ֨ו שָׁ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ב֜וּר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אֹו־חָר֣וּץ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ו־יַב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ֶּ֗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אֹ֤ו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גָרָב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אֹ֣ו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פֶת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205E1BF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22:22</w:t>
            </w:r>
          </w:p>
        </w:tc>
      </w:tr>
      <w:tr w:rsidR="00CB7466" w:rsidRPr="00CB7466" w14:paraId="63367DE8" w14:textId="77777777" w:rsidTr="008C4274">
        <w:tc>
          <w:tcPr>
            <w:tcW w:w="1082" w:type="dxa"/>
            <w:shd w:val="clear" w:color="auto" w:fill="D3D3D3"/>
          </w:tcPr>
          <w:p w14:paraId="6728FC0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A5993B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98511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292" w:type="dxa"/>
            <w:gridSpan w:val="4"/>
            <w:shd w:val="clear" w:color="auto" w:fill="D3D3D3"/>
          </w:tcPr>
          <w:p w14:paraId="1105C72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עַו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חָרוּץ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יַל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פֶת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25B671B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D9E5CA8" w14:textId="77777777" w:rsidTr="008C4274">
        <w:tc>
          <w:tcPr>
            <w:tcW w:w="1082" w:type="dxa"/>
          </w:tcPr>
          <w:p w14:paraId="3C891F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3662" w:type="dxa"/>
            <w:gridSpan w:val="3"/>
          </w:tcPr>
          <w:p w14:paraId="737AD8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אֵ֖לֶּה</w:t>
            </w:r>
          </w:p>
        </w:tc>
        <w:tc>
          <w:tcPr>
            <w:tcW w:w="2720" w:type="dxa"/>
            <w:gridSpan w:val="2"/>
          </w:tcPr>
          <w:p w14:paraId="4AD264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תַקְר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</w:tcPr>
          <w:p w14:paraId="045BD82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75" w:type="dxa"/>
          </w:tcPr>
          <w:p w14:paraId="5280ADF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53EC34E" w14:textId="77777777" w:rsidTr="008C4274">
        <w:tc>
          <w:tcPr>
            <w:tcW w:w="1082" w:type="dxa"/>
          </w:tcPr>
          <w:p w14:paraId="2F556BE7" w14:textId="718B1266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3662" w:type="dxa"/>
            <w:gridSpan w:val="3"/>
          </w:tcPr>
          <w:p w14:paraId="7B1952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עַו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חָרוּץ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יַל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פֶת</w:t>
            </w:r>
            <w:proofErr w:type="spellEnd"/>
          </w:p>
        </w:tc>
        <w:tc>
          <w:tcPr>
            <w:tcW w:w="2720" w:type="dxa"/>
            <w:gridSpan w:val="2"/>
          </w:tcPr>
          <w:p w14:paraId="1586E9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</w:tcPr>
          <w:p w14:paraId="73AA8F1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140927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24D034B" w14:textId="77777777" w:rsidTr="008C4274">
        <w:tc>
          <w:tcPr>
            <w:tcW w:w="1082" w:type="dxa"/>
          </w:tcPr>
          <w:p w14:paraId="63D7617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662" w:type="dxa"/>
            <w:gridSpan w:val="3"/>
          </w:tcPr>
          <w:p w14:paraId="58C34C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</w:tcPr>
          <w:p w14:paraId="575AB9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86" w:type="dxa"/>
          </w:tcPr>
          <w:p w14:paraId="4E958A4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59E71CE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4C6152A" w14:textId="77777777" w:rsidTr="008C4274">
        <w:tc>
          <w:tcPr>
            <w:tcW w:w="1082" w:type="dxa"/>
          </w:tcPr>
          <w:p w14:paraId="2F841642" w14:textId="1E096D26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3662" w:type="dxa"/>
            <w:gridSpan w:val="3"/>
          </w:tcPr>
          <w:p w14:paraId="7956BCC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</w:tcPr>
          <w:p w14:paraId="0F9570E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Israelites,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286" w:type="dxa"/>
          </w:tcPr>
          <w:p w14:paraId="7319B19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BC0213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EB4E91E" w14:textId="77777777" w:rsidTr="008C4274">
        <w:tc>
          <w:tcPr>
            <w:tcW w:w="1082" w:type="dxa"/>
            <w:shd w:val="clear" w:color="auto" w:fill="D3D3D3"/>
          </w:tcPr>
          <w:p w14:paraId="4E26C73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090" w:type="dxa"/>
            <w:shd w:val="clear" w:color="auto" w:fill="D3D3D3"/>
          </w:tcPr>
          <w:p w14:paraId="40B59C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עַל־הַמ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ֵּ֖חַ</w:t>
            </w:r>
          </w:p>
        </w:tc>
        <w:tc>
          <w:tcPr>
            <w:tcW w:w="1286" w:type="dxa"/>
            <w:shd w:val="clear" w:color="auto" w:fill="D3D3D3"/>
          </w:tcPr>
          <w:p w14:paraId="124DBF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ֶ֛ם</w:t>
            </w:r>
          </w:p>
        </w:tc>
        <w:tc>
          <w:tcPr>
            <w:tcW w:w="1286" w:type="dxa"/>
            <w:shd w:val="clear" w:color="auto" w:fill="D3D3D3"/>
          </w:tcPr>
          <w:p w14:paraId="4BC655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נ֥ו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5" w:type="dxa"/>
            <w:shd w:val="clear" w:color="auto" w:fill="D3D3D3"/>
          </w:tcPr>
          <w:p w14:paraId="12BCB6A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415" w:type="dxa"/>
            <w:shd w:val="clear" w:color="auto" w:fill="D3D3D3"/>
          </w:tcPr>
          <w:p w14:paraId="6CB7A1B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ֶּׁ֗ה</w:t>
            </w:r>
          </w:p>
        </w:tc>
        <w:tc>
          <w:tcPr>
            <w:tcW w:w="1286" w:type="dxa"/>
            <w:shd w:val="clear" w:color="auto" w:fill="D3D3D3"/>
          </w:tcPr>
          <w:p w14:paraId="5BC4F30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2DAB464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A1A5F44" w14:textId="77777777" w:rsidTr="008C4274">
        <w:tc>
          <w:tcPr>
            <w:tcW w:w="1082" w:type="dxa"/>
            <w:shd w:val="clear" w:color="auto" w:fill="D3D3D3"/>
          </w:tcPr>
          <w:p w14:paraId="1D5FE204" w14:textId="6333703F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090" w:type="dxa"/>
            <w:shd w:val="clear" w:color="auto" w:fill="D3D3D3"/>
          </w:tcPr>
          <w:p w14:paraId="026E7D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מִזְב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ֵּחַ</w:t>
            </w:r>
          </w:p>
        </w:tc>
        <w:tc>
          <w:tcPr>
            <w:tcW w:w="1286" w:type="dxa"/>
            <w:shd w:val="clear" w:color="auto" w:fill="D3D3D3"/>
          </w:tcPr>
          <w:p w14:paraId="63C543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עַו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חָרוּץ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יַל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פֶת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1C3ED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747251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60AC6D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286" w:type="dxa"/>
            <w:shd w:val="clear" w:color="auto" w:fill="D3D3D3"/>
          </w:tcPr>
          <w:p w14:paraId="5200A31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D7C717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84AB2E9" w14:textId="77777777" w:rsidTr="008C4274">
        <w:tc>
          <w:tcPr>
            <w:tcW w:w="1082" w:type="dxa"/>
            <w:shd w:val="clear" w:color="auto" w:fill="D3D3D3"/>
          </w:tcPr>
          <w:p w14:paraId="50C576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0" w:type="dxa"/>
            <w:shd w:val="clear" w:color="auto" w:fill="D3D3D3"/>
          </w:tcPr>
          <w:p w14:paraId="426446B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1BFABB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7CF6B9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202E5B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2D7019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408AFB6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EDC663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2067F69" w14:textId="77777777" w:rsidTr="008C4274">
        <w:tc>
          <w:tcPr>
            <w:tcW w:w="1082" w:type="dxa"/>
            <w:shd w:val="clear" w:color="auto" w:fill="D3D3D3"/>
          </w:tcPr>
          <w:p w14:paraId="44BE6771" w14:textId="0B10F168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090" w:type="dxa"/>
            <w:shd w:val="clear" w:color="auto" w:fill="D3D3D3"/>
          </w:tcPr>
          <w:p w14:paraId="579328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4393F6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1E64D0F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Israelites,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1CB151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5986BC9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20FE03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BE602C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3B354B9" w14:textId="77777777" w:rsidTr="008C4274">
        <w:tc>
          <w:tcPr>
            <w:tcW w:w="1082" w:type="dxa"/>
          </w:tcPr>
          <w:p w14:paraId="5E52D2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A63A11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B28E37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AAA8DA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</w:tcPr>
          <w:p w14:paraId="7C09994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שֹׁ֥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ֶׂ֖ה שָׂ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ר֣וּע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וְקָל֑וּט</w:t>
            </w:r>
            <w:proofErr w:type="spellEnd"/>
          </w:p>
        </w:tc>
        <w:tc>
          <w:tcPr>
            <w:tcW w:w="1286" w:type="dxa"/>
          </w:tcPr>
          <w:p w14:paraId="1749656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</w:tcPr>
          <w:p w14:paraId="75C3CD9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22:23</w:t>
            </w:r>
          </w:p>
        </w:tc>
      </w:tr>
      <w:tr w:rsidR="00CB7466" w:rsidRPr="00CB7466" w14:paraId="527A744C" w14:textId="77777777" w:rsidTr="008C4274">
        <w:tc>
          <w:tcPr>
            <w:tcW w:w="1082" w:type="dxa"/>
          </w:tcPr>
          <w:p w14:paraId="41C63E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D45B5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65E78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13A625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</w:tcPr>
          <w:p w14:paraId="07DA7B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שֶׂה</w:t>
            </w:r>
          </w:p>
        </w:tc>
        <w:tc>
          <w:tcPr>
            <w:tcW w:w="1286" w:type="dxa"/>
          </w:tcPr>
          <w:p w14:paraId="63B9AD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5463C0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B98110B" w14:textId="77777777" w:rsidTr="008C4274">
        <w:tc>
          <w:tcPr>
            <w:tcW w:w="1082" w:type="dxa"/>
            <w:shd w:val="clear" w:color="auto" w:fill="D3D3D3"/>
          </w:tcPr>
          <w:p w14:paraId="3ECC5C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10872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C2B14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BB59DA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216E73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ֶׂ֣ה</w:t>
            </w:r>
          </w:p>
        </w:tc>
        <w:tc>
          <w:tcPr>
            <w:tcW w:w="1286" w:type="dxa"/>
            <w:shd w:val="clear" w:color="auto" w:fill="D3D3D3"/>
          </w:tcPr>
          <w:p w14:paraId="2558836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נְדָבָה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75" w:type="dxa"/>
            <w:shd w:val="clear" w:color="auto" w:fill="D3D3D3"/>
          </w:tcPr>
          <w:p w14:paraId="4FB69C5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278D62F" w14:textId="77777777" w:rsidTr="008C4274">
        <w:tc>
          <w:tcPr>
            <w:tcW w:w="1082" w:type="dxa"/>
            <w:shd w:val="clear" w:color="auto" w:fill="D3D3D3"/>
          </w:tcPr>
          <w:p w14:paraId="03D2944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08E89D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74A92C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2ED09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שֶׂה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1A89926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AC165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נְדָבָה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586B967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434B456" w14:textId="77777777" w:rsidTr="008C4274">
        <w:tc>
          <w:tcPr>
            <w:tcW w:w="1082" w:type="dxa"/>
            <w:shd w:val="clear" w:color="auto" w:fill="D3D3D3"/>
          </w:tcPr>
          <w:p w14:paraId="60BD99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4AFCD3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761469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9DE203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5986C68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227A2B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3EADD3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3BE5C90" w14:textId="77777777" w:rsidTr="008C4274">
        <w:tc>
          <w:tcPr>
            <w:tcW w:w="1082" w:type="dxa"/>
          </w:tcPr>
          <w:p w14:paraId="14F713A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5BA6B7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BB8FCE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2CC34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יֵרָצ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ֶֽה׃</w:t>
            </w:r>
          </w:p>
        </w:tc>
        <w:tc>
          <w:tcPr>
            <w:tcW w:w="1305" w:type="dxa"/>
          </w:tcPr>
          <w:p w14:paraId="2F0F2C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415" w:type="dxa"/>
          </w:tcPr>
          <w:p w14:paraId="743639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דֶר</w:t>
            </w:r>
            <w:proofErr w:type="spellEnd"/>
          </w:p>
        </w:tc>
        <w:tc>
          <w:tcPr>
            <w:tcW w:w="1286" w:type="dxa"/>
          </w:tcPr>
          <w:p w14:paraId="5F3CF7A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75" w:type="dxa"/>
          </w:tcPr>
          <w:p w14:paraId="40F5760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6E581F5" w14:textId="77777777" w:rsidTr="008C4274">
        <w:tc>
          <w:tcPr>
            <w:tcW w:w="1082" w:type="dxa"/>
          </w:tcPr>
          <w:p w14:paraId="58F1CE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F902FC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984ED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B91B7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שֶׂה</w:t>
            </w:r>
          </w:p>
        </w:tc>
        <w:tc>
          <w:tcPr>
            <w:tcW w:w="1305" w:type="dxa"/>
          </w:tcPr>
          <w:p w14:paraId="102B8A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71754F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נֶדֶר</w:t>
            </w:r>
            <w:proofErr w:type="spellEnd"/>
          </w:p>
        </w:tc>
        <w:tc>
          <w:tcPr>
            <w:tcW w:w="1286" w:type="dxa"/>
          </w:tcPr>
          <w:p w14:paraId="3C786E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32B158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E81EA5E" w14:textId="77777777" w:rsidTr="008C4274">
        <w:tc>
          <w:tcPr>
            <w:tcW w:w="1082" w:type="dxa"/>
          </w:tcPr>
          <w:p w14:paraId="3DB76A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07F4ED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F0010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07D57E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05" w:type="dxa"/>
          </w:tcPr>
          <w:p w14:paraId="13A1DFC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4413C6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45A61B6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1076896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0F978DC" w14:textId="77777777" w:rsidTr="008C4274">
        <w:tc>
          <w:tcPr>
            <w:tcW w:w="1082" w:type="dxa"/>
            <w:shd w:val="clear" w:color="auto" w:fill="D3D3D3"/>
          </w:tcPr>
          <w:p w14:paraId="4908E99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2376" w:type="dxa"/>
            <w:gridSpan w:val="2"/>
            <w:shd w:val="clear" w:color="auto" w:fill="D3D3D3"/>
          </w:tcPr>
          <w:p w14:paraId="75F6571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תַקְר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  <w:shd w:val="clear" w:color="auto" w:fill="D3D3D3"/>
          </w:tcPr>
          <w:p w14:paraId="067701C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1E8B86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מָע֤וּך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ְ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וְכָתוּת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וְנָת֣וּק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וְכָר֔וּת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69C34F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75" w:type="dxa"/>
            <w:shd w:val="clear" w:color="auto" w:fill="D3D3D3"/>
          </w:tcPr>
          <w:p w14:paraId="04D8EC9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22:24</w:t>
            </w:r>
          </w:p>
        </w:tc>
      </w:tr>
      <w:tr w:rsidR="00CB7466" w:rsidRPr="00CB7466" w14:paraId="6856EAFA" w14:textId="77777777" w:rsidTr="008C4274">
        <w:tc>
          <w:tcPr>
            <w:tcW w:w="1082" w:type="dxa"/>
            <w:shd w:val="clear" w:color="auto" w:fill="D3D3D3"/>
          </w:tcPr>
          <w:p w14:paraId="4D9E4A24" w14:textId="3335CADB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376" w:type="dxa"/>
            <w:gridSpan w:val="2"/>
            <w:shd w:val="clear" w:color="auto" w:fill="D3D3D3"/>
          </w:tcPr>
          <w:p w14:paraId="4C8F261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AB5001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7CD26E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מעך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כתת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נתק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כרת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2FF316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BA6C81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8E86DD6" w14:textId="77777777" w:rsidTr="008C4274">
        <w:tc>
          <w:tcPr>
            <w:tcW w:w="1082" w:type="dxa"/>
            <w:shd w:val="clear" w:color="auto" w:fill="D3D3D3"/>
          </w:tcPr>
          <w:p w14:paraId="698163B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376" w:type="dxa"/>
            <w:gridSpan w:val="2"/>
            <w:shd w:val="clear" w:color="auto" w:fill="D3D3D3"/>
          </w:tcPr>
          <w:p w14:paraId="23DC51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86" w:type="dxa"/>
            <w:shd w:val="clear" w:color="auto" w:fill="D3D3D3"/>
          </w:tcPr>
          <w:p w14:paraId="563287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6B8A4F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340A99C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5BB2E3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E1F7303" w14:textId="77777777" w:rsidTr="008C4274">
        <w:tc>
          <w:tcPr>
            <w:tcW w:w="1082" w:type="dxa"/>
            <w:shd w:val="clear" w:color="auto" w:fill="D3D3D3"/>
          </w:tcPr>
          <w:p w14:paraId="17CA88A1" w14:textId="2A6A3CC2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lastRenderedPageBreak/>
              <w:t>Yhwh</w:t>
            </w:r>
          </w:p>
        </w:tc>
        <w:tc>
          <w:tcPr>
            <w:tcW w:w="2376" w:type="dxa"/>
            <w:gridSpan w:val="2"/>
            <w:shd w:val="clear" w:color="auto" w:fill="D3D3D3"/>
          </w:tcPr>
          <w:p w14:paraId="4FE852D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Israelites,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1EBDFC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799E25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430FED4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50E3BF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7455A45" w14:textId="77777777" w:rsidTr="008C4274">
        <w:tc>
          <w:tcPr>
            <w:tcW w:w="1082" w:type="dxa"/>
          </w:tcPr>
          <w:p w14:paraId="378BEC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DF7A76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70DE82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ֽׂוּ׃</w:t>
            </w:r>
          </w:p>
        </w:tc>
        <w:tc>
          <w:tcPr>
            <w:tcW w:w="1305" w:type="dxa"/>
          </w:tcPr>
          <w:p w14:paraId="234024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415" w:type="dxa"/>
          </w:tcPr>
          <w:p w14:paraId="6EB9232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בְאַרְצְכ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286" w:type="dxa"/>
          </w:tcPr>
          <w:p w14:paraId="4F8731B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וּֽ</w:t>
            </w:r>
          </w:p>
        </w:tc>
        <w:tc>
          <w:tcPr>
            <w:tcW w:w="775" w:type="dxa"/>
          </w:tcPr>
          <w:p w14:paraId="108C091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9B14B0F" w14:textId="77777777" w:rsidTr="008C4274">
        <w:tc>
          <w:tcPr>
            <w:tcW w:w="1082" w:type="dxa"/>
          </w:tcPr>
          <w:p w14:paraId="6AA4FBA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65645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46AC7C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5" w:type="dxa"/>
          </w:tcPr>
          <w:p w14:paraId="62424D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249285E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2426A4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99163D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0F75188" w14:textId="77777777" w:rsidTr="008C4274">
        <w:tc>
          <w:tcPr>
            <w:tcW w:w="1082" w:type="dxa"/>
          </w:tcPr>
          <w:p w14:paraId="019971C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6AE34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142423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05" w:type="dxa"/>
          </w:tcPr>
          <w:p w14:paraId="497E559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0EA6BE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2DE802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8BE8B6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2EC29F1" w14:textId="77777777" w:rsidTr="008C4274">
        <w:tc>
          <w:tcPr>
            <w:tcW w:w="1082" w:type="dxa"/>
            <w:shd w:val="clear" w:color="auto" w:fill="D3D3D3"/>
          </w:tcPr>
          <w:p w14:paraId="2AFF70B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ֵ֑לֶּה</w:t>
            </w:r>
          </w:p>
        </w:tc>
        <w:tc>
          <w:tcPr>
            <w:tcW w:w="2376" w:type="dxa"/>
            <w:gridSpan w:val="2"/>
            <w:shd w:val="clear" w:color="auto" w:fill="D3D3D3"/>
          </w:tcPr>
          <w:p w14:paraId="24944A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286" w:type="dxa"/>
            <w:shd w:val="clear" w:color="auto" w:fill="D3D3D3"/>
          </w:tcPr>
          <w:p w14:paraId="67F6B3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תַקְר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5" w:type="dxa"/>
            <w:shd w:val="clear" w:color="auto" w:fill="D3D3D3"/>
          </w:tcPr>
          <w:p w14:paraId="7E5ED2B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415" w:type="dxa"/>
            <w:shd w:val="clear" w:color="auto" w:fill="D3D3D3"/>
          </w:tcPr>
          <w:p w14:paraId="16C71C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ַּ֣ד בֶּ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ן־נֵכ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ָ֗ר</w:t>
            </w:r>
          </w:p>
        </w:tc>
        <w:tc>
          <w:tcPr>
            <w:tcW w:w="1286" w:type="dxa"/>
            <w:shd w:val="clear" w:color="auto" w:fill="D3D3D3"/>
          </w:tcPr>
          <w:p w14:paraId="6FAED8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75" w:type="dxa"/>
            <w:shd w:val="clear" w:color="auto" w:fill="D3D3D3"/>
          </w:tcPr>
          <w:p w14:paraId="21BCCC0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22:25</w:t>
            </w:r>
          </w:p>
        </w:tc>
      </w:tr>
      <w:tr w:rsidR="00CB7466" w:rsidRPr="00CB7466" w14:paraId="7697E5BE" w14:textId="77777777" w:rsidTr="008C4274">
        <w:tc>
          <w:tcPr>
            <w:tcW w:w="1082" w:type="dxa"/>
            <w:shd w:val="clear" w:color="auto" w:fill="D3D3D3"/>
          </w:tcPr>
          <w:p w14:paraId="1911F6F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376" w:type="dxa"/>
            <w:gridSpan w:val="2"/>
            <w:shd w:val="clear" w:color="auto" w:fill="D3D3D3"/>
          </w:tcPr>
          <w:p w14:paraId="613D2C1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02D142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5" w:type="dxa"/>
            <w:shd w:val="clear" w:color="auto" w:fill="D3D3D3"/>
          </w:tcPr>
          <w:p w14:paraId="30F3E18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1720205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46854C5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02CFBD2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C514EA7" w14:textId="77777777" w:rsidTr="008C4274">
        <w:tc>
          <w:tcPr>
            <w:tcW w:w="1082" w:type="dxa"/>
            <w:shd w:val="clear" w:color="auto" w:fill="D3D3D3"/>
          </w:tcPr>
          <w:p w14:paraId="3C5597C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376" w:type="dxa"/>
            <w:gridSpan w:val="2"/>
            <w:shd w:val="clear" w:color="auto" w:fill="D3D3D3"/>
          </w:tcPr>
          <w:p w14:paraId="3AAD3B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22D2BD9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305" w:type="dxa"/>
            <w:shd w:val="clear" w:color="auto" w:fill="D3D3D3"/>
          </w:tcPr>
          <w:p w14:paraId="09C0C94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43F6D7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6FB71F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F535E3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4D594F4" w14:textId="77777777" w:rsidTr="008C4274">
        <w:tc>
          <w:tcPr>
            <w:tcW w:w="3458" w:type="dxa"/>
            <w:gridSpan w:val="3"/>
          </w:tcPr>
          <w:p w14:paraId="76430F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4006" w:type="dxa"/>
            <w:gridSpan w:val="3"/>
          </w:tcPr>
          <w:p w14:paraId="05C0CD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ָ֤ם</w:t>
            </w:r>
          </w:p>
        </w:tc>
        <w:tc>
          <w:tcPr>
            <w:tcW w:w="1286" w:type="dxa"/>
          </w:tcPr>
          <w:p w14:paraId="50A279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775" w:type="dxa"/>
          </w:tcPr>
          <w:p w14:paraId="041DC32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08EDD49" w14:textId="77777777" w:rsidTr="008C4274">
        <w:tc>
          <w:tcPr>
            <w:tcW w:w="3458" w:type="dxa"/>
            <w:gridSpan w:val="3"/>
          </w:tcPr>
          <w:p w14:paraId="10C014E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עַו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חָרוּץ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יַל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פֶת</w:t>
            </w:r>
            <w:proofErr w:type="spellEnd"/>
          </w:p>
        </w:tc>
        <w:tc>
          <w:tcPr>
            <w:tcW w:w="4006" w:type="dxa"/>
            <w:gridSpan w:val="3"/>
          </w:tcPr>
          <w:p w14:paraId="33EFC2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חָת-עַו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חָרוּץ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יַל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פֶת</w:t>
            </w:r>
            <w:proofErr w:type="spellEnd"/>
          </w:p>
        </w:tc>
        <w:tc>
          <w:tcPr>
            <w:tcW w:w="1286" w:type="dxa"/>
          </w:tcPr>
          <w:p w14:paraId="1003CDB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CF866D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EA88053" w14:textId="77777777" w:rsidTr="008C4274">
        <w:tc>
          <w:tcPr>
            <w:tcW w:w="1082" w:type="dxa"/>
            <w:shd w:val="clear" w:color="auto" w:fill="D3D3D3"/>
          </w:tcPr>
          <w:p w14:paraId="63CC31E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BA44D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9376F7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EBD4F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  <w:shd w:val="clear" w:color="auto" w:fill="D3D3D3"/>
          </w:tcPr>
          <w:p w14:paraId="7F915F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בָּ֔ם</w:t>
            </w:r>
          </w:p>
        </w:tc>
        <w:tc>
          <w:tcPr>
            <w:tcW w:w="1286" w:type="dxa"/>
            <w:shd w:val="clear" w:color="auto" w:fill="D3D3D3"/>
          </w:tcPr>
          <w:p w14:paraId="070413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מ֣וּם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4259EB6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9A6FC27" w14:textId="77777777" w:rsidTr="008C4274">
        <w:tc>
          <w:tcPr>
            <w:tcW w:w="1082" w:type="dxa"/>
            <w:shd w:val="clear" w:color="auto" w:fill="D3D3D3"/>
          </w:tcPr>
          <w:p w14:paraId="714FA2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71CEAF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B6F18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017D2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  <w:shd w:val="clear" w:color="auto" w:fill="D3D3D3"/>
          </w:tcPr>
          <w:p w14:paraId="2D02E4F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עַו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חָרוּץ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יַל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פֶת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6317045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050F5E7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430B17F" w14:textId="77777777" w:rsidTr="008C4274">
        <w:tc>
          <w:tcPr>
            <w:tcW w:w="1082" w:type="dxa"/>
          </w:tcPr>
          <w:p w14:paraId="56243B9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70FA88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3EC179F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 פ</w:t>
            </w:r>
          </w:p>
        </w:tc>
        <w:tc>
          <w:tcPr>
            <w:tcW w:w="2720" w:type="dxa"/>
            <w:gridSpan w:val="2"/>
          </w:tcPr>
          <w:p w14:paraId="1F6FFB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יֵרָצ֖ו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</w:tcPr>
          <w:p w14:paraId="2602D08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775" w:type="dxa"/>
          </w:tcPr>
          <w:p w14:paraId="550677D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7700A36" w14:textId="77777777" w:rsidTr="008C4274">
        <w:tc>
          <w:tcPr>
            <w:tcW w:w="1082" w:type="dxa"/>
          </w:tcPr>
          <w:p w14:paraId="0B16440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03CBA2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64BE3C7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720" w:type="dxa"/>
            <w:gridSpan w:val="2"/>
          </w:tcPr>
          <w:p w14:paraId="71217F9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עַו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חָרוּץ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לֶת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יַל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פֶת</w:t>
            </w:r>
            <w:proofErr w:type="spellEnd"/>
          </w:p>
        </w:tc>
        <w:tc>
          <w:tcPr>
            <w:tcW w:w="1286" w:type="dxa"/>
          </w:tcPr>
          <w:p w14:paraId="2D29653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281D4F1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E866739" w14:textId="77777777" w:rsidTr="008C4274">
        <w:tc>
          <w:tcPr>
            <w:tcW w:w="1082" w:type="dxa"/>
          </w:tcPr>
          <w:p w14:paraId="70447F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EE8A31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2" w:type="dxa"/>
            <w:gridSpan w:val="2"/>
          </w:tcPr>
          <w:p w14:paraId="0DC455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400C6FC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382859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</w:tcPr>
          <w:p w14:paraId="7EFFEAD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AE0D63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5287E95" w14:textId="77777777" w:rsidTr="008C4274">
        <w:tc>
          <w:tcPr>
            <w:tcW w:w="1082" w:type="dxa"/>
            <w:shd w:val="clear" w:color="auto" w:fill="D3D3D3"/>
          </w:tcPr>
          <w:p w14:paraId="6532E9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D41F2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5F30D6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856A0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305" w:type="dxa"/>
            <w:shd w:val="clear" w:color="auto" w:fill="D3D3D3"/>
          </w:tcPr>
          <w:p w14:paraId="1E585E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415" w:type="dxa"/>
            <w:shd w:val="clear" w:color="auto" w:fill="D3D3D3"/>
          </w:tcPr>
          <w:p w14:paraId="3F2EA5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286" w:type="dxa"/>
            <w:shd w:val="clear" w:color="auto" w:fill="D3D3D3"/>
          </w:tcPr>
          <w:p w14:paraId="7B9A83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75" w:type="dxa"/>
            <w:shd w:val="clear" w:color="auto" w:fill="D3D3D3"/>
          </w:tcPr>
          <w:p w14:paraId="71A57FE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22:26</w:t>
            </w:r>
          </w:p>
        </w:tc>
      </w:tr>
      <w:tr w:rsidR="00CB7466" w:rsidRPr="00CB7466" w14:paraId="21435572" w14:textId="77777777" w:rsidTr="008C4274">
        <w:tc>
          <w:tcPr>
            <w:tcW w:w="1082" w:type="dxa"/>
            <w:shd w:val="clear" w:color="auto" w:fill="D3D3D3"/>
          </w:tcPr>
          <w:p w14:paraId="2D8D06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64CA24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4F94E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B551C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305" w:type="dxa"/>
            <w:shd w:val="clear" w:color="auto" w:fill="D3D3D3"/>
          </w:tcPr>
          <w:p w14:paraId="4B30955B" w14:textId="645309A3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5" w:type="dxa"/>
            <w:shd w:val="clear" w:color="auto" w:fill="D3D3D3"/>
          </w:tcPr>
          <w:p w14:paraId="21DEA565" w14:textId="4D7B9E68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  <w:shd w:val="clear" w:color="auto" w:fill="D3D3D3"/>
          </w:tcPr>
          <w:p w14:paraId="757BC54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84CB18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DD2B91D" w14:textId="77777777" w:rsidTr="008C4274">
        <w:tc>
          <w:tcPr>
            <w:tcW w:w="1082" w:type="dxa"/>
            <w:shd w:val="clear" w:color="auto" w:fill="D3D3D3"/>
          </w:tcPr>
          <w:p w14:paraId="2F31C23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2F5977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2C0B3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5AD7EF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  <w:shd w:val="clear" w:color="auto" w:fill="D3D3D3"/>
          </w:tcPr>
          <w:p w14:paraId="1BEC28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4DE49D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5681D1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D57011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017E828" w14:textId="77777777" w:rsidTr="008C4274">
        <w:tc>
          <w:tcPr>
            <w:tcW w:w="1082" w:type="dxa"/>
            <w:shd w:val="clear" w:color="auto" w:fill="D3D3D3"/>
          </w:tcPr>
          <w:p w14:paraId="38143F8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BD5645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47789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8DF94A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305" w:type="dxa"/>
            <w:shd w:val="clear" w:color="auto" w:fill="D3D3D3"/>
          </w:tcPr>
          <w:p w14:paraId="7457A3A3" w14:textId="31EB6EC8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15" w:type="dxa"/>
            <w:shd w:val="clear" w:color="auto" w:fill="D3D3D3"/>
          </w:tcPr>
          <w:p w14:paraId="612D888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2ADC1E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993A46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E897677" w14:textId="77777777" w:rsidTr="008C4274">
        <w:tc>
          <w:tcPr>
            <w:tcW w:w="1082" w:type="dxa"/>
          </w:tcPr>
          <w:p w14:paraId="0031F1F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71D5E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CB5102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93936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12E563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0516726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92E6F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75" w:type="dxa"/>
          </w:tcPr>
          <w:p w14:paraId="156F6BD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23982EA" w14:textId="77777777" w:rsidTr="008C4274">
        <w:tc>
          <w:tcPr>
            <w:tcW w:w="1082" w:type="dxa"/>
          </w:tcPr>
          <w:p w14:paraId="2A929F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5EF7E0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FC349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1ED8DD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716678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0322C3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7A4544D" w14:textId="2B5FA723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</w:tcPr>
          <w:p w14:paraId="2642F83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831D65E" w14:textId="77777777" w:rsidTr="008C4274">
        <w:tc>
          <w:tcPr>
            <w:tcW w:w="1082" w:type="dxa"/>
          </w:tcPr>
          <w:p w14:paraId="23602D8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BBFDB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A578B7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B8D3D4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147399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31E296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CB1464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75" w:type="dxa"/>
          </w:tcPr>
          <w:p w14:paraId="17E1457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93F8234" w14:textId="77777777" w:rsidTr="008C4274">
        <w:tc>
          <w:tcPr>
            <w:tcW w:w="1082" w:type="dxa"/>
            <w:shd w:val="clear" w:color="auto" w:fill="D3D3D3"/>
          </w:tcPr>
          <w:p w14:paraId="6AF9B7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904840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D49E3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6B0233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E44A8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  <w:shd w:val="clear" w:color="auto" w:fill="D3D3D3"/>
          </w:tcPr>
          <w:p w14:paraId="7AF7E8A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שֹׁ֣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אֹו־כ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ֶ֤שֶׂב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אֹו־עֵז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75" w:type="dxa"/>
            <w:shd w:val="clear" w:color="auto" w:fill="D3D3D3"/>
          </w:tcPr>
          <w:p w14:paraId="13A5587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22:27</w:t>
            </w:r>
          </w:p>
        </w:tc>
      </w:tr>
      <w:tr w:rsidR="00CB7466" w:rsidRPr="00CB7466" w14:paraId="24C26237" w14:textId="77777777" w:rsidTr="008C4274">
        <w:tc>
          <w:tcPr>
            <w:tcW w:w="1082" w:type="dxa"/>
            <w:shd w:val="clear" w:color="auto" w:fill="D3D3D3"/>
          </w:tcPr>
          <w:p w14:paraId="2472EE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84181C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41D6B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7A608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7AE42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  <w:shd w:val="clear" w:color="auto" w:fill="D3D3D3"/>
          </w:tcPr>
          <w:p w14:paraId="2341AD0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כֶּשֶׂב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עֵז</w:t>
            </w:r>
            <w:proofErr w:type="spellEnd"/>
          </w:p>
        </w:tc>
        <w:tc>
          <w:tcPr>
            <w:tcW w:w="775" w:type="dxa"/>
            <w:shd w:val="clear" w:color="auto" w:fill="D3D3D3"/>
          </w:tcPr>
          <w:p w14:paraId="299719B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CD9B7DC" w14:textId="77777777" w:rsidTr="008C4274">
        <w:tc>
          <w:tcPr>
            <w:tcW w:w="1082" w:type="dxa"/>
          </w:tcPr>
          <w:p w14:paraId="503E9E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D55D83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153E6D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ACC409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08D6C35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320FA1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ָּלֵ֔ד</w:t>
            </w:r>
          </w:p>
        </w:tc>
        <w:tc>
          <w:tcPr>
            <w:tcW w:w="1286" w:type="dxa"/>
          </w:tcPr>
          <w:p w14:paraId="1CB7DDC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775" w:type="dxa"/>
          </w:tcPr>
          <w:p w14:paraId="54C4CC2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316C730" w14:textId="77777777" w:rsidTr="008C4274">
        <w:tc>
          <w:tcPr>
            <w:tcW w:w="1082" w:type="dxa"/>
          </w:tcPr>
          <w:p w14:paraId="676F40C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214BB3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05E9A7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858F2F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776DD3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4B6568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כֶּשֶׂב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עֵז</w:t>
            </w:r>
            <w:proofErr w:type="spellEnd"/>
          </w:p>
        </w:tc>
        <w:tc>
          <w:tcPr>
            <w:tcW w:w="1286" w:type="dxa"/>
          </w:tcPr>
          <w:p w14:paraId="0C66DE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17B527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A85E18C" w14:textId="77777777" w:rsidTr="008C4274">
        <w:tc>
          <w:tcPr>
            <w:tcW w:w="1082" w:type="dxa"/>
          </w:tcPr>
          <w:p w14:paraId="2BE46C3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518ED9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85EE79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BE72E8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7EF18E8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13F560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</w:tcPr>
          <w:p w14:paraId="4774B2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300A34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7F6455F" w14:textId="77777777" w:rsidTr="008C4274">
        <w:tc>
          <w:tcPr>
            <w:tcW w:w="1082" w:type="dxa"/>
            <w:shd w:val="clear" w:color="auto" w:fill="D3D3D3"/>
          </w:tcPr>
          <w:p w14:paraId="6D2A752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0DD22F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E93812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ֹּ֑ו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4BCE6EB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497A29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ָ֛ה</w:t>
            </w:r>
          </w:p>
        </w:tc>
        <w:tc>
          <w:tcPr>
            <w:tcW w:w="1286" w:type="dxa"/>
            <w:shd w:val="clear" w:color="auto" w:fill="D3D3D3"/>
          </w:tcPr>
          <w:p w14:paraId="6E89089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1A1A8F4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D4604CD" w14:textId="77777777" w:rsidTr="008C4274">
        <w:tc>
          <w:tcPr>
            <w:tcW w:w="1082" w:type="dxa"/>
            <w:shd w:val="clear" w:color="auto" w:fill="D3D3D3"/>
          </w:tcPr>
          <w:p w14:paraId="0DD00D0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19186C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6EBB4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כֶּשֶׂב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עֵז</w:t>
            </w:r>
            <w:proofErr w:type="spellEnd"/>
          </w:p>
        </w:tc>
        <w:tc>
          <w:tcPr>
            <w:tcW w:w="2591" w:type="dxa"/>
            <w:gridSpan w:val="2"/>
            <w:shd w:val="clear" w:color="auto" w:fill="D3D3D3"/>
          </w:tcPr>
          <w:p w14:paraId="5B8859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18D266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כֶּשֶׂב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עֵז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5AA48B6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583D31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A033335" w14:textId="77777777" w:rsidTr="008C4274">
        <w:tc>
          <w:tcPr>
            <w:tcW w:w="1082" w:type="dxa"/>
            <w:shd w:val="clear" w:color="auto" w:fill="D3D3D3"/>
          </w:tcPr>
          <w:p w14:paraId="6233189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D435D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C5A7F0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36C74C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16D3EC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5B1352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0F46CBC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0F0F80E" w14:textId="77777777" w:rsidTr="008C4274">
        <w:tc>
          <w:tcPr>
            <w:tcW w:w="1082" w:type="dxa"/>
          </w:tcPr>
          <w:p w14:paraId="57D043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090" w:type="dxa"/>
          </w:tcPr>
          <w:p w14:paraId="6BB6CDB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לְקָרְב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ַּ֥ן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ֶּׁ֖ה</w:t>
            </w:r>
          </w:p>
        </w:tc>
        <w:tc>
          <w:tcPr>
            <w:tcW w:w="1286" w:type="dxa"/>
          </w:tcPr>
          <w:p w14:paraId="5EFFA72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יֵרָצ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ֶ֕ה</w:t>
            </w:r>
          </w:p>
        </w:tc>
        <w:tc>
          <w:tcPr>
            <w:tcW w:w="1286" w:type="dxa"/>
          </w:tcPr>
          <w:p w14:paraId="10BC2E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לְאָה</w:t>
            </w:r>
            <w:proofErr w:type="spellEnd"/>
          </w:p>
        </w:tc>
        <w:tc>
          <w:tcPr>
            <w:tcW w:w="1305" w:type="dxa"/>
          </w:tcPr>
          <w:p w14:paraId="1E4CF7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</w:t>
            </w:r>
          </w:p>
        </w:tc>
        <w:tc>
          <w:tcPr>
            <w:tcW w:w="1415" w:type="dxa"/>
          </w:tcPr>
          <w:p w14:paraId="09CCC5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ֹּ֤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מִינִי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86" w:type="dxa"/>
          </w:tcPr>
          <w:p w14:paraId="0FBFBE8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75" w:type="dxa"/>
          </w:tcPr>
          <w:p w14:paraId="49FCC3D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A826DC5" w14:textId="77777777" w:rsidTr="008C4274">
        <w:tc>
          <w:tcPr>
            <w:tcW w:w="1082" w:type="dxa"/>
          </w:tcPr>
          <w:p w14:paraId="3768DD5F" w14:textId="659E70C6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090" w:type="dxa"/>
          </w:tcPr>
          <w:p w14:paraId="4D0146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קָרְב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286" w:type="dxa"/>
          </w:tcPr>
          <w:p w14:paraId="44F6A7E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כֶּשֶׂב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עֵז</w:t>
            </w:r>
            <w:proofErr w:type="spellEnd"/>
          </w:p>
        </w:tc>
        <w:tc>
          <w:tcPr>
            <w:tcW w:w="1286" w:type="dxa"/>
          </w:tcPr>
          <w:p w14:paraId="4593EB2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56B15E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6D7426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1BEF02F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B50817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B6BC520" w14:textId="77777777" w:rsidTr="008C4274">
        <w:tc>
          <w:tcPr>
            <w:tcW w:w="1082" w:type="dxa"/>
          </w:tcPr>
          <w:p w14:paraId="18B9EE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0" w:type="dxa"/>
          </w:tcPr>
          <w:p w14:paraId="2FFA50C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30F9F1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</w:tcPr>
          <w:p w14:paraId="7FA65A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5" w:type="dxa"/>
          </w:tcPr>
          <w:p w14:paraId="2BE9382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2D1C47E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30FF15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44EB8C2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B2954F3" w14:textId="77777777" w:rsidTr="008C4274">
        <w:tc>
          <w:tcPr>
            <w:tcW w:w="1082" w:type="dxa"/>
            <w:shd w:val="clear" w:color="auto" w:fill="D3D3D3"/>
          </w:tcPr>
          <w:p w14:paraId="10762F2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0FA919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7AFA20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7E7900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98E34B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6F88285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שֹׁ֖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אֹו־ש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ֶׂ֑ה</w:t>
            </w:r>
          </w:p>
        </w:tc>
        <w:tc>
          <w:tcPr>
            <w:tcW w:w="1286" w:type="dxa"/>
            <w:shd w:val="clear" w:color="auto" w:fill="D3D3D3"/>
          </w:tcPr>
          <w:p w14:paraId="55807A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3CF12BC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22:28</w:t>
            </w:r>
          </w:p>
        </w:tc>
      </w:tr>
      <w:tr w:rsidR="00CB7466" w:rsidRPr="00CB7466" w14:paraId="2556B681" w14:textId="77777777" w:rsidTr="008C4274">
        <w:tc>
          <w:tcPr>
            <w:tcW w:w="1082" w:type="dxa"/>
            <w:shd w:val="clear" w:color="auto" w:fill="D3D3D3"/>
          </w:tcPr>
          <w:p w14:paraId="4BACB8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C1ED43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5C14DD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3D388C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533B8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6C2F52C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שֶׂה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D3D3D3"/>
          </w:tcPr>
          <w:p w14:paraId="6E88521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7EC34C6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4B0EE37" w14:textId="77777777" w:rsidTr="008C4274">
        <w:tc>
          <w:tcPr>
            <w:tcW w:w="2172" w:type="dxa"/>
            <w:gridSpan w:val="2"/>
          </w:tcPr>
          <w:p w14:paraId="0AA4376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בְּיֹ֥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אֶח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ָֽד׃</w:t>
            </w:r>
          </w:p>
        </w:tc>
        <w:tc>
          <w:tcPr>
            <w:tcW w:w="2572" w:type="dxa"/>
            <w:gridSpan w:val="2"/>
          </w:tcPr>
          <w:p w14:paraId="58EF0BC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חֲט֖ו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5" w:type="dxa"/>
          </w:tcPr>
          <w:p w14:paraId="65A431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701" w:type="dxa"/>
            <w:gridSpan w:val="2"/>
          </w:tcPr>
          <w:p w14:paraId="6702618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ֹ֣ו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ְּנֹ֔ו</w:t>
            </w:r>
          </w:p>
        </w:tc>
        <w:tc>
          <w:tcPr>
            <w:tcW w:w="775" w:type="dxa"/>
          </w:tcPr>
          <w:p w14:paraId="61646CD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D7ACF42" w14:textId="77777777" w:rsidTr="008C4274">
        <w:tc>
          <w:tcPr>
            <w:tcW w:w="2172" w:type="dxa"/>
            <w:gridSpan w:val="2"/>
          </w:tcPr>
          <w:p w14:paraId="72AF99F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2" w:type="dxa"/>
            <w:gridSpan w:val="2"/>
          </w:tcPr>
          <w:p w14:paraId="55B22E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05" w:type="dxa"/>
          </w:tcPr>
          <w:p w14:paraId="2F9BF3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01" w:type="dxa"/>
            <w:gridSpan w:val="2"/>
          </w:tcPr>
          <w:p w14:paraId="0CC7D18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בֵּן-שֹׁ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שֶׂה</w:t>
            </w:r>
          </w:p>
        </w:tc>
        <w:tc>
          <w:tcPr>
            <w:tcW w:w="775" w:type="dxa"/>
          </w:tcPr>
          <w:p w14:paraId="68BEDEE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5861DA1" w14:textId="77777777" w:rsidTr="008C4274">
        <w:tc>
          <w:tcPr>
            <w:tcW w:w="2172" w:type="dxa"/>
            <w:gridSpan w:val="2"/>
          </w:tcPr>
          <w:p w14:paraId="6B6E1AC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2" w:type="dxa"/>
            <w:gridSpan w:val="2"/>
          </w:tcPr>
          <w:p w14:paraId="7A060B3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5" w:type="dxa"/>
          </w:tcPr>
          <w:p w14:paraId="54EA70B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40F1F3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D06B8E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25F14F9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8F52508" w14:textId="77777777" w:rsidTr="008C4274">
        <w:tc>
          <w:tcPr>
            <w:tcW w:w="1082" w:type="dxa"/>
            <w:shd w:val="clear" w:color="auto" w:fill="D3D3D3"/>
          </w:tcPr>
          <w:p w14:paraId="752B8CE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2C9EEA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1286" w:type="dxa"/>
            <w:shd w:val="clear" w:color="auto" w:fill="D3D3D3"/>
          </w:tcPr>
          <w:p w14:paraId="37D49FF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זֶֽ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בַח־ת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וד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730A45E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תִזְב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ח֥ו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15" w:type="dxa"/>
            <w:shd w:val="clear" w:color="auto" w:fill="D3D3D3"/>
          </w:tcPr>
          <w:p w14:paraId="6C29D54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כִֽי־</w:t>
            </w:r>
          </w:p>
        </w:tc>
        <w:tc>
          <w:tcPr>
            <w:tcW w:w="1286" w:type="dxa"/>
            <w:shd w:val="clear" w:color="auto" w:fill="D3D3D3"/>
          </w:tcPr>
          <w:p w14:paraId="1BE84E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3A0FBDE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22:29</w:t>
            </w:r>
          </w:p>
        </w:tc>
      </w:tr>
      <w:tr w:rsidR="00CB7466" w:rsidRPr="00CB7466" w14:paraId="31F938E9" w14:textId="77777777" w:rsidTr="008C4274">
        <w:tc>
          <w:tcPr>
            <w:tcW w:w="1082" w:type="dxa"/>
            <w:shd w:val="clear" w:color="auto" w:fill="D3D3D3"/>
          </w:tcPr>
          <w:p w14:paraId="3F9A5CC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FE612F7" w14:textId="1DD7BC91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  <w:shd w:val="clear" w:color="auto" w:fill="D3D3D3"/>
          </w:tcPr>
          <w:p w14:paraId="58724AF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זֶבַח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תֹּ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ודָה</w:t>
            </w:r>
            <w:proofErr w:type="spellEnd"/>
          </w:p>
        </w:tc>
        <w:tc>
          <w:tcPr>
            <w:tcW w:w="2591" w:type="dxa"/>
            <w:gridSpan w:val="2"/>
            <w:shd w:val="clear" w:color="auto" w:fill="D3D3D3"/>
          </w:tcPr>
          <w:p w14:paraId="33B20F1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50FAA6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3AC9A3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4A53BEF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90E13ED" w14:textId="77777777" w:rsidTr="008C4274">
        <w:tc>
          <w:tcPr>
            <w:tcW w:w="1082" w:type="dxa"/>
            <w:shd w:val="clear" w:color="auto" w:fill="D3D3D3"/>
          </w:tcPr>
          <w:p w14:paraId="41090A8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2E4B1C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6A84307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6C44795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19F08B6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3C1FAA5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25D64B2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1370335" w14:textId="77777777" w:rsidTr="008C4274">
        <w:tc>
          <w:tcPr>
            <w:tcW w:w="1082" w:type="dxa"/>
            <w:shd w:val="clear" w:color="auto" w:fill="D3D3D3"/>
          </w:tcPr>
          <w:p w14:paraId="1C1F2F2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7360027E" w14:textId="65600A8B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86" w:type="dxa"/>
            <w:shd w:val="clear" w:color="auto" w:fill="D3D3D3"/>
          </w:tcPr>
          <w:p w14:paraId="454C7F2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22B5E96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Israelites,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37C9160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385DCD3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0195F72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3AA1FEF" w14:textId="77777777" w:rsidTr="008C4274">
        <w:tc>
          <w:tcPr>
            <w:tcW w:w="1082" w:type="dxa"/>
          </w:tcPr>
          <w:p w14:paraId="6682EE0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7F19B5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AE23A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3E7E97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</w:tcPr>
          <w:p w14:paraId="22F48F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286" w:type="dxa"/>
          </w:tcPr>
          <w:p w14:paraId="1B2602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לִֽ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רְצֹנְכ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775" w:type="dxa"/>
          </w:tcPr>
          <w:p w14:paraId="1C2E34B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0609EB5" w14:textId="77777777" w:rsidTr="008C4274">
        <w:tc>
          <w:tcPr>
            <w:tcW w:w="1082" w:type="dxa"/>
          </w:tcPr>
          <w:p w14:paraId="2097F5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0B336D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64C17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03C953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</w:tcPr>
          <w:p w14:paraId="0F351D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</w:tcPr>
          <w:p w14:paraId="03C6D08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D3A4B1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BB89DC8" w14:textId="77777777" w:rsidTr="008C4274">
        <w:tc>
          <w:tcPr>
            <w:tcW w:w="1082" w:type="dxa"/>
          </w:tcPr>
          <w:p w14:paraId="55B553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2849B11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E1BFD2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2CB78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20" w:type="dxa"/>
            <w:gridSpan w:val="2"/>
          </w:tcPr>
          <w:p w14:paraId="52D3894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</w:tcPr>
          <w:p w14:paraId="1846381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58E1DBC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E593F22" w14:textId="77777777" w:rsidTr="008C4274">
        <w:tc>
          <w:tcPr>
            <w:tcW w:w="1082" w:type="dxa"/>
            <w:shd w:val="clear" w:color="auto" w:fill="D3D3D3"/>
          </w:tcPr>
          <w:p w14:paraId="2489E89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9AD725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E07C93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BBE645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121C747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68ABB8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יֵאָכ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1286" w:type="dxa"/>
            <w:shd w:val="clear" w:color="auto" w:fill="D3D3D3"/>
          </w:tcPr>
          <w:p w14:paraId="1EDDF2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בַּיֹּ֤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הַהוּא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75" w:type="dxa"/>
            <w:shd w:val="clear" w:color="auto" w:fill="D3D3D3"/>
          </w:tcPr>
          <w:p w14:paraId="43A865E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22:30</w:t>
            </w:r>
          </w:p>
        </w:tc>
      </w:tr>
      <w:tr w:rsidR="00CB7466" w:rsidRPr="00CB7466" w14:paraId="1D18F913" w14:textId="77777777" w:rsidTr="008C4274">
        <w:tc>
          <w:tcPr>
            <w:tcW w:w="1082" w:type="dxa"/>
            <w:shd w:val="clear" w:color="auto" w:fill="D3D3D3"/>
          </w:tcPr>
          <w:p w14:paraId="30D7BF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FD610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234BF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C96828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251B425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21CC419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שֶׂה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86" w:type="dxa"/>
            <w:shd w:val="clear" w:color="auto" w:fill="D3D3D3"/>
          </w:tcPr>
          <w:p w14:paraId="33FD3D1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51D38C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74EA756" w14:textId="77777777" w:rsidTr="008C4274">
        <w:tc>
          <w:tcPr>
            <w:tcW w:w="1082" w:type="dxa"/>
            <w:shd w:val="clear" w:color="auto" w:fill="D3D3D3"/>
          </w:tcPr>
          <w:p w14:paraId="6218174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5141122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862071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3B785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62911DA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742AC8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285D07B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3FCE0F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901E4AD" w14:textId="77777777" w:rsidTr="008C4274">
        <w:tc>
          <w:tcPr>
            <w:tcW w:w="1082" w:type="dxa"/>
          </w:tcPr>
          <w:p w14:paraId="4F767F0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FF357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57958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עַד־ב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קֶר</w:t>
            </w:r>
            <w:proofErr w:type="spellEnd"/>
          </w:p>
        </w:tc>
        <w:tc>
          <w:tcPr>
            <w:tcW w:w="1286" w:type="dxa"/>
          </w:tcPr>
          <w:p w14:paraId="1B548A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720" w:type="dxa"/>
            <w:gridSpan w:val="2"/>
          </w:tcPr>
          <w:p w14:paraId="154129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286" w:type="dxa"/>
          </w:tcPr>
          <w:p w14:paraId="7FEBB5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775" w:type="dxa"/>
          </w:tcPr>
          <w:p w14:paraId="10AAF19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0E7348D" w14:textId="77777777" w:rsidTr="008C4274">
        <w:tc>
          <w:tcPr>
            <w:tcW w:w="1082" w:type="dxa"/>
          </w:tcPr>
          <w:p w14:paraId="28AE7FA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4963724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7249E8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22E2A7D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שֶׂה </w:t>
            </w:r>
            <w:r w:rsidRPr="00CB7466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720" w:type="dxa"/>
            <w:gridSpan w:val="2"/>
          </w:tcPr>
          <w:p w14:paraId="6C4DB4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</w:tcPr>
          <w:p w14:paraId="7C0610B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0FBC2BC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075A317" w14:textId="77777777" w:rsidTr="008C4274">
        <w:tc>
          <w:tcPr>
            <w:tcW w:w="1082" w:type="dxa"/>
          </w:tcPr>
          <w:p w14:paraId="00D7C9D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167BF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41A71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757C79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</w:tcPr>
          <w:p w14:paraId="433D71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86" w:type="dxa"/>
          </w:tcPr>
          <w:p w14:paraId="2734F39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3572641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5E4F6C9" w14:textId="77777777" w:rsidTr="008C4274">
        <w:tc>
          <w:tcPr>
            <w:tcW w:w="1082" w:type="dxa"/>
            <w:shd w:val="clear" w:color="auto" w:fill="D3D3D3"/>
          </w:tcPr>
          <w:p w14:paraId="3BFE64B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2969FB7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1E12B1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63F25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F856A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0C57B2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286" w:type="dxa"/>
            <w:shd w:val="clear" w:color="auto" w:fill="D3D3D3"/>
          </w:tcPr>
          <w:p w14:paraId="1B63B0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75" w:type="dxa"/>
            <w:shd w:val="clear" w:color="auto" w:fill="D3D3D3"/>
          </w:tcPr>
          <w:p w14:paraId="5A7F6F7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0E735F9" w14:textId="77777777" w:rsidTr="008C4274">
        <w:tc>
          <w:tcPr>
            <w:tcW w:w="1082" w:type="dxa"/>
            <w:shd w:val="clear" w:color="auto" w:fill="D3D3D3"/>
          </w:tcPr>
          <w:p w14:paraId="1BDC57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F2265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5AC8C3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178AE0B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45DA6B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6768283D" w14:textId="0B173BD8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  <w:shd w:val="clear" w:color="auto" w:fill="D3D3D3"/>
          </w:tcPr>
          <w:p w14:paraId="21DCA625" w14:textId="0BD7161B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  <w:shd w:val="clear" w:color="auto" w:fill="D3D3D3"/>
          </w:tcPr>
          <w:p w14:paraId="28DEA83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9726529" w14:textId="77777777" w:rsidTr="008C4274">
        <w:tc>
          <w:tcPr>
            <w:tcW w:w="1082" w:type="dxa"/>
          </w:tcPr>
          <w:p w14:paraId="410E409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AD09DF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04A2D5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8B9EC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מִצְוֹת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ַ֔י</w:t>
            </w:r>
          </w:p>
        </w:tc>
        <w:tc>
          <w:tcPr>
            <w:tcW w:w="2720" w:type="dxa"/>
            <w:gridSpan w:val="2"/>
          </w:tcPr>
          <w:p w14:paraId="5FBB3CB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מַרְת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ֶּם֙</w:t>
            </w:r>
          </w:p>
        </w:tc>
        <w:tc>
          <w:tcPr>
            <w:tcW w:w="1286" w:type="dxa"/>
          </w:tcPr>
          <w:p w14:paraId="2D1410B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75" w:type="dxa"/>
          </w:tcPr>
          <w:p w14:paraId="75D2221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22:31</w:t>
            </w:r>
          </w:p>
        </w:tc>
      </w:tr>
      <w:tr w:rsidR="00CB7466" w:rsidRPr="00CB7466" w14:paraId="30D5FE5B" w14:textId="77777777" w:rsidTr="008C4274">
        <w:tc>
          <w:tcPr>
            <w:tcW w:w="1082" w:type="dxa"/>
          </w:tcPr>
          <w:p w14:paraId="549F8E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81DCA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9FE047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0FE2F6F" w14:textId="2E5A7BD2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מִצְוָה-יהוה</w:t>
            </w:r>
            <w:proofErr w:type="spellEnd"/>
          </w:p>
        </w:tc>
        <w:tc>
          <w:tcPr>
            <w:tcW w:w="2720" w:type="dxa"/>
            <w:gridSpan w:val="2"/>
          </w:tcPr>
          <w:p w14:paraId="526E85D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</w:tcPr>
          <w:p w14:paraId="75129FF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668FAC68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96184E1" w14:textId="77777777" w:rsidTr="008C4274">
        <w:tc>
          <w:tcPr>
            <w:tcW w:w="1082" w:type="dxa"/>
          </w:tcPr>
          <w:p w14:paraId="1C8BA4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423586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4B0260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538F6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</w:tcPr>
          <w:p w14:paraId="655F31D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</w:tcPr>
          <w:p w14:paraId="1006E16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301713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27C923B" w14:textId="77777777" w:rsidTr="008C4274">
        <w:tc>
          <w:tcPr>
            <w:tcW w:w="1082" w:type="dxa"/>
            <w:shd w:val="clear" w:color="auto" w:fill="D3D3D3"/>
          </w:tcPr>
          <w:p w14:paraId="4D33783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4A98A7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D5D118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5676B3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ָ֑ם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22CD28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286" w:type="dxa"/>
            <w:shd w:val="clear" w:color="auto" w:fill="D3D3D3"/>
          </w:tcPr>
          <w:p w14:paraId="33A4C9A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75" w:type="dxa"/>
            <w:shd w:val="clear" w:color="auto" w:fill="D3D3D3"/>
          </w:tcPr>
          <w:p w14:paraId="53D9B83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9BB9E02" w14:textId="77777777" w:rsidTr="008C4274">
        <w:tc>
          <w:tcPr>
            <w:tcW w:w="1082" w:type="dxa"/>
            <w:shd w:val="clear" w:color="auto" w:fill="D3D3D3"/>
          </w:tcPr>
          <w:p w14:paraId="6002DE7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91E415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48BCAD7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956D345" w14:textId="05539F1D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מִצְוָה-יהוה</w:t>
            </w:r>
            <w:proofErr w:type="spellEnd"/>
          </w:p>
        </w:tc>
        <w:tc>
          <w:tcPr>
            <w:tcW w:w="2720" w:type="dxa"/>
            <w:gridSpan w:val="2"/>
            <w:shd w:val="clear" w:color="auto" w:fill="D3D3D3"/>
          </w:tcPr>
          <w:p w14:paraId="62F3C44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3CBD92D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FB6FAA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E874305" w14:textId="77777777" w:rsidTr="008C4274">
        <w:tc>
          <w:tcPr>
            <w:tcW w:w="1082" w:type="dxa"/>
            <w:shd w:val="clear" w:color="auto" w:fill="D3D3D3"/>
          </w:tcPr>
          <w:p w14:paraId="6DA9806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AB0BD4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95AF57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186819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  <w:shd w:val="clear" w:color="auto" w:fill="D3D3D3"/>
          </w:tcPr>
          <w:p w14:paraId="20261E4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86" w:type="dxa"/>
            <w:shd w:val="clear" w:color="auto" w:fill="D3D3D3"/>
          </w:tcPr>
          <w:p w14:paraId="71653C6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53CB04E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DC2E3C7" w14:textId="77777777" w:rsidTr="008C4274">
        <w:tc>
          <w:tcPr>
            <w:tcW w:w="1082" w:type="dxa"/>
          </w:tcPr>
          <w:p w14:paraId="1622E6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3ED60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498DDC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78043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5E9B1E4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7FE6525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286" w:type="dxa"/>
          </w:tcPr>
          <w:p w14:paraId="41F2337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75" w:type="dxa"/>
          </w:tcPr>
          <w:p w14:paraId="03AE38B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A15BF6B" w14:textId="77777777" w:rsidTr="008C4274">
        <w:tc>
          <w:tcPr>
            <w:tcW w:w="1082" w:type="dxa"/>
          </w:tcPr>
          <w:p w14:paraId="48A929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1CACD5E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D96CF2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D966CB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5ED505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</w:tcPr>
          <w:p w14:paraId="2D34ED70" w14:textId="700C8F83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</w:tcPr>
          <w:p w14:paraId="6285A3D9" w14:textId="3E5B017E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</w:tcPr>
          <w:p w14:paraId="3BEBA49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C475C24" w14:textId="77777777" w:rsidTr="008C4274">
        <w:tc>
          <w:tcPr>
            <w:tcW w:w="1082" w:type="dxa"/>
            <w:shd w:val="clear" w:color="auto" w:fill="D3D3D3"/>
          </w:tcPr>
          <w:p w14:paraId="0F5D5D2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BCBE0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7691E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ֵׁ֣ם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קָדְש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ִׁ֔י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06C5D7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תְחַל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415" w:type="dxa"/>
            <w:shd w:val="clear" w:color="auto" w:fill="D3D3D3"/>
          </w:tcPr>
          <w:p w14:paraId="6EEDC4C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1286" w:type="dxa"/>
            <w:shd w:val="clear" w:color="auto" w:fill="D3D3D3"/>
          </w:tcPr>
          <w:p w14:paraId="32A2F43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  <w:shd w:val="clear" w:color="auto" w:fill="D3D3D3"/>
          </w:tcPr>
          <w:p w14:paraId="307FA77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22:32</w:t>
            </w:r>
          </w:p>
        </w:tc>
      </w:tr>
      <w:tr w:rsidR="00CB7466" w:rsidRPr="00CB7466" w14:paraId="4BFE78E7" w14:textId="77777777" w:rsidTr="008C4274">
        <w:tc>
          <w:tcPr>
            <w:tcW w:w="1082" w:type="dxa"/>
            <w:shd w:val="clear" w:color="auto" w:fill="D3D3D3"/>
          </w:tcPr>
          <w:p w14:paraId="48A68C7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868BF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5894EC7" w14:textId="0256CBAF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שֵׁם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2591" w:type="dxa"/>
            <w:gridSpan w:val="2"/>
            <w:shd w:val="clear" w:color="auto" w:fill="D3D3D3"/>
          </w:tcPr>
          <w:p w14:paraId="1F9FF7D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56F4D5B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09B8A8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0C26EA7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30E578E" w14:textId="77777777" w:rsidTr="008C4274">
        <w:tc>
          <w:tcPr>
            <w:tcW w:w="1082" w:type="dxa"/>
            <w:shd w:val="clear" w:color="auto" w:fill="D3D3D3"/>
          </w:tcPr>
          <w:p w14:paraId="7C71184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9BE086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2A554DB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2593D18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32D9222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4EFFCEF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6B2C3C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1C5C1A8" w14:textId="77777777" w:rsidTr="008C4274">
        <w:tc>
          <w:tcPr>
            <w:tcW w:w="1082" w:type="dxa"/>
            <w:shd w:val="clear" w:color="auto" w:fill="D3D3D3"/>
          </w:tcPr>
          <w:p w14:paraId="6841B26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3B65449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7058A1C" w14:textId="70B3AE35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6A90168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Israelites,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34BE433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  <w:shd w:val="clear" w:color="auto" w:fill="D3D3D3"/>
          </w:tcPr>
          <w:p w14:paraId="02266C7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171B6A3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A9F5A28" w14:textId="77777777" w:rsidTr="008C4274">
        <w:tc>
          <w:tcPr>
            <w:tcW w:w="1082" w:type="dxa"/>
          </w:tcPr>
          <w:p w14:paraId="6AA30B1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0BEC7E7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ABD702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</w:tcPr>
          <w:p w14:paraId="208473D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בְּתֹ֖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וך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ְ בְּנֵ֣י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</w:t>
            </w:r>
          </w:p>
        </w:tc>
        <w:tc>
          <w:tcPr>
            <w:tcW w:w="1415" w:type="dxa"/>
          </w:tcPr>
          <w:p w14:paraId="145CD99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נִ֨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קְד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ַּשְׁתִּ֔י</w:t>
            </w:r>
          </w:p>
        </w:tc>
        <w:tc>
          <w:tcPr>
            <w:tcW w:w="1286" w:type="dxa"/>
          </w:tcPr>
          <w:p w14:paraId="49156C6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75" w:type="dxa"/>
          </w:tcPr>
          <w:p w14:paraId="55ED45E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12CB7077" w14:textId="77777777" w:rsidTr="008C4274">
        <w:tc>
          <w:tcPr>
            <w:tcW w:w="1082" w:type="dxa"/>
          </w:tcPr>
          <w:p w14:paraId="1E525C9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58B6DF3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A9D99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</w:tcPr>
          <w:p w14:paraId="0B0DBB9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תָּ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וֶך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ְ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5" w:type="dxa"/>
          </w:tcPr>
          <w:p w14:paraId="28E178E0" w14:textId="10982575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</w:tcPr>
          <w:p w14:paraId="6CE702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756A870A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D8F1055" w14:textId="77777777" w:rsidTr="008C4274">
        <w:tc>
          <w:tcPr>
            <w:tcW w:w="1082" w:type="dxa"/>
          </w:tcPr>
          <w:p w14:paraId="21A6330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FFFD3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458444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</w:tcPr>
          <w:p w14:paraId="1940EFC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</w:tcPr>
          <w:p w14:paraId="6B3C5D4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86" w:type="dxa"/>
          </w:tcPr>
          <w:p w14:paraId="05D3ED9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2E4DE676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36431BE" w14:textId="77777777" w:rsidTr="008C4274">
        <w:tc>
          <w:tcPr>
            <w:tcW w:w="1082" w:type="dxa"/>
          </w:tcPr>
          <w:p w14:paraId="74729A6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B9AD95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E9153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91" w:type="dxa"/>
            <w:gridSpan w:val="2"/>
          </w:tcPr>
          <w:p w14:paraId="184A72F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15" w:type="dxa"/>
          </w:tcPr>
          <w:p w14:paraId="7B28497C" w14:textId="0171830E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86" w:type="dxa"/>
          </w:tcPr>
          <w:p w14:paraId="5398144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</w:tcPr>
          <w:p w14:paraId="0C4DE55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E426881" w14:textId="77777777" w:rsidTr="008C4274">
        <w:tc>
          <w:tcPr>
            <w:tcW w:w="1082" w:type="dxa"/>
            <w:shd w:val="clear" w:color="auto" w:fill="D3D3D3"/>
          </w:tcPr>
          <w:p w14:paraId="55D5188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6B1A7FA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29F31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602BCF1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0BB5AA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536A6D8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86" w:type="dxa"/>
            <w:shd w:val="clear" w:color="auto" w:fill="D3D3D3"/>
          </w:tcPr>
          <w:p w14:paraId="34F8DFC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775" w:type="dxa"/>
            <w:shd w:val="clear" w:color="auto" w:fill="D3D3D3"/>
          </w:tcPr>
          <w:p w14:paraId="4AADF2A4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23A67FB0" w14:textId="77777777" w:rsidTr="008C4274">
        <w:tc>
          <w:tcPr>
            <w:tcW w:w="1082" w:type="dxa"/>
            <w:shd w:val="clear" w:color="auto" w:fill="D3D3D3"/>
          </w:tcPr>
          <w:p w14:paraId="24AFD80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09007DF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72ECF6E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07C98A3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59C70DC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446984C8" w14:textId="6B67A04E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  <w:shd w:val="clear" w:color="auto" w:fill="D3D3D3"/>
          </w:tcPr>
          <w:p w14:paraId="1F17CA8B" w14:textId="50ADC75D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  <w:shd w:val="clear" w:color="auto" w:fill="D3D3D3"/>
          </w:tcPr>
          <w:p w14:paraId="6EC200D3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D07DCC0" w14:textId="77777777" w:rsidTr="008C4274">
        <w:tc>
          <w:tcPr>
            <w:tcW w:w="1082" w:type="dxa"/>
          </w:tcPr>
          <w:p w14:paraId="457D3F1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0EAC32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94E836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414734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2F96D7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48E8C80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מְקַד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ִּשְׁכֶֽם׃</w:t>
            </w:r>
          </w:p>
        </w:tc>
        <w:tc>
          <w:tcPr>
            <w:tcW w:w="775" w:type="dxa"/>
          </w:tcPr>
          <w:p w14:paraId="254F449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3750288" w14:textId="77777777" w:rsidTr="008C4274">
        <w:tc>
          <w:tcPr>
            <w:tcW w:w="1082" w:type="dxa"/>
          </w:tcPr>
          <w:p w14:paraId="61ACA7E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7B280B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5600DBF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A03C41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7D8657A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25DDB5F4" w14:textId="09E448D8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</w:tcPr>
          <w:p w14:paraId="459A1719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836566B" w14:textId="77777777" w:rsidTr="008C4274">
        <w:tc>
          <w:tcPr>
            <w:tcW w:w="1082" w:type="dxa"/>
          </w:tcPr>
          <w:p w14:paraId="7AEEFD2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D73F5D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24AB76C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0F7735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10100D4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52D8F86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75" w:type="dxa"/>
          </w:tcPr>
          <w:p w14:paraId="68BEBBC5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640F2C" w14:paraId="61B7078F" w14:textId="77777777" w:rsidTr="008C4274">
        <w:tc>
          <w:tcPr>
            <w:tcW w:w="1082" w:type="dxa"/>
          </w:tcPr>
          <w:p w14:paraId="579E4F9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6F6126E7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D1E693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2B697F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</w:tcPr>
          <w:p w14:paraId="01F1328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01" w:type="dxa"/>
            <w:gridSpan w:val="2"/>
          </w:tcPr>
          <w:p w14:paraId="1D2D382C" w14:textId="4D7F0A0C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, Aaron (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), Israelites (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), 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 (</w:t>
            </w:r>
            <w:proofErr w:type="spellStart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CB7466"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775" w:type="dxa"/>
          </w:tcPr>
          <w:p w14:paraId="6AD0A78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5ACBA43" w14:textId="77777777" w:rsidTr="008C4274">
        <w:tc>
          <w:tcPr>
            <w:tcW w:w="1082" w:type="dxa"/>
            <w:shd w:val="clear" w:color="auto" w:fill="D3D3D3"/>
          </w:tcPr>
          <w:p w14:paraId="45A9D0F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1EC3642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2591" w:type="dxa"/>
            <w:gridSpan w:val="2"/>
            <w:shd w:val="clear" w:color="auto" w:fill="D3D3D3"/>
          </w:tcPr>
          <w:p w14:paraId="48E642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אֶתְכֶם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5" w:type="dxa"/>
            <w:shd w:val="clear" w:color="auto" w:fill="D3D3D3"/>
          </w:tcPr>
          <w:p w14:paraId="4482A4A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מֹּ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וצ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</w:t>
            </w:r>
            <w:proofErr w:type="spellEnd"/>
          </w:p>
        </w:tc>
        <w:tc>
          <w:tcPr>
            <w:tcW w:w="1286" w:type="dxa"/>
            <w:shd w:val="clear" w:color="auto" w:fill="D3D3D3"/>
          </w:tcPr>
          <w:p w14:paraId="62F47AC1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775" w:type="dxa"/>
            <w:shd w:val="clear" w:color="auto" w:fill="D3D3D3"/>
          </w:tcPr>
          <w:p w14:paraId="58162C42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CB7466">
              <w:rPr>
                <w:rFonts w:eastAsia="MS Mincho"/>
                <w:b/>
                <w:bCs/>
                <w:sz w:val="20"/>
                <w:szCs w:val="20"/>
                <w:lang w:val="en-US"/>
              </w:rPr>
              <w:t>22:33</w:t>
            </w:r>
          </w:p>
        </w:tc>
      </w:tr>
      <w:tr w:rsidR="00CB7466" w:rsidRPr="00CB7466" w14:paraId="28E9987F" w14:textId="77777777" w:rsidTr="008C4274">
        <w:tc>
          <w:tcPr>
            <w:tcW w:w="1082" w:type="dxa"/>
            <w:shd w:val="clear" w:color="auto" w:fill="D3D3D3"/>
          </w:tcPr>
          <w:p w14:paraId="2E7297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7D373A5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2591" w:type="dxa"/>
            <w:gridSpan w:val="2"/>
            <w:shd w:val="clear" w:color="auto" w:fill="D3D3D3"/>
          </w:tcPr>
          <w:p w14:paraId="4AC505E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038025B2" w14:textId="30D106B5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  <w:shd w:val="clear" w:color="auto" w:fill="D3D3D3"/>
          </w:tcPr>
          <w:p w14:paraId="6632C8A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4549525D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8A57167" w14:textId="77777777" w:rsidTr="008C4274">
        <w:tc>
          <w:tcPr>
            <w:tcW w:w="1082" w:type="dxa"/>
            <w:shd w:val="clear" w:color="auto" w:fill="D3D3D3"/>
          </w:tcPr>
          <w:p w14:paraId="248C0A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2B77786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21527AE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5" w:type="dxa"/>
            <w:shd w:val="clear" w:color="auto" w:fill="D3D3D3"/>
          </w:tcPr>
          <w:p w14:paraId="7441E34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286" w:type="dxa"/>
            <w:shd w:val="clear" w:color="auto" w:fill="D3D3D3"/>
          </w:tcPr>
          <w:p w14:paraId="1EBA1D0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64F93CF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4714A64D" w14:textId="77777777" w:rsidTr="008C4274">
        <w:tc>
          <w:tcPr>
            <w:tcW w:w="1082" w:type="dxa"/>
            <w:shd w:val="clear" w:color="auto" w:fill="D3D3D3"/>
          </w:tcPr>
          <w:p w14:paraId="0DFC5EC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376" w:type="dxa"/>
            <w:gridSpan w:val="2"/>
            <w:shd w:val="clear" w:color="auto" w:fill="D3D3D3"/>
          </w:tcPr>
          <w:p w14:paraId="25CDA4E8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91" w:type="dxa"/>
            <w:gridSpan w:val="2"/>
            <w:shd w:val="clear" w:color="auto" w:fill="D3D3D3"/>
          </w:tcPr>
          <w:p w14:paraId="5D3C283A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Aaron, Israelites, </w:t>
            </w: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415" w:type="dxa"/>
            <w:shd w:val="clear" w:color="auto" w:fill="D3D3D3"/>
          </w:tcPr>
          <w:p w14:paraId="67E03201" w14:textId="35FA94E3" w:rsidR="00CB7466" w:rsidRPr="00CB7466" w:rsidRDefault="00FE682A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86" w:type="dxa"/>
            <w:shd w:val="clear" w:color="auto" w:fill="D3D3D3"/>
          </w:tcPr>
          <w:p w14:paraId="1EEB30A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75" w:type="dxa"/>
            <w:shd w:val="clear" w:color="auto" w:fill="D3D3D3"/>
          </w:tcPr>
          <w:p w14:paraId="3FB61371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794DF6F7" w14:textId="77777777" w:rsidTr="008C4274">
        <w:tc>
          <w:tcPr>
            <w:tcW w:w="1082" w:type="dxa"/>
          </w:tcPr>
          <w:p w14:paraId="7E3CA00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6D508E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65C2B12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913D48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לֵאלֹה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2720" w:type="dxa"/>
            <w:gridSpan w:val="2"/>
          </w:tcPr>
          <w:p w14:paraId="08CE10D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286" w:type="dxa"/>
          </w:tcPr>
          <w:p w14:paraId="64681BD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לִהְי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775" w:type="dxa"/>
          </w:tcPr>
          <w:p w14:paraId="0900A887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618048BA" w14:textId="77777777" w:rsidTr="008C4274">
        <w:tc>
          <w:tcPr>
            <w:tcW w:w="1082" w:type="dxa"/>
          </w:tcPr>
          <w:p w14:paraId="3F085D3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3EECC7A5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1CB3D56B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3A0F207F" w14:textId="05D1D36A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720" w:type="dxa"/>
            <w:gridSpan w:val="2"/>
          </w:tcPr>
          <w:p w14:paraId="715E6B9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כֹּל בֵּן 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CB7466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86" w:type="dxa"/>
          </w:tcPr>
          <w:p w14:paraId="4E51AC29" w14:textId="1986293D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75" w:type="dxa"/>
          </w:tcPr>
          <w:p w14:paraId="2E467EEE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09C1281F" w14:textId="77777777" w:rsidTr="008C4274">
        <w:tc>
          <w:tcPr>
            <w:tcW w:w="1082" w:type="dxa"/>
          </w:tcPr>
          <w:p w14:paraId="1172E05D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</w:tcPr>
          <w:p w14:paraId="7F160CA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0BEF42D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</w:tcPr>
          <w:p w14:paraId="74E447E2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0" w:type="dxa"/>
            <w:gridSpan w:val="2"/>
          </w:tcPr>
          <w:p w14:paraId="74A6AD1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86" w:type="dxa"/>
          </w:tcPr>
          <w:p w14:paraId="394C8090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75" w:type="dxa"/>
          </w:tcPr>
          <w:p w14:paraId="46ECE95B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5531BD70" w14:textId="77777777" w:rsidTr="008C4274">
        <w:tc>
          <w:tcPr>
            <w:tcW w:w="1082" w:type="dxa"/>
            <w:shd w:val="clear" w:color="auto" w:fill="D3D3D3"/>
          </w:tcPr>
          <w:p w14:paraId="522CDB7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shd w:val="clear" w:color="auto" w:fill="D3D3D3"/>
          </w:tcPr>
          <w:p w14:paraId="1DED4D63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3BE95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shd w:val="clear" w:color="auto" w:fill="D3D3D3"/>
          </w:tcPr>
          <w:p w14:paraId="318A591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shd w:val="clear" w:color="auto" w:fill="D3D3D3"/>
          </w:tcPr>
          <w:p w14:paraId="2388F02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shd w:val="clear" w:color="auto" w:fill="D3D3D3"/>
          </w:tcPr>
          <w:p w14:paraId="57728486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 פ</w:t>
            </w:r>
          </w:p>
        </w:tc>
        <w:tc>
          <w:tcPr>
            <w:tcW w:w="1286" w:type="dxa"/>
            <w:shd w:val="clear" w:color="auto" w:fill="D3D3D3"/>
          </w:tcPr>
          <w:p w14:paraId="5F52FFE4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CB7466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75" w:type="dxa"/>
            <w:shd w:val="clear" w:color="auto" w:fill="D3D3D3"/>
          </w:tcPr>
          <w:p w14:paraId="0E2FA74C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CB7466" w:rsidRPr="00CB7466" w14:paraId="3AF70727" w14:textId="77777777" w:rsidTr="009F6ED2">
        <w:tc>
          <w:tcPr>
            <w:tcW w:w="1082" w:type="dxa"/>
            <w:tcBorders>
              <w:bottom w:val="single" w:sz="12" w:space="0" w:color="auto"/>
            </w:tcBorders>
            <w:shd w:val="clear" w:color="auto" w:fill="D3D3D3"/>
          </w:tcPr>
          <w:p w14:paraId="703D5FAE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0" w:type="dxa"/>
            <w:tcBorders>
              <w:bottom w:val="single" w:sz="12" w:space="0" w:color="auto"/>
            </w:tcBorders>
            <w:shd w:val="clear" w:color="auto" w:fill="D3D3D3"/>
          </w:tcPr>
          <w:p w14:paraId="7D8C88EC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shd w:val="clear" w:color="auto" w:fill="D3D3D3"/>
          </w:tcPr>
          <w:p w14:paraId="136DC98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86" w:type="dxa"/>
            <w:tcBorders>
              <w:bottom w:val="single" w:sz="12" w:space="0" w:color="auto"/>
            </w:tcBorders>
            <w:shd w:val="clear" w:color="auto" w:fill="D3D3D3"/>
          </w:tcPr>
          <w:p w14:paraId="75D953B9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sz="12" w:space="0" w:color="auto"/>
            </w:tcBorders>
            <w:shd w:val="clear" w:color="auto" w:fill="D3D3D3"/>
          </w:tcPr>
          <w:p w14:paraId="2D6DE0EF" w14:textId="77777777" w:rsidR="00CB7466" w:rsidRPr="00CB7466" w:rsidRDefault="00CB7466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5" w:type="dxa"/>
            <w:tcBorders>
              <w:bottom w:val="single" w:sz="12" w:space="0" w:color="auto"/>
            </w:tcBorders>
            <w:shd w:val="clear" w:color="auto" w:fill="D3D3D3"/>
          </w:tcPr>
          <w:p w14:paraId="6B5B0D0F" w14:textId="6153DFF3" w:rsidR="00CB7466" w:rsidRPr="00CB7466" w:rsidRDefault="00640F2C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shd w:val="clear" w:color="auto" w:fill="D3D3D3"/>
          </w:tcPr>
          <w:p w14:paraId="2079AA9D" w14:textId="0569461B" w:rsidR="00CB7466" w:rsidRDefault="00640F2C" w:rsidP="00CB7466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  <w:p w14:paraId="1F10E94B" w14:textId="43A8094D" w:rsidR="009F6ED2" w:rsidRPr="00CB7466" w:rsidRDefault="009F6ED2" w:rsidP="00CB746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D3D3D3"/>
          </w:tcPr>
          <w:p w14:paraId="66D2AB00" w14:textId="77777777" w:rsidR="00CB7466" w:rsidRPr="00CB7466" w:rsidRDefault="00CB7466" w:rsidP="00CB746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A40A699" w14:textId="659308AD" w:rsidR="00245D66" w:rsidRDefault="00245D66" w:rsidP="00492761">
      <w:pPr>
        <w:pStyle w:val="Overskrift2"/>
      </w:pPr>
    </w:p>
    <w:tbl>
      <w:tblPr>
        <w:tblW w:w="9532" w:type="dxa"/>
        <w:tblLayout w:type="fixed"/>
        <w:tblLook w:val="04A0" w:firstRow="1" w:lastRow="0" w:firstColumn="1" w:lastColumn="0" w:noHBand="0" w:noVBand="1"/>
      </w:tblPr>
      <w:tblGrid>
        <w:gridCol w:w="835"/>
        <w:gridCol w:w="131"/>
        <w:gridCol w:w="163"/>
        <w:gridCol w:w="86"/>
        <w:gridCol w:w="626"/>
        <w:gridCol w:w="268"/>
        <w:gridCol w:w="441"/>
        <w:gridCol w:w="372"/>
        <w:gridCol w:w="12"/>
        <w:gridCol w:w="216"/>
        <w:gridCol w:w="55"/>
        <w:gridCol w:w="765"/>
        <w:gridCol w:w="417"/>
        <w:gridCol w:w="12"/>
        <w:gridCol w:w="6"/>
        <w:gridCol w:w="167"/>
        <w:gridCol w:w="399"/>
        <w:gridCol w:w="6"/>
        <w:gridCol w:w="789"/>
        <w:gridCol w:w="201"/>
        <w:gridCol w:w="6"/>
        <w:gridCol w:w="118"/>
        <w:gridCol w:w="745"/>
        <w:gridCol w:w="6"/>
        <w:gridCol w:w="187"/>
        <w:gridCol w:w="237"/>
        <w:gridCol w:w="164"/>
        <w:gridCol w:w="806"/>
        <w:gridCol w:w="6"/>
        <w:gridCol w:w="561"/>
        <w:gridCol w:w="6"/>
        <w:gridCol w:w="6"/>
        <w:gridCol w:w="697"/>
        <w:gridCol w:w="6"/>
        <w:gridCol w:w="14"/>
      </w:tblGrid>
      <w:tr w:rsidR="00733B40" w:rsidRPr="00492761" w14:paraId="58BB86FD" w14:textId="77777777" w:rsidTr="00513538">
        <w:tc>
          <w:tcPr>
            <w:tcW w:w="966" w:type="dxa"/>
            <w:gridSpan w:val="2"/>
          </w:tcPr>
          <w:p w14:paraId="2B7BC7A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46A8000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3614FD2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5E3FC1D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367" w:type="dxa"/>
            <w:gridSpan w:val="5"/>
          </w:tcPr>
          <w:p w14:paraId="4EFD242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500" w:type="dxa"/>
            <w:gridSpan w:val="7"/>
          </w:tcPr>
          <w:p w14:paraId="6062044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549" w:type="dxa"/>
            <w:gridSpan w:val="6"/>
          </w:tcPr>
          <w:p w14:paraId="2B4BE70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17" w:type="dxa"/>
            <w:gridSpan w:val="3"/>
          </w:tcPr>
          <w:p w14:paraId="19EA9DFC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</w:t>
            </w:r>
          </w:p>
        </w:tc>
      </w:tr>
      <w:tr w:rsidR="00733B40" w:rsidRPr="00492761" w14:paraId="3A970006" w14:textId="77777777" w:rsidTr="00513538">
        <w:tc>
          <w:tcPr>
            <w:tcW w:w="966" w:type="dxa"/>
            <w:gridSpan w:val="2"/>
          </w:tcPr>
          <w:p w14:paraId="2D368BD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209EF76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0D868E9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7E187AE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367" w:type="dxa"/>
            <w:gridSpan w:val="5"/>
          </w:tcPr>
          <w:p w14:paraId="0C3030DD" w14:textId="1FC310D9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00" w:type="dxa"/>
            <w:gridSpan w:val="7"/>
          </w:tcPr>
          <w:p w14:paraId="2FCF3746" w14:textId="16123640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49" w:type="dxa"/>
            <w:gridSpan w:val="6"/>
          </w:tcPr>
          <w:p w14:paraId="3B88399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</w:tcPr>
          <w:p w14:paraId="74173D49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5B69BF16" w14:textId="77777777" w:rsidTr="00513538">
        <w:tc>
          <w:tcPr>
            <w:tcW w:w="966" w:type="dxa"/>
            <w:gridSpan w:val="2"/>
          </w:tcPr>
          <w:p w14:paraId="4DE8AC3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722473A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7B74CEA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4B292E3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</w:tcPr>
          <w:p w14:paraId="05DFDC5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</w:tcPr>
          <w:p w14:paraId="7813B01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</w:tcPr>
          <w:p w14:paraId="26576A0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</w:tcPr>
          <w:p w14:paraId="028C4CC4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55E0776C" w14:textId="77777777" w:rsidTr="00513538">
        <w:tc>
          <w:tcPr>
            <w:tcW w:w="966" w:type="dxa"/>
            <w:gridSpan w:val="2"/>
          </w:tcPr>
          <w:p w14:paraId="02D49E9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31D3D68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26DAA9B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2DAD3E0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367" w:type="dxa"/>
            <w:gridSpan w:val="5"/>
          </w:tcPr>
          <w:p w14:paraId="6A305725" w14:textId="3E8B0B32" w:rsidR="00492761" w:rsidRPr="00492761" w:rsidRDefault="00FE682A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00" w:type="dxa"/>
            <w:gridSpan w:val="7"/>
          </w:tcPr>
          <w:p w14:paraId="5B8C1BC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</w:tcPr>
          <w:p w14:paraId="29128C5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</w:tcPr>
          <w:p w14:paraId="479FBB4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F4C943D" w14:textId="77777777" w:rsidTr="00513538">
        <w:tc>
          <w:tcPr>
            <w:tcW w:w="966" w:type="dxa"/>
            <w:gridSpan w:val="2"/>
            <w:shd w:val="clear" w:color="auto" w:fill="D3D3D3"/>
          </w:tcPr>
          <w:p w14:paraId="1F5241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31B7025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4E107F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57FB521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F89218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2AD75A4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D3D3D3"/>
          </w:tcPr>
          <w:p w14:paraId="22B059A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626B0931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916228A" w14:textId="77777777" w:rsidTr="00513538">
        <w:tc>
          <w:tcPr>
            <w:tcW w:w="966" w:type="dxa"/>
            <w:gridSpan w:val="2"/>
            <w:shd w:val="clear" w:color="auto" w:fill="D3D3D3"/>
          </w:tcPr>
          <w:p w14:paraId="77DFB02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B762A7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F476CE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5229755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1B8776E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36E85B4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D3D3D3"/>
          </w:tcPr>
          <w:p w14:paraId="0B02557D" w14:textId="5311661A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39653B4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BBFD7CB" w14:textId="77777777" w:rsidTr="00513538">
        <w:tc>
          <w:tcPr>
            <w:tcW w:w="966" w:type="dxa"/>
            <w:gridSpan w:val="2"/>
            <w:shd w:val="clear" w:color="auto" w:fill="D3D3D3"/>
          </w:tcPr>
          <w:p w14:paraId="1137F59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AD5FD3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E612DB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2124429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71B64D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40F73DC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D3D3D3"/>
          </w:tcPr>
          <w:p w14:paraId="6808E5C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3865281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21895E0A" w14:textId="77777777" w:rsidTr="00513538">
        <w:tc>
          <w:tcPr>
            <w:tcW w:w="966" w:type="dxa"/>
            <w:gridSpan w:val="2"/>
          </w:tcPr>
          <w:p w14:paraId="29C64DA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379CECE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1A387A5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03B90B3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6CF0AAC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ְּנֵ֤י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רָאֵל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49" w:type="dxa"/>
            <w:gridSpan w:val="6"/>
          </w:tcPr>
          <w:p w14:paraId="67D5688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דַּבֵּ֞ר</w:t>
            </w:r>
          </w:p>
        </w:tc>
        <w:tc>
          <w:tcPr>
            <w:tcW w:w="717" w:type="dxa"/>
            <w:gridSpan w:val="3"/>
          </w:tcPr>
          <w:p w14:paraId="01186FE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</w:t>
            </w:r>
          </w:p>
        </w:tc>
      </w:tr>
      <w:tr w:rsidR="00733B40" w:rsidRPr="00492761" w14:paraId="0490F68D" w14:textId="77777777" w:rsidTr="00513538">
        <w:tc>
          <w:tcPr>
            <w:tcW w:w="966" w:type="dxa"/>
            <w:gridSpan w:val="2"/>
          </w:tcPr>
          <w:p w14:paraId="2DE961C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6D59D55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2A5A675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693AAEF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0B58504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</w:tcPr>
          <w:p w14:paraId="560D170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17" w:type="dxa"/>
            <w:gridSpan w:val="3"/>
          </w:tcPr>
          <w:p w14:paraId="4F3A245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E45CD8C" w14:textId="77777777" w:rsidTr="00513538">
        <w:tc>
          <w:tcPr>
            <w:tcW w:w="966" w:type="dxa"/>
            <w:gridSpan w:val="2"/>
          </w:tcPr>
          <w:p w14:paraId="484F23A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1F1708B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51B55E6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35F3185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49F99EA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</w:tcPr>
          <w:p w14:paraId="0848D08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17" w:type="dxa"/>
            <w:gridSpan w:val="3"/>
          </w:tcPr>
          <w:p w14:paraId="6C748CAE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02EBB679" w14:textId="77777777" w:rsidTr="00513538">
        <w:tc>
          <w:tcPr>
            <w:tcW w:w="966" w:type="dxa"/>
            <w:gridSpan w:val="2"/>
          </w:tcPr>
          <w:p w14:paraId="66EB41B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6A44B26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687C86E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0C5077A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060B27C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49" w:type="dxa"/>
            <w:gridSpan w:val="6"/>
          </w:tcPr>
          <w:p w14:paraId="750286B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17" w:type="dxa"/>
            <w:gridSpan w:val="3"/>
          </w:tcPr>
          <w:p w14:paraId="7CF5F602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FCD98E3" w14:textId="77777777" w:rsidTr="00513538">
        <w:tc>
          <w:tcPr>
            <w:tcW w:w="966" w:type="dxa"/>
            <w:gridSpan w:val="2"/>
            <w:shd w:val="clear" w:color="auto" w:fill="D3D3D3"/>
          </w:tcPr>
          <w:p w14:paraId="27C3EA4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2000AC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76AA425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7CC0F45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116A0ED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2CC7026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אָמַרְת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69B2FB4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25EF444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546414D" w14:textId="77777777" w:rsidTr="00513538">
        <w:tc>
          <w:tcPr>
            <w:tcW w:w="966" w:type="dxa"/>
            <w:gridSpan w:val="2"/>
            <w:shd w:val="clear" w:color="auto" w:fill="D3D3D3"/>
          </w:tcPr>
          <w:p w14:paraId="6D6F218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B66AC9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0CF8B1B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3BC6998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4CFD17B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2484172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7A7A2D0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3C1E664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255B504" w14:textId="77777777" w:rsidTr="00513538">
        <w:tc>
          <w:tcPr>
            <w:tcW w:w="966" w:type="dxa"/>
            <w:gridSpan w:val="2"/>
            <w:shd w:val="clear" w:color="auto" w:fill="D3D3D3"/>
          </w:tcPr>
          <w:p w14:paraId="234417D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065275A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24797C5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63A4C1B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42A78F3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312D609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34DF11C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6CBA4E2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CD3C330" w14:textId="77777777" w:rsidTr="00513538">
        <w:tc>
          <w:tcPr>
            <w:tcW w:w="966" w:type="dxa"/>
            <w:gridSpan w:val="2"/>
            <w:shd w:val="clear" w:color="auto" w:fill="D3D3D3"/>
          </w:tcPr>
          <w:p w14:paraId="6D0E3BC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61865F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010D57F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77F4ED1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A38219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266E411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6EC45DB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E4BCBB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6BFE9AF" w14:textId="77777777" w:rsidTr="00513538">
        <w:tc>
          <w:tcPr>
            <w:tcW w:w="966" w:type="dxa"/>
            <w:gridSpan w:val="2"/>
          </w:tcPr>
          <w:p w14:paraId="22F3E4D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019E4B1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30B2B1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525FC5E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3F3741B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</w:tcPr>
          <w:p w14:paraId="45E0B3B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מֹועֲד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717" w:type="dxa"/>
            <w:gridSpan w:val="3"/>
          </w:tcPr>
          <w:p w14:paraId="585C449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1E6BE24" w14:textId="77777777" w:rsidTr="00513538">
        <w:tc>
          <w:tcPr>
            <w:tcW w:w="966" w:type="dxa"/>
            <w:gridSpan w:val="2"/>
          </w:tcPr>
          <w:p w14:paraId="6B74CB7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7AADAB5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7392AA5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5C9D393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16AA12E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</w:tcPr>
          <w:p w14:paraId="15A43323" w14:textId="4D603DBE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717" w:type="dxa"/>
            <w:gridSpan w:val="3"/>
          </w:tcPr>
          <w:p w14:paraId="574A8BEC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59EEEC8" w14:textId="77777777" w:rsidTr="00513538">
        <w:tc>
          <w:tcPr>
            <w:tcW w:w="966" w:type="dxa"/>
            <w:gridSpan w:val="2"/>
            <w:shd w:val="clear" w:color="auto" w:fill="D3D3D3"/>
          </w:tcPr>
          <w:p w14:paraId="6C194A0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139344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2A96491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627F39B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45D6286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43D9BC9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קְרְא֥ו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13256C7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DBDCE4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A4C6A73" w14:textId="77777777" w:rsidTr="00513538">
        <w:tc>
          <w:tcPr>
            <w:tcW w:w="966" w:type="dxa"/>
            <w:gridSpan w:val="2"/>
            <w:shd w:val="clear" w:color="auto" w:fill="D3D3D3"/>
          </w:tcPr>
          <w:p w14:paraId="0D3B2D9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3251103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AE8BCD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7DA1654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33B791FD" w14:textId="6D966C34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2468631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53AF1EF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00438B8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097BB85D" w14:textId="77777777" w:rsidTr="00513538">
        <w:tc>
          <w:tcPr>
            <w:tcW w:w="966" w:type="dxa"/>
            <w:gridSpan w:val="2"/>
            <w:shd w:val="clear" w:color="auto" w:fill="D3D3D3"/>
          </w:tcPr>
          <w:p w14:paraId="209C7E4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EA5D42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2AC9560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08F7282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CCC74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1AAD8AC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0EB0B08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2B702D04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39D5F5EC" w14:textId="77777777" w:rsidTr="00513538">
        <w:tc>
          <w:tcPr>
            <w:tcW w:w="966" w:type="dxa"/>
            <w:gridSpan w:val="2"/>
            <w:shd w:val="clear" w:color="auto" w:fill="auto"/>
          </w:tcPr>
          <w:p w14:paraId="6A5C8D5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7BA64BD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35B87B2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01587CE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3ABD651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auto"/>
          </w:tcPr>
          <w:p w14:paraId="0EDB164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auto"/>
          </w:tcPr>
          <w:p w14:paraId="05F212E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ֵ֣י קֹ֑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32CB3C52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1A3EA6A2" w14:textId="77777777" w:rsidTr="00513538">
        <w:tc>
          <w:tcPr>
            <w:tcW w:w="966" w:type="dxa"/>
            <w:gridSpan w:val="2"/>
            <w:shd w:val="clear" w:color="auto" w:fill="auto"/>
          </w:tcPr>
          <w:p w14:paraId="60483A4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4DF14E1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3D4E02C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74CD632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0660FD3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auto"/>
          </w:tcPr>
          <w:p w14:paraId="51DE4C1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auto"/>
          </w:tcPr>
          <w:p w14:paraId="581A01E5" w14:textId="3135CAB5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717" w:type="dxa"/>
            <w:gridSpan w:val="3"/>
            <w:shd w:val="clear" w:color="auto" w:fill="auto"/>
          </w:tcPr>
          <w:p w14:paraId="78C78B79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7FEDB72" w14:textId="77777777" w:rsidTr="00513538">
        <w:tc>
          <w:tcPr>
            <w:tcW w:w="966" w:type="dxa"/>
            <w:gridSpan w:val="2"/>
            <w:shd w:val="clear" w:color="auto" w:fill="D3D3D3"/>
          </w:tcPr>
          <w:p w14:paraId="708B4A1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AA78D1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78DC485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35D089D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1C452C1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24B840A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D3D3D3"/>
          </w:tcPr>
          <w:p w14:paraId="4B95DEA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אֵ֥לֶּה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4F8C64A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5095BC6" w14:textId="77777777" w:rsidTr="00513538">
        <w:tc>
          <w:tcPr>
            <w:tcW w:w="966" w:type="dxa"/>
            <w:gridSpan w:val="2"/>
            <w:shd w:val="clear" w:color="auto" w:fill="D3D3D3"/>
          </w:tcPr>
          <w:p w14:paraId="673590C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0CFF555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A79D5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6F0FDCF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4E9C54E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5E72213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D3D3D3"/>
          </w:tcPr>
          <w:p w14:paraId="5B71527C" w14:textId="725F3D0A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2576438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3C6377D1" w14:textId="77777777" w:rsidTr="00513538">
        <w:tc>
          <w:tcPr>
            <w:tcW w:w="966" w:type="dxa"/>
            <w:gridSpan w:val="2"/>
            <w:shd w:val="clear" w:color="auto" w:fill="auto"/>
          </w:tcPr>
          <w:p w14:paraId="13128A9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495B2CD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49D38B6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53986FD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A089C5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auto"/>
          </w:tcPr>
          <w:p w14:paraId="5762D01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מֹועֲד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ָֽי׃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04D68A7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הֵ֖ם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358B4F06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067B34F4" w14:textId="77777777" w:rsidTr="00513538">
        <w:tc>
          <w:tcPr>
            <w:tcW w:w="966" w:type="dxa"/>
            <w:gridSpan w:val="2"/>
            <w:shd w:val="clear" w:color="auto" w:fill="auto"/>
          </w:tcPr>
          <w:p w14:paraId="4EF8503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272A05C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122D6FA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7422106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59DBD6A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auto"/>
          </w:tcPr>
          <w:p w14:paraId="61C65DC4" w14:textId="36E9E22E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549" w:type="dxa"/>
            <w:gridSpan w:val="6"/>
            <w:shd w:val="clear" w:color="auto" w:fill="auto"/>
          </w:tcPr>
          <w:p w14:paraId="120822A4" w14:textId="43BFB045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717" w:type="dxa"/>
            <w:gridSpan w:val="3"/>
            <w:shd w:val="clear" w:color="auto" w:fill="auto"/>
          </w:tcPr>
          <w:p w14:paraId="5D259969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CD00CD3" w14:textId="77777777" w:rsidTr="00513538">
        <w:tc>
          <w:tcPr>
            <w:tcW w:w="966" w:type="dxa"/>
            <w:gridSpan w:val="2"/>
            <w:shd w:val="clear" w:color="auto" w:fill="D3D3D3"/>
          </w:tcPr>
          <w:p w14:paraId="3FAB260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3DE5C3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24839D7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683DAE8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15C92D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מְלָאכָה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777ACF6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תֵּ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ֶׂ֣ה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3D734ED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שֵׁ֣שֶׁת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יָמִים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0BA4D019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</w:t>
            </w:r>
          </w:p>
        </w:tc>
      </w:tr>
      <w:tr w:rsidR="005620C8" w:rsidRPr="00492761" w14:paraId="0F4103E9" w14:textId="77777777" w:rsidTr="00513538">
        <w:tc>
          <w:tcPr>
            <w:tcW w:w="966" w:type="dxa"/>
            <w:gridSpan w:val="2"/>
            <w:shd w:val="clear" w:color="auto" w:fill="D3D3D3"/>
          </w:tcPr>
          <w:p w14:paraId="6488C7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E69CD2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BF0EC2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14A1301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6BE058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מְלָאכָה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42E6972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מְלָאכָה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2340C8B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07602A3C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863FF65" w14:textId="77777777" w:rsidTr="00513538">
        <w:tc>
          <w:tcPr>
            <w:tcW w:w="966" w:type="dxa"/>
            <w:gridSpan w:val="2"/>
            <w:shd w:val="clear" w:color="auto" w:fill="D3D3D3"/>
          </w:tcPr>
          <w:p w14:paraId="4C3FB96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43B8109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076038F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1176D8C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17669A0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56304C5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15EEB11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010C1A92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5EE453EB" w14:textId="77777777" w:rsidTr="00513538">
        <w:tc>
          <w:tcPr>
            <w:tcW w:w="1841" w:type="dxa"/>
            <w:gridSpan w:val="5"/>
            <w:shd w:val="clear" w:color="auto" w:fill="auto"/>
          </w:tcPr>
          <w:p w14:paraId="3F49B3E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מִקְרָא־ק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2564" w:type="dxa"/>
            <w:gridSpan w:val="10"/>
            <w:shd w:val="clear" w:color="auto" w:fill="auto"/>
          </w:tcPr>
          <w:p w14:paraId="0987DE5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שַׁבַּ֤ת 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תֹון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861" w:type="dxa"/>
            <w:gridSpan w:val="11"/>
            <w:shd w:val="clear" w:color="auto" w:fill="auto"/>
          </w:tcPr>
          <w:p w14:paraId="3C6A852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ִ֗י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5D8219A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6320081E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3AF46272" w14:textId="77777777" w:rsidTr="00513538">
        <w:tc>
          <w:tcPr>
            <w:tcW w:w="1841" w:type="dxa"/>
            <w:gridSpan w:val="5"/>
            <w:shd w:val="clear" w:color="auto" w:fill="auto"/>
          </w:tcPr>
          <w:p w14:paraId="7874433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2564" w:type="dxa"/>
            <w:gridSpan w:val="10"/>
            <w:shd w:val="clear" w:color="auto" w:fill="auto"/>
          </w:tcPr>
          <w:p w14:paraId="1F43CE4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2861" w:type="dxa"/>
            <w:gridSpan w:val="11"/>
            <w:shd w:val="clear" w:color="auto" w:fill="auto"/>
          </w:tcPr>
          <w:p w14:paraId="074D5B4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549" w:type="dxa"/>
            <w:gridSpan w:val="6"/>
            <w:shd w:val="clear" w:color="auto" w:fill="auto"/>
          </w:tcPr>
          <w:p w14:paraId="3DB3725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283601E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093A1E9C" w14:textId="77777777" w:rsidTr="00513538">
        <w:tc>
          <w:tcPr>
            <w:tcW w:w="966" w:type="dxa"/>
            <w:gridSpan w:val="2"/>
            <w:shd w:val="clear" w:color="auto" w:fill="D3D3D3"/>
          </w:tcPr>
          <w:p w14:paraId="4C71939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3C38027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4BC262D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7B55EDD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A929CB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ׂ֑וּ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5591D35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5665B4C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ל־מְלָאכ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6D5200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10CE43C" w14:textId="77777777" w:rsidTr="00513538">
        <w:tc>
          <w:tcPr>
            <w:tcW w:w="966" w:type="dxa"/>
            <w:gridSpan w:val="2"/>
            <w:shd w:val="clear" w:color="auto" w:fill="D3D3D3"/>
          </w:tcPr>
          <w:p w14:paraId="15B5026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C29874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403682A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064044A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6A965C4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256031E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7666E6F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מְלָאכָה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64B6BA10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CB1F42E" w14:textId="77777777" w:rsidTr="00513538">
        <w:tc>
          <w:tcPr>
            <w:tcW w:w="966" w:type="dxa"/>
            <w:gridSpan w:val="2"/>
            <w:shd w:val="clear" w:color="auto" w:fill="D3D3D3"/>
          </w:tcPr>
          <w:p w14:paraId="769CA54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727D08E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41CA7E3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10592C7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480CCB2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2DDB11F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484C959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3D143E9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1DB7C22" w14:textId="77777777" w:rsidTr="00513538">
        <w:tc>
          <w:tcPr>
            <w:tcW w:w="966" w:type="dxa"/>
            <w:gridSpan w:val="2"/>
            <w:shd w:val="clear" w:color="auto" w:fill="auto"/>
          </w:tcPr>
          <w:p w14:paraId="61F173E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06F96EE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64" w:type="dxa"/>
            <w:gridSpan w:val="10"/>
            <w:shd w:val="clear" w:color="auto" w:fill="auto"/>
          </w:tcPr>
          <w:p w14:paraId="2A1FFD3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בְּכֹ֖ל מֹֽ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בֹתֵיכ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 פ</w:t>
            </w:r>
          </w:p>
        </w:tc>
        <w:tc>
          <w:tcPr>
            <w:tcW w:w="1361" w:type="dxa"/>
            <w:gridSpan w:val="4"/>
            <w:shd w:val="clear" w:color="auto" w:fill="auto"/>
          </w:tcPr>
          <w:p w14:paraId="2841FF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06EFAC6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הִוא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33B65FD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שַׁבָּ֥ת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76875BD9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50691C94" w14:textId="77777777" w:rsidTr="00513538">
        <w:tc>
          <w:tcPr>
            <w:tcW w:w="966" w:type="dxa"/>
            <w:gridSpan w:val="2"/>
            <w:shd w:val="clear" w:color="auto" w:fill="auto"/>
          </w:tcPr>
          <w:p w14:paraId="1C35F83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5D7F79D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64" w:type="dxa"/>
            <w:gridSpan w:val="10"/>
            <w:shd w:val="clear" w:color="auto" w:fill="auto"/>
          </w:tcPr>
          <w:p w14:paraId="7E71371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1" w:type="dxa"/>
            <w:gridSpan w:val="4"/>
            <w:shd w:val="clear" w:color="auto" w:fill="auto"/>
          </w:tcPr>
          <w:p w14:paraId="585B6A56" w14:textId="1802753F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460B3E2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549" w:type="dxa"/>
            <w:gridSpan w:val="6"/>
            <w:shd w:val="clear" w:color="auto" w:fill="auto"/>
          </w:tcPr>
          <w:p w14:paraId="385D5BD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717" w:type="dxa"/>
            <w:gridSpan w:val="3"/>
            <w:shd w:val="clear" w:color="auto" w:fill="auto"/>
          </w:tcPr>
          <w:p w14:paraId="70999EAC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0225049" w14:textId="77777777" w:rsidTr="00513538">
        <w:tc>
          <w:tcPr>
            <w:tcW w:w="966" w:type="dxa"/>
            <w:gridSpan w:val="2"/>
            <w:shd w:val="clear" w:color="auto" w:fill="D3D3D3"/>
          </w:tcPr>
          <w:p w14:paraId="6B7A296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4893A49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31D3F9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741D79C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ֵ֖י קֹ֑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29D636D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מֹועֲד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1A02A4B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אֵ֚לֶּה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2757BF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23:4</w:t>
            </w:r>
          </w:p>
        </w:tc>
      </w:tr>
      <w:tr w:rsidR="005620C8" w:rsidRPr="00492761" w14:paraId="5D69B118" w14:textId="77777777" w:rsidTr="00513538">
        <w:tc>
          <w:tcPr>
            <w:tcW w:w="966" w:type="dxa"/>
            <w:gridSpan w:val="2"/>
            <w:shd w:val="clear" w:color="auto" w:fill="D3D3D3"/>
          </w:tcPr>
          <w:p w14:paraId="5F6EBCF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3654FFC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75E5C5F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0AE88FE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16E5CF2A" w14:textId="6A5E13C1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094938DB" w14:textId="526E7394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5916DEAE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259524AA" w14:textId="77777777" w:rsidTr="00513538">
        <w:tc>
          <w:tcPr>
            <w:tcW w:w="966" w:type="dxa"/>
            <w:gridSpan w:val="2"/>
            <w:shd w:val="clear" w:color="auto" w:fill="auto"/>
          </w:tcPr>
          <w:p w14:paraId="3ABBD78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5348793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1E5FE42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5FC0F24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מֹועֲד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ָֽם׃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081B718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1FDEF27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קְרְא֥ו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47081EA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1D8C2C8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06F77E8" w14:textId="77777777" w:rsidTr="00513538">
        <w:tc>
          <w:tcPr>
            <w:tcW w:w="966" w:type="dxa"/>
            <w:gridSpan w:val="2"/>
            <w:shd w:val="clear" w:color="auto" w:fill="auto"/>
          </w:tcPr>
          <w:p w14:paraId="65AC5DA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2090DB7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703FD58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5BF01E9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25D38D9C" w14:textId="3AF13D32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500" w:type="dxa"/>
            <w:gridSpan w:val="7"/>
            <w:shd w:val="clear" w:color="auto" w:fill="auto"/>
          </w:tcPr>
          <w:p w14:paraId="3FEC56F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auto"/>
          </w:tcPr>
          <w:p w14:paraId="68D10B8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36B45D63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F530B8E" w14:textId="77777777" w:rsidTr="00513538">
        <w:tc>
          <w:tcPr>
            <w:tcW w:w="966" w:type="dxa"/>
            <w:gridSpan w:val="2"/>
            <w:shd w:val="clear" w:color="auto" w:fill="auto"/>
          </w:tcPr>
          <w:p w14:paraId="0F57CA1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35EF85E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40F1C53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1626B87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667EF0D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2EEA328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69A08D3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4F56C86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215420C" w14:textId="77777777" w:rsidTr="00513538">
        <w:tc>
          <w:tcPr>
            <w:tcW w:w="966" w:type="dxa"/>
            <w:gridSpan w:val="2"/>
            <w:shd w:val="clear" w:color="auto" w:fill="D3D3D3"/>
          </w:tcPr>
          <w:p w14:paraId="3FEF354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875" w:type="dxa"/>
            <w:gridSpan w:val="3"/>
            <w:shd w:val="clear" w:color="auto" w:fill="D3D3D3"/>
          </w:tcPr>
          <w:p w14:paraId="56DAE35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פֶּ֖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סַח</w:t>
            </w:r>
            <w:proofErr w:type="spellEnd"/>
          </w:p>
        </w:tc>
        <w:tc>
          <w:tcPr>
            <w:tcW w:w="1093" w:type="dxa"/>
            <w:gridSpan w:val="4"/>
            <w:shd w:val="clear" w:color="auto" w:fill="D3D3D3"/>
          </w:tcPr>
          <w:p w14:paraId="264F791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בֵּ֣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ין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הָעַרְב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1465" w:type="dxa"/>
            <w:gridSpan w:val="5"/>
            <w:shd w:val="clear" w:color="auto" w:fill="D3D3D3"/>
          </w:tcPr>
          <w:p w14:paraId="51E41E1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3763834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ָּעָ֥ה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ָׂ֛ר</w:t>
            </w:r>
          </w:p>
        </w:tc>
        <w:tc>
          <w:tcPr>
            <w:tcW w:w="3049" w:type="dxa"/>
            <w:gridSpan w:val="13"/>
            <w:shd w:val="clear" w:color="auto" w:fill="D3D3D3"/>
          </w:tcPr>
          <w:p w14:paraId="7FAFAD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בַּחֹ֣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הָרִאש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ֹׁ֗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11AF6DD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23:5</w:t>
            </w:r>
          </w:p>
        </w:tc>
      </w:tr>
      <w:tr w:rsidR="005620C8" w:rsidRPr="00492761" w14:paraId="1600C1AA" w14:textId="77777777" w:rsidTr="00513538">
        <w:tc>
          <w:tcPr>
            <w:tcW w:w="966" w:type="dxa"/>
            <w:gridSpan w:val="2"/>
            <w:shd w:val="clear" w:color="auto" w:fill="D3D3D3"/>
          </w:tcPr>
          <w:p w14:paraId="54938CA4" w14:textId="3111AF5B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75" w:type="dxa"/>
            <w:gridSpan w:val="3"/>
            <w:shd w:val="clear" w:color="auto" w:fill="D3D3D3"/>
          </w:tcPr>
          <w:p w14:paraId="3B8757F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סַח</w:t>
            </w:r>
            <w:proofErr w:type="spellEnd"/>
          </w:p>
        </w:tc>
        <w:tc>
          <w:tcPr>
            <w:tcW w:w="1093" w:type="dxa"/>
            <w:gridSpan w:val="4"/>
            <w:shd w:val="clear" w:color="auto" w:fill="D3D3D3"/>
          </w:tcPr>
          <w:p w14:paraId="5246067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סַח</w:t>
            </w:r>
            <w:proofErr w:type="spellEnd"/>
          </w:p>
        </w:tc>
        <w:tc>
          <w:tcPr>
            <w:tcW w:w="1465" w:type="dxa"/>
            <w:gridSpan w:val="5"/>
            <w:shd w:val="clear" w:color="auto" w:fill="D3D3D3"/>
          </w:tcPr>
          <w:p w14:paraId="63726FA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סַח</w:t>
            </w:r>
            <w:proofErr w:type="spellEnd"/>
          </w:p>
        </w:tc>
        <w:tc>
          <w:tcPr>
            <w:tcW w:w="1367" w:type="dxa"/>
            <w:gridSpan w:val="5"/>
            <w:shd w:val="clear" w:color="auto" w:fill="D3D3D3"/>
          </w:tcPr>
          <w:p w14:paraId="38330A0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סַח</w:t>
            </w:r>
            <w:proofErr w:type="spellEnd"/>
          </w:p>
        </w:tc>
        <w:tc>
          <w:tcPr>
            <w:tcW w:w="3049" w:type="dxa"/>
            <w:gridSpan w:val="13"/>
            <w:shd w:val="clear" w:color="auto" w:fill="D3D3D3"/>
          </w:tcPr>
          <w:p w14:paraId="191481A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סַח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42BE34E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A94F97B" w14:textId="77777777" w:rsidTr="00513538">
        <w:tc>
          <w:tcPr>
            <w:tcW w:w="966" w:type="dxa"/>
            <w:gridSpan w:val="2"/>
            <w:shd w:val="clear" w:color="auto" w:fill="auto"/>
          </w:tcPr>
          <w:p w14:paraId="3612434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875" w:type="dxa"/>
            <w:gridSpan w:val="3"/>
            <w:shd w:val="clear" w:color="auto" w:fill="auto"/>
          </w:tcPr>
          <w:p w14:paraId="75AB5D7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חַ֥ג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ַּצֹּ֖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2564" w:type="dxa"/>
            <w:gridSpan w:val="10"/>
            <w:shd w:val="clear" w:color="auto" w:fill="auto"/>
          </w:tcPr>
          <w:p w14:paraId="4A2EAA2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ֶּ֔ה</w:t>
            </w:r>
          </w:p>
        </w:tc>
        <w:tc>
          <w:tcPr>
            <w:tcW w:w="2861" w:type="dxa"/>
            <w:gridSpan w:val="11"/>
            <w:shd w:val="clear" w:color="auto" w:fill="auto"/>
          </w:tcPr>
          <w:p w14:paraId="7B426BE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בַחֲמִש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ָּׁ֨ה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ָׂ֥ר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3E32D05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3E70706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23:6</w:t>
            </w:r>
          </w:p>
        </w:tc>
      </w:tr>
      <w:tr w:rsidR="00733B40" w:rsidRPr="00492761" w14:paraId="3DA9477F" w14:textId="77777777" w:rsidTr="00513538">
        <w:tc>
          <w:tcPr>
            <w:tcW w:w="966" w:type="dxa"/>
            <w:gridSpan w:val="2"/>
            <w:shd w:val="clear" w:color="auto" w:fill="auto"/>
          </w:tcPr>
          <w:p w14:paraId="4033CA43" w14:textId="04E7A349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75" w:type="dxa"/>
            <w:gridSpan w:val="3"/>
            <w:shd w:val="clear" w:color="auto" w:fill="auto"/>
          </w:tcPr>
          <w:p w14:paraId="1DE3397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חַג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מַצ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2564" w:type="dxa"/>
            <w:gridSpan w:val="10"/>
            <w:shd w:val="clear" w:color="auto" w:fill="auto"/>
          </w:tcPr>
          <w:p w14:paraId="311F7A5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חַג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מַצ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2861" w:type="dxa"/>
            <w:gridSpan w:val="11"/>
            <w:shd w:val="clear" w:color="auto" w:fill="auto"/>
          </w:tcPr>
          <w:p w14:paraId="1FA64B9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חַג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מַצ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49AE480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3E0E1786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EB981A6" w14:textId="77777777" w:rsidTr="00513538">
        <w:tc>
          <w:tcPr>
            <w:tcW w:w="966" w:type="dxa"/>
            <w:gridSpan w:val="2"/>
            <w:shd w:val="clear" w:color="auto" w:fill="D3D3D3"/>
          </w:tcPr>
          <w:p w14:paraId="2228A87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0CD44C4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477E1DB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4C47205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FAFA2A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7000021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מַצ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4B5C036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23FAFC9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297AEAA" w14:textId="77777777" w:rsidTr="00513538">
        <w:tc>
          <w:tcPr>
            <w:tcW w:w="966" w:type="dxa"/>
            <w:gridSpan w:val="2"/>
            <w:shd w:val="clear" w:color="auto" w:fill="D3D3D3"/>
          </w:tcPr>
          <w:p w14:paraId="5DAFB81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3936FF4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0DEC69B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419F5A6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195D117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2273E47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מַצ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531061B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3681F4C3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0C78F1E5" w14:textId="77777777" w:rsidTr="00513538">
        <w:tc>
          <w:tcPr>
            <w:tcW w:w="966" w:type="dxa"/>
            <w:gridSpan w:val="2"/>
            <w:shd w:val="clear" w:color="auto" w:fill="D3D3D3"/>
          </w:tcPr>
          <w:p w14:paraId="001470B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B352F3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260374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30367DE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35890D9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65DA36C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7F7599C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5D9A88A4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D7A62F6" w14:textId="77777777" w:rsidTr="00513538">
        <w:tc>
          <w:tcPr>
            <w:tcW w:w="966" w:type="dxa"/>
            <w:gridSpan w:val="2"/>
            <w:shd w:val="clear" w:color="auto" w:fill="auto"/>
          </w:tcPr>
          <w:p w14:paraId="16E48A6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589E4B5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093" w:type="dxa"/>
            <w:gridSpan w:val="4"/>
            <w:shd w:val="clear" w:color="auto" w:fill="auto"/>
          </w:tcPr>
          <w:p w14:paraId="4BBD0BB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2832" w:type="dxa"/>
            <w:gridSpan w:val="10"/>
            <w:shd w:val="clear" w:color="auto" w:fill="auto"/>
          </w:tcPr>
          <w:p w14:paraId="2E78484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מִקְרָא־ק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3049" w:type="dxa"/>
            <w:gridSpan w:val="13"/>
            <w:shd w:val="clear" w:color="auto" w:fill="auto"/>
          </w:tcPr>
          <w:p w14:paraId="57796D8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 הָֽ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רִאש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717" w:type="dxa"/>
            <w:gridSpan w:val="3"/>
            <w:shd w:val="clear" w:color="auto" w:fill="auto"/>
          </w:tcPr>
          <w:p w14:paraId="686B0A63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23:7</w:t>
            </w:r>
          </w:p>
        </w:tc>
      </w:tr>
      <w:tr w:rsidR="00733B40" w:rsidRPr="00492761" w14:paraId="66A36799" w14:textId="77777777" w:rsidTr="00513538">
        <w:trPr>
          <w:trHeight w:val="66"/>
        </w:trPr>
        <w:tc>
          <w:tcPr>
            <w:tcW w:w="966" w:type="dxa"/>
            <w:gridSpan w:val="2"/>
            <w:shd w:val="clear" w:color="auto" w:fill="auto"/>
          </w:tcPr>
          <w:p w14:paraId="0B335FE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4CF296A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093" w:type="dxa"/>
            <w:gridSpan w:val="4"/>
            <w:shd w:val="clear" w:color="auto" w:fill="auto"/>
          </w:tcPr>
          <w:p w14:paraId="118A62E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832" w:type="dxa"/>
            <w:gridSpan w:val="10"/>
            <w:shd w:val="clear" w:color="auto" w:fill="auto"/>
          </w:tcPr>
          <w:p w14:paraId="05020B4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3049" w:type="dxa"/>
            <w:gridSpan w:val="13"/>
            <w:shd w:val="clear" w:color="auto" w:fill="auto"/>
          </w:tcPr>
          <w:p w14:paraId="3A77227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0773201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110D5FBC" w14:textId="77777777" w:rsidTr="00513538">
        <w:tc>
          <w:tcPr>
            <w:tcW w:w="966" w:type="dxa"/>
            <w:gridSpan w:val="2"/>
            <w:shd w:val="clear" w:color="auto" w:fill="auto"/>
          </w:tcPr>
          <w:p w14:paraId="25CA56D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5E722C0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3" w:type="dxa"/>
            <w:gridSpan w:val="4"/>
            <w:shd w:val="clear" w:color="auto" w:fill="auto"/>
          </w:tcPr>
          <w:p w14:paraId="5D10E68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832" w:type="dxa"/>
            <w:gridSpan w:val="10"/>
            <w:shd w:val="clear" w:color="auto" w:fill="auto"/>
          </w:tcPr>
          <w:p w14:paraId="6C68DA4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049" w:type="dxa"/>
            <w:gridSpan w:val="13"/>
            <w:shd w:val="clear" w:color="auto" w:fill="auto"/>
          </w:tcPr>
          <w:p w14:paraId="0D89CA3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7A1EF79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91D4DF3" w14:textId="77777777" w:rsidTr="00513538">
        <w:tc>
          <w:tcPr>
            <w:tcW w:w="966" w:type="dxa"/>
            <w:gridSpan w:val="2"/>
            <w:shd w:val="clear" w:color="auto" w:fill="D3D3D3"/>
          </w:tcPr>
          <w:p w14:paraId="491E56C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BF42C4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15419D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226FB90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ֽׂוּ׃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331A014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3049" w:type="dxa"/>
            <w:gridSpan w:val="13"/>
            <w:shd w:val="clear" w:color="auto" w:fill="D3D3D3"/>
          </w:tcPr>
          <w:p w14:paraId="07B0FD4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ל־מְל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אכֶת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עֲבֹד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2BF174D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0263B7A" w14:textId="77777777" w:rsidTr="00513538">
        <w:tc>
          <w:tcPr>
            <w:tcW w:w="966" w:type="dxa"/>
            <w:gridSpan w:val="2"/>
            <w:shd w:val="clear" w:color="auto" w:fill="D3D3D3"/>
          </w:tcPr>
          <w:p w14:paraId="2444534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C3C534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1541F1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7338994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67" w:type="dxa"/>
            <w:gridSpan w:val="5"/>
            <w:shd w:val="clear" w:color="auto" w:fill="D3D3D3"/>
          </w:tcPr>
          <w:p w14:paraId="5D5D2B4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049" w:type="dxa"/>
            <w:gridSpan w:val="13"/>
            <w:shd w:val="clear" w:color="auto" w:fill="D3D3D3"/>
          </w:tcPr>
          <w:p w14:paraId="5A5257F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מְלֶאכֶת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עֲבֹדָה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2405DE19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D319642" w14:textId="77777777" w:rsidTr="00513538">
        <w:tc>
          <w:tcPr>
            <w:tcW w:w="966" w:type="dxa"/>
            <w:gridSpan w:val="2"/>
            <w:shd w:val="clear" w:color="auto" w:fill="D3D3D3"/>
          </w:tcPr>
          <w:p w14:paraId="25C47B5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7DBD293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CE26CE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7577EE8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15073F8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521D3A1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D3D3D3"/>
          </w:tcPr>
          <w:p w14:paraId="464B787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5858AEA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26E58B9" w14:textId="77777777" w:rsidTr="00513538">
        <w:tc>
          <w:tcPr>
            <w:tcW w:w="966" w:type="dxa"/>
            <w:gridSpan w:val="2"/>
            <w:shd w:val="clear" w:color="auto" w:fill="auto"/>
          </w:tcPr>
          <w:p w14:paraId="525E4E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06F2728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1E2065D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ַ֣ת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465" w:type="dxa"/>
            <w:gridSpan w:val="5"/>
            <w:shd w:val="clear" w:color="auto" w:fill="auto"/>
          </w:tcPr>
          <w:p w14:paraId="5BF060F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2FC4DED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ֶּׁ֛ה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2EA5A24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הִקְרַבְת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234FD5F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48D0197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23:8</w:t>
            </w:r>
          </w:p>
        </w:tc>
      </w:tr>
      <w:tr w:rsidR="00733B40" w:rsidRPr="00492761" w14:paraId="44C45057" w14:textId="77777777" w:rsidTr="00513538">
        <w:tc>
          <w:tcPr>
            <w:tcW w:w="966" w:type="dxa"/>
            <w:gridSpan w:val="2"/>
            <w:shd w:val="clear" w:color="auto" w:fill="auto"/>
          </w:tcPr>
          <w:p w14:paraId="0E4EB7A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7CE7703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55C971F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465" w:type="dxa"/>
            <w:gridSpan w:val="5"/>
            <w:shd w:val="clear" w:color="auto" w:fill="auto"/>
          </w:tcPr>
          <w:p w14:paraId="2C268F6A" w14:textId="71A99DDB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5E58983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07D382F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auto"/>
          </w:tcPr>
          <w:p w14:paraId="58541E8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2E2461A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D7D760C" w14:textId="77777777" w:rsidTr="00513538">
        <w:tc>
          <w:tcPr>
            <w:tcW w:w="966" w:type="dxa"/>
            <w:gridSpan w:val="2"/>
            <w:shd w:val="clear" w:color="auto" w:fill="auto"/>
          </w:tcPr>
          <w:p w14:paraId="3A4AE44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6625883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48E74D7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65" w:type="dxa"/>
            <w:gridSpan w:val="5"/>
            <w:shd w:val="clear" w:color="auto" w:fill="auto"/>
          </w:tcPr>
          <w:p w14:paraId="6C93C3D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7BCDFC3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2852428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76CEAF1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72212B0D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35502929" w14:textId="77777777" w:rsidTr="00513538">
        <w:tc>
          <w:tcPr>
            <w:tcW w:w="966" w:type="dxa"/>
            <w:gridSpan w:val="2"/>
            <w:shd w:val="clear" w:color="auto" w:fill="auto"/>
          </w:tcPr>
          <w:p w14:paraId="5126B2F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54AC199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695DFB8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65" w:type="dxa"/>
            <w:gridSpan w:val="5"/>
            <w:shd w:val="clear" w:color="auto" w:fill="auto"/>
          </w:tcPr>
          <w:p w14:paraId="55889103" w14:textId="6DEE117B" w:rsidR="00492761" w:rsidRPr="00492761" w:rsidRDefault="00FE682A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733007C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14A7B93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0179049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1AB1E2A2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10F3063" w14:textId="77777777" w:rsidTr="00513538">
        <w:tc>
          <w:tcPr>
            <w:tcW w:w="966" w:type="dxa"/>
            <w:gridSpan w:val="2"/>
            <w:shd w:val="clear" w:color="auto" w:fill="D3D3D3"/>
          </w:tcPr>
          <w:p w14:paraId="5F47D3B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192C09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5F2D7D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60501AE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מִקְרָא־ק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3049" w:type="dxa"/>
            <w:gridSpan w:val="13"/>
            <w:shd w:val="clear" w:color="auto" w:fill="D3D3D3"/>
          </w:tcPr>
          <w:p w14:paraId="7C2576D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בַּיֹּ֤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בִיעִי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444D35A1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28E5886" w14:textId="77777777" w:rsidTr="00513538">
        <w:tc>
          <w:tcPr>
            <w:tcW w:w="966" w:type="dxa"/>
            <w:gridSpan w:val="2"/>
            <w:shd w:val="clear" w:color="auto" w:fill="D3D3D3"/>
          </w:tcPr>
          <w:p w14:paraId="1EC02A1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4D1AC1C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168946A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2B67B66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3049" w:type="dxa"/>
            <w:gridSpan w:val="13"/>
            <w:shd w:val="clear" w:color="auto" w:fill="D3D3D3"/>
          </w:tcPr>
          <w:p w14:paraId="44CD696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7527CE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A2DC9F9" w14:textId="77777777" w:rsidTr="00513538">
        <w:tc>
          <w:tcPr>
            <w:tcW w:w="966" w:type="dxa"/>
            <w:gridSpan w:val="2"/>
            <w:shd w:val="clear" w:color="auto" w:fill="auto"/>
          </w:tcPr>
          <w:p w14:paraId="39E6E5C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6A098F4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0BCA99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766B822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ֽׂוּ׃ פ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156D9A9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3049" w:type="dxa"/>
            <w:gridSpan w:val="13"/>
            <w:shd w:val="clear" w:color="auto" w:fill="auto"/>
          </w:tcPr>
          <w:p w14:paraId="28D06D2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ל־מְל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אכֶת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עֲבֹד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5EF7F98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C972EC9" w14:textId="77777777" w:rsidTr="00513538">
        <w:trPr>
          <w:trHeight w:val="66"/>
        </w:trPr>
        <w:tc>
          <w:tcPr>
            <w:tcW w:w="966" w:type="dxa"/>
            <w:gridSpan w:val="2"/>
            <w:shd w:val="clear" w:color="auto" w:fill="auto"/>
          </w:tcPr>
          <w:p w14:paraId="79AA4C4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153DB63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7B84DF4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3377A66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67" w:type="dxa"/>
            <w:gridSpan w:val="5"/>
            <w:shd w:val="clear" w:color="auto" w:fill="auto"/>
          </w:tcPr>
          <w:p w14:paraId="10387D7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049" w:type="dxa"/>
            <w:gridSpan w:val="13"/>
            <w:shd w:val="clear" w:color="auto" w:fill="auto"/>
          </w:tcPr>
          <w:p w14:paraId="6231035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מְלֶאכֶת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עֲבֹדָה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0D5AB9D1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D5FA082" w14:textId="77777777" w:rsidTr="00513538">
        <w:tc>
          <w:tcPr>
            <w:tcW w:w="966" w:type="dxa"/>
            <w:gridSpan w:val="2"/>
            <w:shd w:val="clear" w:color="auto" w:fill="auto"/>
          </w:tcPr>
          <w:p w14:paraId="7EEAC72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0FE655C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1275282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3391515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68EAE1F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15EB3BF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auto"/>
          </w:tcPr>
          <w:p w14:paraId="7C67280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1C78479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1C71CCA" w14:textId="77777777" w:rsidTr="00513538">
        <w:tc>
          <w:tcPr>
            <w:tcW w:w="966" w:type="dxa"/>
            <w:gridSpan w:val="2"/>
            <w:shd w:val="clear" w:color="auto" w:fill="D3D3D3"/>
          </w:tcPr>
          <w:p w14:paraId="689D729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7B42031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2E7E5DD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40E2763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4ADEF5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667931D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527981C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A75BC5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23:9</w:t>
            </w:r>
          </w:p>
        </w:tc>
      </w:tr>
      <w:tr w:rsidR="005620C8" w:rsidRPr="00492761" w14:paraId="61284CF6" w14:textId="77777777" w:rsidTr="00513538">
        <w:tc>
          <w:tcPr>
            <w:tcW w:w="966" w:type="dxa"/>
            <w:gridSpan w:val="2"/>
            <w:shd w:val="clear" w:color="auto" w:fill="D3D3D3"/>
          </w:tcPr>
          <w:p w14:paraId="3EA83A4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6D0F89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29DE365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4CD76DE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7F9F85D6" w14:textId="5E35A743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25DE63EC" w14:textId="0936E064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5FAC0D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669E477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2C3C945" w14:textId="77777777" w:rsidTr="00513538">
        <w:tc>
          <w:tcPr>
            <w:tcW w:w="966" w:type="dxa"/>
            <w:gridSpan w:val="2"/>
            <w:shd w:val="clear" w:color="auto" w:fill="D3D3D3"/>
          </w:tcPr>
          <w:p w14:paraId="621D641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1C94ACD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0EB713E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2082C14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533CD9F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6083B70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38111B2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034C577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B5FF385" w14:textId="77777777" w:rsidTr="00513538">
        <w:tc>
          <w:tcPr>
            <w:tcW w:w="966" w:type="dxa"/>
            <w:gridSpan w:val="2"/>
            <w:shd w:val="clear" w:color="auto" w:fill="D3D3D3"/>
          </w:tcPr>
          <w:p w14:paraId="4C0D248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F3F0BF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20BAA9B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340CD68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6B8EA9BE" w14:textId="5FB138DE" w:rsidR="00492761" w:rsidRPr="00492761" w:rsidRDefault="00FE682A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5B12E0C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7E45E46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5A58CA91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3F8B2A69" w14:textId="77777777" w:rsidTr="00513538">
        <w:tc>
          <w:tcPr>
            <w:tcW w:w="966" w:type="dxa"/>
            <w:gridSpan w:val="2"/>
            <w:shd w:val="clear" w:color="auto" w:fill="auto"/>
          </w:tcPr>
          <w:p w14:paraId="4B0DFCC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72A802E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3283A41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7F3A05B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6FF9A8F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auto"/>
          </w:tcPr>
          <w:p w14:paraId="57D3551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auto"/>
          </w:tcPr>
          <w:p w14:paraId="6174DD2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5B53F92D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0AC78645" w14:textId="77777777" w:rsidTr="00513538">
        <w:tc>
          <w:tcPr>
            <w:tcW w:w="966" w:type="dxa"/>
            <w:gridSpan w:val="2"/>
            <w:shd w:val="clear" w:color="auto" w:fill="auto"/>
          </w:tcPr>
          <w:p w14:paraId="58E6C9A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28D3A8E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5B042C9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4A307CC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413057F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auto"/>
          </w:tcPr>
          <w:p w14:paraId="76AB0E2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auto"/>
          </w:tcPr>
          <w:p w14:paraId="1B4B825B" w14:textId="6F4B47C6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3AD4A4E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29EB2FB4" w14:textId="77777777" w:rsidTr="00513538">
        <w:tc>
          <w:tcPr>
            <w:tcW w:w="966" w:type="dxa"/>
            <w:gridSpan w:val="2"/>
            <w:shd w:val="clear" w:color="auto" w:fill="auto"/>
          </w:tcPr>
          <w:p w14:paraId="2376AFB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1B3F4D6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668A41E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610F766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293D9FA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auto"/>
          </w:tcPr>
          <w:p w14:paraId="3C220AB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49" w:type="dxa"/>
            <w:gridSpan w:val="6"/>
            <w:shd w:val="clear" w:color="auto" w:fill="auto"/>
          </w:tcPr>
          <w:p w14:paraId="01026B9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54E680E2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F0C9DB4" w14:textId="77777777" w:rsidTr="00513538">
        <w:tc>
          <w:tcPr>
            <w:tcW w:w="966" w:type="dxa"/>
            <w:gridSpan w:val="2"/>
            <w:shd w:val="clear" w:color="auto" w:fill="D3D3D3"/>
          </w:tcPr>
          <w:p w14:paraId="3E91C3E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7915B25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0676E4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2AFE55F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D3D3D3"/>
          </w:tcPr>
          <w:p w14:paraId="7A3492B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ְּנֵ֤י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רָאֵל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4DEE245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דַּבֵּ֞ר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43F5FD8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23:10</w:t>
            </w:r>
          </w:p>
        </w:tc>
      </w:tr>
      <w:tr w:rsidR="005620C8" w:rsidRPr="00492761" w14:paraId="6264CE53" w14:textId="77777777" w:rsidTr="00513538">
        <w:tc>
          <w:tcPr>
            <w:tcW w:w="966" w:type="dxa"/>
            <w:gridSpan w:val="2"/>
            <w:shd w:val="clear" w:color="auto" w:fill="D3D3D3"/>
          </w:tcPr>
          <w:p w14:paraId="320AE4E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6FD061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13E0018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13A6F84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D3D3D3"/>
          </w:tcPr>
          <w:p w14:paraId="078F6EA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24957CC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5E08BED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A96EC88" w14:textId="77777777" w:rsidTr="00513538">
        <w:tc>
          <w:tcPr>
            <w:tcW w:w="966" w:type="dxa"/>
            <w:gridSpan w:val="2"/>
            <w:shd w:val="clear" w:color="auto" w:fill="D3D3D3"/>
          </w:tcPr>
          <w:p w14:paraId="504C2E1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15908CA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56FF4B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130D31A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D3D3D3"/>
          </w:tcPr>
          <w:p w14:paraId="7C37C86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03113D9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4773A53D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771EA7F" w14:textId="77777777" w:rsidTr="00513538">
        <w:tc>
          <w:tcPr>
            <w:tcW w:w="966" w:type="dxa"/>
            <w:gridSpan w:val="2"/>
            <w:shd w:val="clear" w:color="auto" w:fill="D3D3D3"/>
          </w:tcPr>
          <w:p w14:paraId="4AFCDFF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22805C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4728C5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297ED8C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D3D3D3"/>
          </w:tcPr>
          <w:p w14:paraId="024EDE6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26B5D66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28EFED5E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C9C2AEC" w14:textId="77777777" w:rsidTr="00513538">
        <w:tc>
          <w:tcPr>
            <w:tcW w:w="966" w:type="dxa"/>
            <w:gridSpan w:val="2"/>
            <w:shd w:val="clear" w:color="auto" w:fill="auto"/>
          </w:tcPr>
          <w:p w14:paraId="083DB83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42D10B0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68A08E0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7275091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0EE9B44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36B6FA2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אָמַרְת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24A7F15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59E1F5B6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2CA6270" w14:textId="77777777" w:rsidTr="00513538">
        <w:tc>
          <w:tcPr>
            <w:tcW w:w="966" w:type="dxa"/>
            <w:gridSpan w:val="2"/>
            <w:shd w:val="clear" w:color="auto" w:fill="auto"/>
          </w:tcPr>
          <w:p w14:paraId="1E27777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6B1F51B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2B8DF35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7FBDADD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2AC4064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00" w:type="dxa"/>
            <w:gridSpan w:val="7"/>
            <w:shd w:val="clear" w:color="auto" w:fill="auto"/>
          </w:tcPr>
          <w:p w14:paraId="3D308E9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0ADBA37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271B70FD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16039A84" w14:textId="77777777" w:rsidTr="00513538">
        <w:tc>
          <w:tcPr>
            <w:tcW w:w="966" w:type="dxa"/>
            <w:gridSpan w:val="2"/>
            <w:shd w:val="clear" w:color="auto" w:fill="auto"/>
          </w:tcPr>
          <w:p w14:paraId="092F5C4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78F4A1E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5BF31F8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190CB84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8069E3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50F15C3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566B331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69950C3E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6BC4C34" w14:textId="77777777" w:rsidTr="00513538">
        <w:tc>
          <w:tcPr>
            <w:tcW w:w="966" w:type="dxa"/>
            <w:gridSpan w:val="2"/>
            <w:shd w:val="clear" w:color="auto" w:fill="auto"/>
          </w:tcPr>
          <w:p w14:paraId="234B745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20BA5AB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2837BC2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7D3B21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607D4D7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4211174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24B8061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42CDA83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CFCAC22" w14:textId="77777777" w:rsidTr="00513538">
        <w:tc>
          <w:tcPr>
            <w:tcW w:w="966" w:type="dxa"/>
            <w:gridSpan w:val="2"/>
            <w:shd w:val="clear" w:color="auto" w:fill="D3D3D3"/>
          </w:tcPr>
          <w:p w14:paraId="60C4667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99CD66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40DAE79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28F37D7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020665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1602EEF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תָב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0996985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15FA2FD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2A7496D" w14:textId="77777777" w:rsidTr="00513538">
        <w:tc>
          <w:tcPr>
            <w:tcW w:w="966" w:type="dxa"/>
            <w:gridSpan w:val="2"/>
            <w:shd w:val="clear" w:color="auto" w:fill="D3D3D3"/>
          </w:tcPr>
          <w:p w14:paraId="046487A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1FB5739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0F1FC10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503D996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6632555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3401A7E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3E94127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5194C06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3341440" w14:textId="77777777" w:rsidTr="00513538">
        <w:tc>
          <w:tcPr>
            <w:tcW w:w="966" w:type="dxa"/>
            <w:gridSpan w:val="2"/>
            <w:shd w:val="clear" w:color="auto" w:fill="D3D3D3"/>
          </w:tcPr>
          <w:p w14:paraId="76B8B20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693028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70D3AC7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038BFB0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C2A964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78D343D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5BDE24C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435135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B2D6F21" w14:textId="77777777" w:rsidTr="00513538">
        <w:tc>
          <w:tcPr>
            <w:tcW w:w="966" w:type="dxa"/>
            <w:gridSpan w:val="2"/>
            <w:shd w:val="clear" w:color="auto" w:fill="auto"/>
          </w:tcPr>
          <w:p w14:paraId="6FF9A9B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57F018A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30EFD7B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7C32DDF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467A5B2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נֹת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ֵ֣ן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5F0865F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אֲנִי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603DDE9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ֶׁ֤ר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409264A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80547E3" w14:textId="77777777" w:rsidTr="00513538">
        <w:tc>
          <w:tcPr>
            <w:tcW w:w="966" w:type="dxa"/>
            <w:gridSpan w:val="2"/>
            <w:shd w:val="clear" w:color="auto" w:fill="auto"/>
          </w:tcPr>
          <w:p w14:paraId="290D31D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7A3E9BD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4EED558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01F8095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67" w:type="dxa"/>
            <w:gridSpan w:val="5"/>
            <w:shd w:val="clear" w:color="auto" w:fill="auto"/>
          </w:tcPr>
          <w:p w14:paraId="238A5560" w14:textId="3AF123EF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0CF9FB67" w14:textId="1E4A3ECE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6D2E596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262802E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09106856" w14:textId="77777777" w:rsidTr="00513538">
        <w:tc>
          <w:tcPr>
            <w:tcW w:w="966" w:type="dxa"/>
            <w:gridSpan w:val="2"/>
            <w:shd w:val="clear" w:color="auto" w:fill="auto"/>
          </w:tcPr>
          <w:p w14:paraId="2DA3D11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0099425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1292B51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2138D5C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1C6EADD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00" w:type="dxa"/>
            <w:gridSpan w:val="7"/>
            <w:shd w:val="clear" w:color="auto" w:fill="auto"/>
          </w:tcPr>
          <w:p w14:paraId="5D0EFDA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2327011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2A61E810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1F44DA80" w14:textId="77777777" w:rsidTr="00513538">
        <w:tc>
          <w:tcPr>
            <w:tcW w:w="966" w:type="dxa"/>
            <w:gridSpan w:val="2"/>
            <w:shd w:val="clear" w:color="auto" w:fill="auto"/>
          </w:tcPr>
          <w:p w14:paraId="557F59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119573B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2D84651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4B2796C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48D0EFB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128936FF" w14:textId="16AE6A1B" w:rsidR="00492761" w:rsidRPr="00492761" w:rsidRDefault="00FE682A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350F7D4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2E44C4F6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1FF6768" w14:textId="77777777" w:rsidTr="00513538">
        <w:tc>
          <w:tcPr>
            <w:tcW w:w="966" w:type="dxa"/>
            <w:gridSpan w:val="2"/>
            <w:shd w:val="clear" w:color="auto" w:fill="D3D3D3"/>
          </w:tcPr>
          <w:p w14:paraId="2F7F1EC4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3ACC1CDF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437C5E6B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2ED658F0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אֶת־קְצִיר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ָ֑הּ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701EADFA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קְצַרְת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640531E6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36583BEB" w14:textId="77777777" w:rsidR="00236C53" w:rsidRPr="00492761" w:rsidRDefault="00236C53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5C7EAA2" w14:textId="77777777" w:rsidTr="00513538">
        <w:tc>
          <w:tcPr>
            <w:tcW w:w="966" w:type="dxa"/>
            <w:gridSpan w:val="2"/>
            <w:shd w:val="clear" w:color="auto" w:fill="D3D3D3"/>
          </w:tcPr>
          <w:p w14:paraId="6E2EF418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1A572B8A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1D2E197D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391B870F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קָצִיר-אֶרֶץ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701921F6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0F38E091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40BDA71" w14:textId="77777777" w:rsidR="00236C53" w:rsidRPr="00492761" w:rsidRDefault="00236C53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E47C6D6" w14:textId="77777777" w:rsidTr="00513538">
        <w:tc>
          <w:tcPr>
            <w:tcW w:w="966" w:type="dxa"/>
            <w:gridSpan w:val="2"/>
            <w:shd w:val="clear" w:color="auto" w:fill="D3D3D3"/>
          </w:tcPr>
          <w:p w14:paraId="01810A91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4E7F1B9D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7D53460D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41BFBFAC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74291035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665FC294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02B89564" w14:textId="77777777" w:rsidR="00236C53" w:rsidRPr="00492761" w:rsidRDefault="00236C53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EA11DF8" w14:textId="77777777" w:rsidTr="00513538">
        <w:tc>
          <w:tcPr>
            <w:tcW w:w="1841" w:type="dxa"/>
            <w:gridSpan w:val="5"/>
            <w:shd w:val="clear" w:color="auto" w:fill="auto"/>
          </w:tcPr>
          <w:p w14:paraId="22A3F1B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אֶל־הַכ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ֹּהֵֽן׃</w:t>
            </w:r>
          </w:p>
        </w:tc>
        <w:tc>
          <w:tcPr>
            <w:tcW w:w="3925" w:type="dxa"/>
            <w:gridSpan w:val="14"/>
            <w:shd w:val="clear" w:color="auto" w:fill="auto"/>
          </w:tcPr>
          <w:p w14:paraId="067CA82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ֹ֛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רֵאש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קְצִירְכ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774C0CF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הֲבֵאת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3B99C13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1496F77C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13D1E202" w14:textId="77777777" w:rsidTr="00513538">
        <w:tc>
          <w:tcPr>
            <w:tcW w:w="1841" w:type="dxa"/>
            <w:gridSpan w:val="5"/>
            <w:shd w:val="clear" w:color="auto" w:fill="auto"/>
          </w:tcPr>
          <w:p w14:paraId="0607AFB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3925" w:type="dxa"/>
            <w:gridSpan w:val="14"/>
            <w:shd w:val="clear" w:color="auto" w:fill="auto"/>
          </w:tcPr>
          <w:p w14:paraId="6FEC429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עֹמֶר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רֵאש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ִׁ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קָצִיר-ב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00" w:type="dxa"/>
            <w:gridSpan w:val="7"/>
            <w:shd w:val="clear" w:color="auto" w:fill="auto"/>
          </w:tcPr>
          <w:p w14:paraId="55C274A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auto"/>
          </w:tcPr>
          <w:p w14:paraId="20027C6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1A6AF1F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5C5F621B" w14:textId="77777777" w:rsidTr="00513538">
        <w:tc>
          <w:tcPr>
            <w:tcW w:w="1841" w:type="dxa"/>
            <w:gridSpan w:val="5"/>
            <w:shd w:val="clear" w:color="auto" w:fill="auto"/>
          </w:tcPr>
          <w:p w14:paraId="75D8269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925" w:type="dxa"/>
            <w:gridSpan w:val="14"/>
            <w:shd w:val="clear" w:color="auto" w:fill="auto"/>
          </w:tcPr>
          <w:p w14:paraId="004C593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0C07C3B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20ECEFF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3CBDE74E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83F9C15" w14:textId="77777777" w:rsidTr="00513538">
        <w:tc>
          <w:tcPr>
            <w:tcW w:w="1841" w:type="dxa"/>
            <w:gridSpan w:val="5"/>
            <w:shd w:val="clear" w:color="auto" w:fill="auto"/>
          </w:tcPr>
          <w:p w14:paraId="524381F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3925" w:type="dxa"/>
            <w:gridSpan w:val="14"/>
            <w:shd w:val="clear" w:color="auto" w:fill="auto"/>
          </w:tcPr>
          <w:p w14:paraId="02DDF0F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auto"/>
          </w:tcPr>
          <w:p w14:paraId="177226D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1148202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17057AA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4EBC111" w14:textId="77777777" w:rsidTr="00513538">
        <w:tc>
          <w:tcPr>
            <w:tcW w:w="966" w:type="dxa"/>
            <w:gridSpan w:val="2"/>
            <w:shd w:val="clear" w:color="auto" w:fill="D3D3D3"/>
          </w:tcPr>
          <w:p w14:paraId="4B53A0A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247FEE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רְצֹנְכ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093" w:type="dxa"/>
            <w:gridSpan w:val="4"/>
            <w:shd w:val="clear" w:color="auto" w:fill="D3D3D3"/>
          </w:tcPr>
          <w:p w14:paraId="7F0A35D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ֵ֥י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2832" w:type="dxa"/>
            <w:gridSpan w:val="10"/>
            <w:shd w:val="clear" w:color="auto" w:fill="D3D3D3"/>
          </w:tcPr>
          <w:p w14:paraId="45C037B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אֶת־הָע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ֹ֛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מֶר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7A276E8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ִ֧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יף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55C8309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BFC30DE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23:11</w:t>
            </w:r>
          </w:p>
        </w:tc>
      </w:tr>
      <w:tr w:rsidR="005620C8" w:rsidRPr="00492761" w14:paraId="55EF1C6B" w14:textId="77777777" w:rsidTr="00513538">
        <w:tc>
          <w:tcPr>
            <w:tcW w:w="966" w:type="dxa"/>
            <w:gridSpan w:val="2"/>
            <w:shd w:val="clear" w:color="auto" w:fill="D3D3D3"/>
          </w:tcPr>
          <w:p w14:paraId="335A6BF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EEBA9F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3" w:type="dxa"/>
            <w:gridSpan w:val="4"/>
            <w:shd w:val="clear" w:color="auto" w:fill="D3D3D3"/>
          </w:tcPr>
          <w:p w14:paraId="21E3F8B1" w14:textId="5B09D400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2832" w:type="dxa"/>
            <w:gridSpan w:val="10"/>
            <w:shd w:val="clear" w:color="auto" w:fill="D3D3D3"/>
          </w:tcPr>
          <w:p w14:paraId="41C86C3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עֹמֶר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רֵאש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ִׁ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קָצִיר-ב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40ECC35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560DB08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6639E410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0C578B0" w14:textId="77777777" w:rsidTr="00513538">
        <w:tc>
          <w:tcPr>
            <w:tcW w:w="966" w:type="dxa"/>
            <w:gridSpan w:val="2"/>
            <w:shd w:val="clear" w:color="auto" w:fill="D3D3D3"/>
          </w:tcPr>
          <w:p w14:paraId="5122103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2D4AB3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3" w:type="dxa"/>
            <w:gridSpan w:val="4"/>
            <w:shd w:val="clear" w:color="auto" w:fill="D3D3D3"/>
          </w:tcPr>
          <w:p w14:paraId="53B8BD9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2" w:type="dxa"/>
            <w:gridSpan w:val="10"/>
            <w:shd w:val="clear" w:color="auto" w:fill="D3D3D3"/>
          </w:tcPr>
          <w:p w14:paraId="714DF93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575E5EA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5A6275B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0E4A3AF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03DD5146" w14:textId="77777777" w:rsidTr="00513538">
        <w:tc>
          <w:tcPr>
            <w:tcW w:w="966" w:type="dxa"/>
            <w:gridSpan w:val="2"/>
            <w:shd w:val="clear" w:color="auto" w:fill="D3D3D3"/>
          </w:tcPr>
          <w:p w14:paraId="42B3D90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089A646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3" w:type="dxa"/>
            <w:gridSpan w:val="4"/>
            <w:shd w:val="clear" w:color="auto" w:fill="D3D3D3"/>
          </w:tcPr>
          <w:p w14:paraId="260B4C84" w14:textId="192717C0" w:rsidR="00492761" w:rsidRPr="00492761" w:rsidRDefault="00FE682A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832" w:type="dxa"/>
            <w:gridSpan w:val="10"/>
            <w:shd w:val="clear" w:color="auto" w:fill="D3D3D3"/>
          </w:tcPr>
          <w:p w14:paraId="1A83302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35DB3DF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36E4A82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D1403A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E13B467" w14:textId="77777777" w:rsidTr="00513538">
        <w:tc>
          <w:tcPr>
            <w:tcW w:w="966" w:type="dxa"/>
            <w:gridSpan w:val="2"/>
            <w:shd w:val="clear" w:color="auto" w:fill="auto"/>
          </w:tcPr>
          <w:p w14:paraId="5C83AD0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429244D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00675DF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188BDA1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ֹּהֵֽן׃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483A81A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יְנִיפ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3049" w:type="dxa"/>
            <w:gridSpan w:val="13"/>
            <w:shd w:val="clear" w:color="auto" w:fill="auto"/>
          </w:tcPr>
          <w:p w14:paraId="078C5E4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מִֽמָּ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חֳרַת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ַּׁבָּ֔ת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2F08C253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D766DE9" w14:textId="77777777" w:rsidTr="00513538">
        <w:tc>
          <w:tcPr>
            <w:tcW w:w="966" w:type="dxa"/>
            <w:gridSpan w:val="2"/>
            <w:shd w:val="clear" w:color="auto" w:fill="auto"/>
          </w:tcPr>
          <w:p w14:paraId="54FCD3D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0257EC3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020D152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4AF05A1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367" w:type="dxa"/>
            <w:gridSpan w:val="5"/>
            <w:shd w:val="clear" w:color="auto" w:fill="auto"/>
          </w:tcPr>
          <w:p w14:paraId="01BD4A0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3049" w:type="dxa"/>
            <w:gridSpan w:val="13"/>
            <w:shd w:val="clear" w:color="auto" w:fill="auto"/>
          </w:tcPr>
          <w:p w14:paraId="55CD64F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מָחֳרָת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43A6B4E4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3812F8B9" w14:textId="77777777" w:rsidTr="00513538">
        <w:tc>
          <w:tcPr>
            <w:tcW w:w="966" w:type="dxa"/>
            <w:gridSpan w:val="2"/>
            <w:shd w:val="clear" w:color="auto" w:fill="auto"/>
          </w:tcPr>
          <w:p w14:paraId="736370B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48E8EE7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2B11CD3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64FA530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724F24A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3049" w:type="dxa"/>
            <w:gridSpan w:val="13"/>
            <w:shd w:val="clear" w:color="auto" w:fill="auto"/>
          </w:tcPr>
          <w:p w14:paraId="613E0BF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245DA86C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0975C72" w14:textId="77777777" w:rsidTr="00513538">
        <w:tc>
          <w:tcPr>
            <w:tcW w:w="966" w:type="dxa"/>
            <w:gridSpan w:val="2"/>
            <w:shd w:val="clear" w:color="auto" w:fill="D3D3D3"/>
          </w:tcPr>
          <w:p w14:paraId="4ADCA19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0D308D5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1AAA971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1D72794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4BA3C70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בְּיֹ֥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651630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ֶ֕ם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1F5EE8F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71BCD1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23:12</w:t>
            </w:r>
          </w:p>
        </w:tc>
      </w:tr>
      <w:tr w:rsidR="005620C8" w:rsidRPr="00492761" w14:paraId="63A6AD77" w14:textId="77777777" w:rsidTr="00513538">
        <w:tc>
          <w:tcPr>
            <w:tcW w:w="966" w:type="dxa"/>
            <w:gridSpan w:val="2"/>
            <w:shd w:val="clear" w:color="auto" w:fill="D3D3D3"/>
          </w:tcPr>
          <w:p w14:paraId="69C255A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F5C07F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8AB2A1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097B4CA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A38DD1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5286923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0FA3760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0CF30F82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3BE5C6C" w14:textId="77777777" w:rsidTr="00513538">
        <w:tc>
          <w:tcPr>
            <w:tcW w:w="966" w:type="dxa"/>
            <w:gridSpan w:val="2"/>
            <w:shd w:val="clear" w:color="auto" w:fill="D3D3D3"/>
          </w:tcPr>
          <w:p w14:paraId="0C5993C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386580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3EC33F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0791D39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06EE0F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38B8EB1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291F0A1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26D3505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991813F" w14:textId="77777777" w:rsidTr="00513538">
        <w:tc>
          <w:tcPr>
            <w:tcW w:w="966" w:type="dxa"/>
            <w:gridSpan w:val="2"/>
            <w:shd w:val="clear" w:color="auto" w:fill="auto"/>
          </w:tcPr>
          <w:p w14:paraId="08EC58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6E1B5C3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2AACF8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48D590C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auto"/>
          </w:tcPr>
          <w:p w14:paraId="4421155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אֶת־הָע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מֶר</w:t>
            </w:r>
            <w:proofErr w:type="spellEnd"/>
          </w:p>
        </w:tc>
        <w:tc>
          <w:tcPr>
            <w:tcW w:w="1549" w:type="dxa"/>
            <w:gridSpan w:val="6"/>
            <w:shd w:val="clear" w:color="auto" w:fill="auto"/>
          </w:tcPr>
          <w:p w14:paraId="443C70A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יפְכ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5DBAFD3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FEA09F8" w14:textId="77777777" w:rsidTr="00513538">
        <w:tc>
          <w:tcPr>
            <w:tcW w:w="966" w:type="dxa"/>
            <w:gridSpan w:val="2"/>
            <w:shd w:val="clear" w:color="auto" w:fill="auto"/>
          </w:tcPr>
          <w:p w14:paraId="0E182C4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5068345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48AD4B3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3B2C6E9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auto"/>
          </w:tcPr>
          <w:p w14:paraId="329BE50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עֹמֶר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רֵאש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ִׁ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קָצִיר-ב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auto"/>
          </w:tcPr>
          <w:p w14:paraId="21AF457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17" w:type="dxa"/>
            <w:gridSpan w:val="3"/>
            <w:shd w:val="clear" w:color="auto" w:fill="auto"/>
          </w:tcPr>
          <w:p w14:paraId="5C09D2D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97310FF" w14:textId="77777777" w:rsidTr="00513538">
        <w:tc>
          <w:tcPr>
            <w:tcW w:w="966" w:type="dxa"/>
            <w:gridSpan w:val="2"/>
            <w:shd w:val="clear" w:color="auto" w:fill="auto"/>
          </w:tcPr>
          <w:p w14:paraId="508D721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auto"/>
          </w:tcPr>
          <w:p w14:paraId="5D5DE37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auto"/>
          </w:tcPr>
          <w:p w14:paraId="75ED597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auto"/>
          </w:tcPr>
          <w:p w14:paraId="2D8F5F9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auto"/>
          </w:tcPr>
          <w:p w14:paraId="7052E07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auto"/>
          </w:tcPr>
          <w:p w14:paraId="367A59C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17" w:type="dxa"/>
            <w:gridSpan w:val="3"/>
            <w:shd w:val="clear" w:color="auto" w:fill="auto"/>
          </w:tcPr>
          <w:p w14:paraId="0ED2D64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0CAB326C" w14:textId="77777777" w:rsidTr="00513538">
        <w:tc>
          <w:tcPr>
            <w:tcW w:w="966" w:type="dxa"/>
            <w:gridSpan w:val="2"/>
            <w:shd w:val="clear" w:color="auto" w:fill="D3D3D3"/>
          </w:tcPr>
          <w:p w14:paraId="5E5FF11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1B19D4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5EBB26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465" w:type="dxa"/>
            <w:gridSpan w:val="5"/>
            <w:shd w:val="clear" w:color="auto" w:fill="D3D3D3"/>
          </w:tcPr>
          <w:p w14:paraId="2E277B0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לְעֹל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2867" w:type="dxa"/>
            <w:gridSpan w:val="12"/>
            <w:shd w:val="clear" w:color="auto" w:fill="D3D3D3"/>
          </w:tcPr>
          <w:p w14:paraId="3BA66C3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בֶּ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ן־ש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ֹ֛ו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7A92632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כֶּ֣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 תָּמִ֧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5CF3B673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AD5A652" w14:textId="77777777" w:rsidTr="00513538">
        <w:tc>
          <w:tcPr>
            <w:tcW w:w="966" w:type="dxa"/>
            <w:gridSpan w:val="2"/>
            <w:shd w:val="clear" w:color="auto" w:fill="D3D3D3"/>
          </w:tcPr>
          <w:p w14:paraId="1EBA082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1D71BA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144DAA72" w14:textId="4EF3C0D7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65" w:type="dxa"/>
            <w:gridSpan w:val="5"/>
            <w:shd w:val="clear" w:color="auto" w:fill="D3D3D3"/>
          </w:tcPr>
          <w:p w14:paraId="02908EC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עֹלָה</w:t>
            </w:r>
            <w:proofErr w:type="spellEnd"/>
          </w:p>
        </w:tc>
        <w:tc>
          <w:tcPr>
            <w:tcW w:w="2867" w:type="dxa"/>
            <w:gridSpan w:val="12"/>
            <w:shd w:val="clear" w:color="auto" w:fill="D3D3D3"/>
          </w:tcPr>
          <w:p w14:paraId="7EC297C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שָׁ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נָה-כ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0A45703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24EE739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CE79002" w14:textId="77777777" w:rsidTr="00513538">
        <w:tc>
          <w:tcPr>
            <w:tcW w:w="966" w:type="dxa"/>
            <w:gridSpan w:val="2"/>
            <w:shd w:val="clear" w:color="auto" w:fill="D3D3D3"/>
          </w:tcPr>
          <w:p w14:paraId="215A8DA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9F90ED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2BC344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65" w:type="dxa"/>
            <w:gridSpan w:val="5"/>
            <w:shd w:val="clear" w:color="auto" w:fill="D3D3D3"/>
          </w:tcPr>
          <w:p w14:paraId="192DD17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67" w:type="dxa"/>
            <w:gridSpan w:val="12"/>
            <w:shd w:val="clear" w:color="auto" w:fill="D3D3D3"/>
          </w:tcPr>
          <w:p w14:paraId="0DC9CE5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11FDF97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5756EDA4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3B6874D" w14:textId="77777777" w:rsidTr="00513538">
        <w:tc>
          <w:tcPr>
            <w:tcW w:w="966" w:type="dxa"/>
            <w:gridSpan w:val="2"/>
          </w:tcPr>
          <w:p w14:paraId="1A8C77F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19E407E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5C0F8DA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</w:tcPr>
          <w:p w14:paraId="5BB9C84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שְׁנֵ֨י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ִ֜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סֹ֣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לֶת</w:t>
            </w:r>
            <w:proofErr w:type="spellEnd"/>
          </w:p>
        </w:tc>
        <w:tc>
          <w:tcPr>
            <w:tcW w:w="1500" w:type="dxa"/>
            <w:gridSpan w:val="7"/>
          </w:tcPr>
          <w:p w14:paraId="01456E1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מִנְחָתֹו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</w:t>
            </w:r>
          </w:p>
        </w:tc>
        <w:tc>
          <w:tcPr>
            <w:tcW w:w="1549" w:type="dxa"/>
            <w:gridSpan w:val="6"/>
          </w:tcPr>
          <w:p w14:paraId="5F9D2C7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17" w:type="dxa"/>
            <w:gridSpan w:val="3"/>
          </w:tcPr>
          <w:p w14:paraId="2BBFAF5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23:13</w:t>
            </w:r>
          </w:p>
        </w:tc>
      </w:tr>
      <w:tr w:rsidR="00733B40" w:rsidRPr="00492761" w14:paraId="34CF911C" w14:textId="77777777" w:rsidTr="00513538">
        <w:tc>
          <w:tcPr>
            <w:tcW w:w="966" w:type="dxa"/>
            <w:gridSpan w:val="2"/>
          </w:tcPr>
          <w:p w14:paraId="3C7187F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6A7AC7D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0351F95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</w:tcPr>
          <w:p w14:paraId="7AD693A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מִנְחָה-עֹלָה</w:t>
            </w:r>
            <w:proofErr w:type="spellEnd"/>
          </w:p>
        </w:tc>
        <w:tc>
          <w:tcPr>
            <w:tcW w:w="1500" w:type="dxa"/>
            <w:gridSpan w:val="7"/>
          </w:tcPr>
          <w:p w14:paraId="14EC72B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מִנְחָה-עֹלָה</w:t>
            </w:r>
            <w:proofErr w:type="spellEnd"/>
          </w:p>
        </w:tc>
        <w:tc>
          <w:tcPr>
            <w:tcW w:w="1549" w:type="dxa"/>
            <w:gridSpan w:val="6"/>
          </w:tcPr>
          <w:p w14:paraId="4DF90A9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</w:tcPr>
          <w:p w14:paraId="6617A98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66B4A98" w14:textId="77777777" w:rsidTr="00513538">
        <w:tc>
          <w:tcPr>
            <w:tcW w:w="966" w:type="dxa"/>
            <w:gridSpan w:val="2"/>
            <w:shd w:val="clear" w:color="auto" w:fill="D3D3D3"/>
          </w:tcPr>
          <w:p w14:paraId="19FEBCA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C99536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01224BE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1BC58A9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462C83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5CA84AB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ֶּׁ֛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מֶן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3F468D4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לוּל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0A5DF11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6BFB0B9" w14:textId="77777777" w:rsidTr="00513538">
        <w:tc>
          <w:tcPr>
            <w:tcW w:w="966" w:type="dxa"/>
            <w:gridSpan w:val="2"/>
            <w:shd w:val="clear" w:color="auto" w:fill="D3D3D3"/>
          </w:tcPr>
          <w:p w14:paraId="1D1984A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7702056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2396365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54B0174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27AC17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3A5B9EB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מֶן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67E4685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מִנְחָה-עֹלָה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408483C3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737537B" w14:textId="77777777" w:rsidTr="00513538">
        <w:tc>
          <w:tcPr>
            <w:tcW w:w="966" w:type="dxa"/>
            <w:gridSpan w:val="2"/>
            <w:shd w:val="clear" w:color="auto" w:fill="D3D3D3"/>
          </w:tcPr>
          <w:p w14:paraId="72EB7DB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4F431E3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CEAEF2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3BE4CC4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37ECE3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42B8D8F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486820D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5DBFEEC1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9CA07D5" w14:textId="77777777" w:rsidTr="00513538">
        <w:tc>
          <w:tcPr>
            <w:tcW w:w="966" w:type="dxa"/>
            <w:gridSpan w:val="2"/>
          </w:tcPr>
          <w:p w14:paraId="108A68B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28DFA51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26CE670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575396C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</w:tcPr>
          <w:p w14:paraId="3CCBB68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רֵ֣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נִיח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ֹ֑חַ</w:t>
            </w:r>
          </w:p>
        </w:tc>
        <w:tc>
          <w:tcPr>
            <w:tcW w:w="1500" w:type="dxa"/>
            <w:gridSpan w:val="7"/>
          </w:tcPr>
          <w:p w14:paraId="6E25D39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549" w:type="dxa"/>
            <w:gridSpan w:val="6"/>
          </w:tcPr>
          <w:p w14:paraId="3C327E4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ֶּׁ֥ה</w:t>
            </w:r>
          </w:p>
        </w:tc>
        <w:tc>
          <w:tcPr>
            <w:tcW w:w="717" w:type="dxa"/>
            <w:gridSpan w:val="3"/>
          </w:tcPr>
          <w:p w14:paraId="7823358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32D7538A" w14:textId="77777777" w:rsidTr="00513538">
        <w:tc>
          <w:tcPr>
            <w:tcW w:w="966" w:type="dxa"/>
            <w:gridSpan w:val="2"/>
          </w:tcPr>
          <w:p w14:paraId="569B7DC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2634F77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59063E3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5F8E71D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</w:tcPr>
          <w:p w14:paraId="76B324F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רֵיח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ַ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נִיחֹח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ַ</w:t>
            </w:r>
          </w:p>
        </w:tc>
        <w:tc>
          <w:tcPr>
            <w:tcW w:w="1500" w:type="dxa"/>
            <w:gridSpan w:val="7"/>
          </w:tcPr>
          <w:p w14:paraId="519E1755" w14:textId="602C0092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49" w:type="dxa"/>
            <w:gridSpan w:val="6"/>
          </w:tcPr>
          <w:p w14:paraId="38F1FE9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717" w:type="dxa"/>
            <w:gridSpan w:val="3"/>
          </w:tcPr>
          <w:p w14:paraId="36C15B46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55BF768" w14:textId="77777777" w:rsidTr="00513538">
        <w:tc>
          <w:tcPr>
            <w:tcW w:w="966" w:type="dxa"/>
            <w:gridSpan w:val="2"/>
            <w:shd w:val="clear" w:color="auto" w:fill="D3D3D3"/>
          </w:tcPr>
          <w:p w14:paraId="09AC9713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3D2C6162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AA0D041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71E8F845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רְבִיע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ִ֥ת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ין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11896E5F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נִסְכ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ֹּ֥ו יַ֖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יִן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605BFD5D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4413C43B" w14:textId="77777777" w:rsidR="00236C53" w:rsidRPr="00492761" w:rsidRDefault="00236C53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17CE30F" w14:textId="77777777" w:rsidTr="00513538">
        <w:tc>
          <w:tcPr>
            <w:tcW w:w="966" w:type="dxa"/>
            <w:gridSpan w:val="2"/>
            <w:shd w:val="clear" w:color="auto" w:fill="D3D3D3"/>
          </w:tcPr>
          <w:p w14:paraId="742F20CD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4F0A5860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AED371C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0A544810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נֵסֶך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ְ-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עֹלָה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יַיִן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5E5D41A9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נֵסֶך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ְ-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עֹלָה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יַיִן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3AACE4E9" w14:textId="77777777" w:rsidR="00236C53" w:rsidRPr="00492761" w:rsidRDefault="00236C53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5D6836E" w14:textId="77777777" w:rsidR="00236C53" w:rsidRPr="00492761" w:rsidRDefault="00236C53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213771B" w14:textId="77777777" w:rsidTr="00513538">
        <w:tc>
          <w:tcPr>
            <w:tcW w:w="1841" w:type="dxa"/>
            <w:gridSpan w:val="5"/>
          </w:tcPr>
          <w:p w14:paraId="0F1F96F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ֶּ֔ה</w:t>
            </w:r>
          </w:p>
        </w:tc>
        <w:tc>
          <w:tcPr>
            <w:tcW w:w="1093" w:type="dxa"/>
            <w:gridSpan w:val="4"/>
          </w:tcPr>
          <w:p w14:paraId="49EF0D0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אכְל֗ו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65" w:type="dxa"/>
            <w:gridSpan w:val="5"/>
          </w:tcPr>
          <w:p w14:paraId="72D4493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867" w:type="dxa"/>
            <w:gridSpan w:val="12"/>
          </w:tcPr>
          <w:p w14:paraId="550ABF1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לֶחֶם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֩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וְקָל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ִ֨י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וְכַרְמ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ֶ֜ל</w:t>
            </w:r>
          </w:p>
        </w:tc>
        <w:tc>
          <w:tcPr>
            <w:tcW w:w="1549" w:type="dxa"/>
            <w:gridSpan w:val="6"/>
          </w:tcPr>
          <w:p w14:paraId="1851C10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17" w:type="dxa"/>
            <w:gridSpan w:val="3"/>
          </w:tcPr>
          <w:p w14:paraId="1367040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23:14</w:t>
            </w:r>
          </w:p>
        </w:tc>
      </w:tr>
      <w:tr w:rsidR="00733B40" w:rsidRPr="00492761" w14:paraId="66FEDA33" w14:textId="77777777" w:rsidTr="00513538">
        <w:tc>
          <w:tcPr>
            <w:tcW w:w="1841" w:type="dxa"/>
            <w:gridSpan w:val="5"/>
          </w:tcPr>
          <w:p w14:paraId="6FCD47D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עֶצֶם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093" w:type="dxa"/>
            <w:gridSpan w:val="4"/>
          </w:tcPr>
          <w:p w14:paraId="3149AE7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65" w:type="dxa"/>
            <w:gridSpan w:val="5"/>
          </w:tcPr>
          <w:p w14:paraId="72B7D1D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67" w:type="dxa"/>
            <w:gridSpan w:val="12"/>
          </w:tcPr>
          <w:p w14:paraId="10FA1C8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קָלִי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כַּ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רְמֶל</w:t>
            </w:r>
            <w:proofErr w:type="spellEnd"/>
          </w:p>
        </w:tc>
        <w:tc>
          <w:tcPr>
            <w:tcW w:w="1549" w:type="dxa"/>
            <w:gridSpan w:val="6"/>
          </w:tcPr>
          <w:p w14:paraId="6625C8A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</w:tcPr>
          <w:p w14:paraId="528F856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41CE8079" w14:textId="77777777" w:rsidTr="00513538">
        <w:tc>
          <w:tcPr>
            <w:tcW w:w="1841" w:type="dxa"/>
            <w:gridSpan w:val="5"/>
          </w:tcPr>
          <w:p w14:paraId="5A05BF6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3" w:type="dxa"/>
            <w:gridSpan w:val="4"/>
          </w:tcPr>
          <w:p w14:paraId="298D9DD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65" w:type="dxa"/>
            <w:gridSpan w:val="5"/>
          </w:tcPr>
          <w:p w14:paraId="38EC90B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67" w:type="dxa"/>
            <w:gridSpan w:val="12"/>
          </w:tcPr>
          <w:p w14:paraId="6678163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</w:tcPr>
          <w:p w14:paraId="27F8369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</w:tcPr>
          <w:p w14:paraId="7853CC3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FCE3085" w14:textId="77777777" w:rsidTr="00513538">
        <w:tc>
          <w:tcPr>
            <w:tcW w:w="966" w:type="dxa"/>
            <w:gridSpan w:val="2"/>
            <w:shd w:val="clear" w:color="auto" w:fill="D3D3D3"/>
          </w:tcPr>
          <w:p w14:paraId="2A236CD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C122CA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5047A1E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671B5E0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D3D3D3"/>
          </w:tcPr>
          <w:p w14:paraId="1FF3327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אֶת־קָרְב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ַּ֖ן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4FE31B9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עַ֚ד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יאֲכ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56A5C046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69120AF" w14:textId="77777777" w:rsidTr="00513538">
        <w:tc>
          <w:tcPr>
            <w:tcW w:w="966" w:type="dxa"/>
            <w:gridSpan w:val="2"/>
            <w:shd w:val="clear" w:color="auto" w:fill="D3D3D3"/>
          </w:tcPr>
          <w:p w14:paraId="1428382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5FF283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08B62C4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4FCD946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D3D3D3"/>
          </w:tcPr>
          <w:p w14:paraId="1CC23F5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קָרְב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אֱלֹהִים-ב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6305520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5E290426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A53A00A" w14:textId="77777777" w:rsidTr="00513538">
        <w:tc>
          <w:tcPr>
            <w:tcW w:w="966" w:type="dxa"/>
            <w:gridSpan w:val="2"/>
            <w:shd w:val="clear" w:color="auto" w:fill="D3D3D3"/>
          </w:tcPr>
          <w:p w14:paraId="689FD59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6D1803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E304B3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5DC3692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  <w:shd w:val="clear" w:color="auto" w:fill="D3D3D3"/>
          </w:tcPr>
          <w:p w14:paraId="2CA50E8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532A137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1039F40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448E7A0" w14:textId="77777777" w:rsidTr="00513538">
        <w:tc>
          <w:tcPr>
            <w:tcW w:w="966" w:type="dxa"/>
            <w:gridSpan w:val="2"/>
          </w:tcPr>
          <w:p w14:paraId="152F5D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5532183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7DD80A1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</w:tcPr>
          <w:p w14:paraId="6408D85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בְּכֹ֖ל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ְׁבֹֽ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 ס</w:t>
            </w:r>
          </w:p>
        </w:tc>
        <w:tc>
          <w:tcPr>
            <w:tcW w:w="1500" w:type="dxa"/>
            <w:gridSpan w:val="7"/>
          </w:tcPr>
          <w:p w14:paraId="426091B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לְדֹר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549" w:type="dxa"/>
            <w:gridSpan w:val="6"/>
          </w:tcPr>
          <w:p w14:paraId="0DC2187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ַּ֤ת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עֹולָם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17" w:type="dxa"/>
            <w:gridSpan w:val="3"/>
          </w:tcPr>
          <w:p w14:paraId="6A30FC3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64B6A95E" w14:textId="77777777" w:rsidTr="00513538">
        <w:tc>
          <w:tcPr>
            <w:tcW w:w="966" w:type="dxa"/>
            <w:gridSpan w:val="2"/>
          </w:tcPr>
          <w:p w14:paraId="2BEAEBE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6E698DE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6274E61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</w:tcPr>
          <w:p w14:paraId="39AB522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</w:tcPr>
          <w:p w14:paraId="7C7A6CB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</w:tcPr>
          <w:p w14:paraId="7FA89EA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717" w:type="dxa"/>
            <w:gridSpan w:val="3"/>
          </w:tcPr>
          <w:p w14:paraId="02DC9E6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7EF4CE0" w14:textId="77777777" w:rsidTr="00513538">
        <w:tc>
          <w:tcPr>
            <w:tcW w:w="966" w:type="dxa"/>
            <w:gridSpan w:val="2"/>
            <w:shd w:val="clear" w:color="auto" w:fill="D3D3D3"/>
          </w:tcPr>
          <w:p w14:paraId="4E8C58F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793DAFB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564" w:type="dxa"/>
            <w:gridSpan w:val="10"/>
            <w:shd w:val="clear" w:color="auto" w:fill="D3D3D3"/>
          </w:tcPr>
          <w:p w14:paraId="4E8B750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חֳר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ַ֣ת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ַּׁבָּ֔ת</w:t>
            </w:r>
          </w:p>
        </w:tc>
        <w:tc>
          <w:tcPr>
            <w:tcW w:w="1361" w:type="dxa"/>
            <w:gridSpan w:val="4"/>
            <w:shd w:val="clear" w:color="auto" w:fill="D3D3D3"/>
          </w:tcPr>
          <w:p w14:paraId="571523C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610B20E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סְפַרְת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ֶּ֤ם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02FAF97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140399E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23:15</w:t>
            </w:r>
          </w:p>
        </w:tc>
      </w:tr>
      <w:tr w:rsidR="005620C8" w:rsidRPr="00492761" w14:paraId="7EE3C54B" w14:textId="77777777" w:rsidTr="00513538">
        <w:tc>
          <w:tcPr>
            <w:tcW w:w="966" w:type="dxa"/>
            <w:gridSpan w:val="2"/>
            <w:shd w:val="clear" w:color="auto" w:fill="D3D3D3"/>
          </w:tcPr>
          <w:p w14:paraId="4264FC2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37292DC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2564" w:type="dxa"/>
            <w:gridSpan w:val="10"/>
            <w:shd w:val="clear" w:color="auto" w:fill="D3D3D3"/>
          </w:tcPr>
          <w:p w14:paraId="41CE9A3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מָחֳרָת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</w:t>
            </w:r>
          </w:p>
        </w:tc>
        <w:tc>
          <w:tcPr>
            <w:tcW w:w="1361" w:type="dxa"/>
            <w:gridSpan w:val="4"/>
            <w:shd w:val="clear" w:color="auto" w:fill="D3D3D3"/>
          </w:tcPr>
          <w:p w14:paraId="2DFFF9A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5019D0F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097358C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292155C2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E1DB754" w14:textId="77777777" w:rsidTr="00513538">
        <w:tc>
          <w:tcPr>
            <w:tcW w:w="966" w:type="dxa"/>
            <w:gridSpan w:val="2"/>
            <w:shd w:val="clear" w:color="auto" w:fill="D3D3D3"/>
          </w:tcPr>
          <w:p w14:paraId="0314DBF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2464C3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64" w:type="dxa"/>
            <w:gridSpan w:val="10"/>
            <w:shd w:val="clear" w:color="auto" w:fill="D3D3D3"/>
          </w:tcPr>
          <w:p w14:paraId="6DE7E05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1" w:type="dxa"/>
            <w:gridSpan w:val="4"/>
            <w:shd w:val="clear" w:color="auto" w:fill="D3D3D3"/>
          </w:tcPr>
          <w:p w14:paraId="7397013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0317568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315E688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0DDC0E4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1898D842" w14:textId="77777777" w:rsidTr="00513538">
        <w:tc>
          <w:tcPr>
            <w:tcW w:w="966" w:type="dxa"/>
            <w:gridSpan w:val="2"/>
          </w:tcPr>
          <w:p w14:paraId="650EE80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07E9596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1E18532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263A237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1F6F0CC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נוּפ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1549" w:type="dxa"/>
            <w:gridSpan w:val="6"/>
          </w:tcPr>
          <w:p w14:paraId="02492C5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יאֲכ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717" w:type="dxa"/>
            <w:gridSpan w:val="3"/>
          </w:tcPr>
          <w:p w14:paraId="4C37ED56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196A872A" w14:textId="77777777" w:rsidTr="00513538">
        <w:tc>
          <w:tcPr>
            <w:tcW w:w="966" w:type="dxa"/>
            <w:gridSpan w:val="2"/>
          </w:tcPr>
          <w:p w14:paraId="3AAD288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1FF99B7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45CEE45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2D1A1CC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5DCF6D0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עֹמֶר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רֵאש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ִׁ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קָצִיר-ב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</w:tcPr>
          <w:p w14:paraId="7996010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17" w:type="dxa"/>
            <w:gridSpan w:val="3"/>
          </w:tcPr>
          <w:p w14:paraId="0AB33E52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6D83375" w14:textId="77777777" w:rsidTr="00513538">
        <w:tc>
          <w:tcPr>
            <w:tcW w:w="966" w:type="dxa"/>
            <w:gridSpan w:val="2"/>
          </w:tcPr>
          <w:p w14:paraId="26D012A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1768539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185B367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7E4594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4E5B021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49" w:type="dxa"/>
            <w:gridSpan w:val="6"/>
          </w:tcPr>
          <w:p w14:paraId="146C221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17" w:type="dxa"/>
            <w:gridSpan w:val="3"/>
          </w:tcPr>
          <w:p w14:paraId="1363CDB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662505E" w14:textId="77777777" w:rsidTr="00513538">
        <w:tc>
          <w:tcPr>
            <w:tcW w:w="966" w:type="dxa"/>
            <w:gridSpan w:val="2"/>
            <w:shd w:val="clear" w:color="auto" w:fill="D3D3D3"/>
          </w:tcPr>
          <w:p w14:paraId="5F3AF60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73FC70C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67FA27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59897CB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A8324A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ינָה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3049" w:type="dxa"/>
            <w:gridSpan w:val="13"/>
            <w:shd w:val="clear" w:color="auto" w:fill="D3D3D3"/>
          </w:tcPr>
          <w:p w14:paraId="64219A7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שַׁבָּתֹ֖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ֹ֥ת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82ECC5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83D1AE2" w14:textId="77777777" w:rsidTr="00513538">
        <w:trPr>
          <w:trHeight w:val="66"/>
        </w:trPr>
        <w:tc>
          <w:tcPr>
            <w:tcW w:w="966" w:type="dxa"/>
            <w:gridSpan w:val="2"/>
            <w:shd w:val="clear" w:color="auto" w:fill="D3D3D3"/>
          </w:tcPr>
          <w:p w14:paraId="74B1FE7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B7CE12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0D70DD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453B5F4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11C3F78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</w:t>
            </w:r>
          </w:p>
        </w:tc>
        <w:tc>
          <w:tcPr>
            <w:tcW w:w="3049" w:type="dxa"/>
            <w:gridSpan w:val="13"/>
            <w:shd w:val="clear" w:color="auto" w:fill="D3D3D3"/>
          </w:tcPr>
          <w:p w14:paraId="25FB8E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3E9293CE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0749FA4" w14:textId="77777777" w:rsidTr="00513538">
        <w:tc>
          <w:tcPr>
            <w:tcW w:w="966" w:type="dxa"/>
            <w:gridSpan w:val="2"/>
            <w:shd w:val="clear" w:color="auto" w:fill="D3D3D3"/>
          </w:tcPr>
          <w:p w14:paraId="7B3D09C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FADABB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74A0F51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5DE6CE4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7A83E3F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3049" w:type="dxa"/>
            <w:gridSpan w:val="13"/>
            <w:shd w:val="clear" w:color="auto" w:fill="D3D3D3"/>
          </w:tcPr>
          <w:p w14:paraId="30CE403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3827FF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4301659" w14:textId="77777777" w:rsidTr="00513538">
        <w:trPr>
          <w:gridAfter w:val="1"/>
          <w:wAfter w:w="14" w:type="dxa"/>
        </w:trPr>
        <w:tc>
          <w:tcPr>
            <w:tcW w:w="966" w:type="dxa"/>
            <w:gridSpan w:val="2"/>
          </w:tcPr>
          <w:p w14:paraId="451D404D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56" w:type="dxa"/>
            <w:gridSpan w:val="6"/>
          </w:tcPr>
          <w:p w14:paraId="2FA62094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חֲמִש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ִּׁ֣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יֹ֑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</w:p>
        </w:tc>
        <w:tc>
          <w:tcPr>
            <w:tcW w:w="1465" w:type="dxa"/>
            <w:gridSpan w:val="5"/>
          </w:tcPr>
          <w:p w14:paraId="133C9A92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סְפ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ר֖ו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4422" w:type="dxa"/>
            <w:gridSpan w:val="18"/>
          </w:tcPr>
          <w:p w14:paraId="17028D7C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עַ֣ד מִֽמָּ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חֳר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ַ֤ת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ַּׁבָּת֙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ִ֔ת</w:t>
            </w:r>
          </w:p>
        </w:tc>
        <w:tc>
          <w:tcPr>
            <w:tcW w:w="709" w:type="dxa"/>
            <w:gridSpan w:val="3"/>
          </w:tcPr>
          <w:p w14:paraId="57FA9B99" w14:textId="77777777" w:rsidR="00183CB8" w:rsidRPr="00492761" w:rsidRDefault="00183CB8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23:16</w:t>
            </w:r>
          </w:p>
        </w:tc>
      </w:tr>
      <w:tr w:rsidR="005620C8" w:rsidRPr="00492761" w14:paraId="7FBDAB57" w14:textId="77777777" w:rsidTr="00513538">
        <w:trPr>
          <w:gridAfter w:val="1"/>
          <w:wAfter w:w="14" w:type="dxa"/>
        </w:trPr>
        <w:tc>
          <w:tcPr>
            <w:tcW w:w="966" w:type="dxa"/>
            <w:gridSpan w:val="2"/>
          </w:tcPr>
          <w:p w14:paraId="03D61F0A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56" w:type="dxa"/>
            <w:gridSpan w:val="6"/>
          </w:tcPr>
          <w:p w14:paraId="4459BB82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חָמֵש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465" w:type="dxa"/>
            <w:gridSpan w:val="5"/>
          </w:tcPr>
          <w:p w14:paraId="417B3980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4422" w:type="dxa"/>
            <w:gridSpan w:val="18"/>
          </w:tcPr>
          <w:p w14:paraId="2F59C415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</w:tcPr>
          <w:p w14:paraId="21C438A4" w14:textId="77777777" w:rsidR="00183CB8" w:rsidRPr="00492761" w:rsidRDefault="00183CB8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46AD8D5" w14:textId="77777777" w:rsidTr="00513538">
        <w:trPr>
          <w:gridAfter w:val="1"/>
          <w:wAfter w:w="14" w:type="dxa"/>
        </w:trPr>
        <w:tc>
          <w:tcPr>
            <w:tcW w:w="966" w:type="dxa"/>
            <w:gridSpan w:val="2"/>
          </w:tcPr>
          <w:p w14:paraId="2A63188D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56" w:type="dxa"/>
            <w:gridSpan w:val="6"/>
          </w:tcPr>
          <w:p w14:paraId="569767DE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65" w:type="dxa"/>
            <w:gridSpan w:val="5"/>
          </w:tcPr>
          <w:p w14:paraId="0978976E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4422" w:type="dxa"/>
            <w:gridSpan w:val="18"/>
          </w:tcPr>
          <w:p w14:paraId="7255FA06" w14:textId="77777777" w:rsidR="00183CB8" w:rsidRPr="00492761" w:rsidRDefault="00183CB8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</w:tcPr>
          <w:p w14:paraId="6765B8AE" w14:textId="77777777" w:rsidR="00183CB8" w:rsidRPr="00492761" w:rsidRDefault="00183CB8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E36B7A9" w14:textId="77777777" w:rsidTr="00513538">
        <w:tc>
          <w:tcPr>
            <w:tcW w:w="966" w:type="dxa"/>
            <w:gridSpan w:val="2"/>
            <w:shd w:val="clear" w:color="auto" w:fill="D3D3D3"/>
          </w:tcPr>
          <w:p w14:paraId="520D334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F74103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029EF26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2832" w:type="dxa"/>
            <w:gridSpan w:val="10"/>
            <w:shd w:val="clear" w:color="auto" w:fill="D3D3D3"/>
          </w:tcPr>
          <w:p w14:paraId="26C582B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מִנְח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ָ֥ה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חֲדָש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ָׁ֖ה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0234ED5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הִקְרַבְת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ֶּ֛ם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4382164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09E267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3030E1D" w14:textId="77777777" w:rsidTr="00513538">
        <w:tc>
          <w:tcPr>
            <w:tcW w:w="966" w:type="dxa"/>
            <w:gridSpan w:val="2"/>
            <w:shd w:val="clear" w:color="auto" w:fill="D3D3D3"/>
          </w:tcPr>
          <w:p w14:paraId="1430C82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E7B607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4E300547" w14:textId="2132AA87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2832" w:type="dxa"/>
            <w:gridSpan w:val="10"/>
            <w:shd w:val="clear" w:color="auto" w:fill="D3D3D3"/>
          </w:tcPr>
          <w:p w14:paraId="2347450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מִנְחָה</w:t>
            </w:r>
            <w:proofErr w:type="spellEnd"/>
          </w:p>
        </w:tc>
        <w:tc>
          <w:tcPr>
            <w:tcW w:w="1500" w:type="dxa"/>
            <w:gridSpan w:val="7"/>
            <w:shd w:val="clear" w:color="auto" w:fill="D3D3D3"/>
          </w:tcPr>
          <w:p w14:paraId="00307F1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  <w:shd w:val="clear" w:color="auto" w:fill="D3D3D3"/>
          </w:tcPr>
          <w:p w14:paraId="5F87F21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D5E3ACF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89AC232" w14:textId="77777777" w:rsidTr="00513538">
        <w:tc>
          <w:tcPr>
            <w:tcW w:w="966" w:type="dxa"/>
            <w:gridSpan w:val="2"/>
            <w:shd w:val="clear" w:color="auto" w:fill="D3D3D3"/>
          </w:tcPr>
          <w:p w14:paraId="47412C3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2A498D2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2B9B95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2" w:type="dxa"/>
            <w:gridSpan w:val="10"/>
            <w:shd w:val="clear" w:color="auto" w:fill="D3D3D3"/>
          </w:tcPr>
          <w:p w14:paraId="0A08D93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1082B25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0100311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7F66DF8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1EEEDA2F" w14:textId="77777777" w:rsidTr="00513538">
        <w:tc>
          <w:tcPr>
            <w:tcW w:w="966" w:type="dxa"/>
            <w:gridSpan w:val="2"/>
            <w:shd w:val="clear" w:color="auto" w:fill="D3D3D3"/>
          </w:tcPr>
          <w:p w14:paraId="5418D05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56FE04E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6A0E1310" w14:textId="671317DE" w:rsidR="00492761" w:rsidRPr="00492761" w:rsidRDefault="00FE682A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832" w:type="dxa"/>
            <w:gridSpan w:val="10"/>
            <w:shd w:val="clear" w:color="auto" w:fill="D3D3D3"/>
          </w:tcPr>
          <w:p w14:paraId="38FE392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  <w:shd w:val="clear" w:color="auto" w:fill="D3D3D3"/>
          </w:tcPr>
          <w:p w14:paraId="0BE3A6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37735BF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5F9CD6F2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37C09775" w14:textId="77777777" w:rsidTr="00513538">
        <w:tc>
          <w:tcPr>
            <w:tcW w:w="966" w:type="dxa"/>
            <w:gridSpan w:val="2"/>
          </w:tcPr>
          <w:p w14:paraId="4C34EF8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25D4E4B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7356BA1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</w:tcPr>
          <w:p w14:paraId="612EB38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נוּפ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ָ֗ה שְׁ֚תַּ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1500" w:type="dxa"/>
            <w:gridSpan w:val="7"/>
          </w:tcPr>
          <w:p w14:paraId="57A9A5C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תָּבִ֣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יאּו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ּ׀</w:t>
            </w:r>
          </w:p>
        </w:tc>
        <w:tc>
          <w:tcPr>
            <w:tcW w:w="1549" w:type="dxa"/>
            <w:gridSpan w:val="6"/>
          </w:tcPr>
          <w:p w14:paraId="224A4A9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ְׁבֹ֨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717" w:type="dxa"/>
            <w:gridSpan w:val="3"/>
          </w:tcPr>
          <w:p w14:paraId="171C67A3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23:17</w:t>
            </w:r>
          </w:p>
        </w:tc>
      </w:tr>
      <w:tr w:rsidR="00733B40" w:rsidRPr="00492761" w14:paraId="754E6ACF" w14:textId="77777777" w:rsidTr="00513538">
        <w:tc>
          <w:tcPr>
            <w:tcW w:w="966" w:type="dxa"/>
            <w:gridSpan w:val="2"/>
          </w:tcPr>
          <w:p w14:paraId="727F22A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1261D8A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4EC26E0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</w:tcPr>
          <w:p w14:paraId="140465E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נוּפָה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1500" w:type="dxa"/>
            <w:gridSpan w:val="7"/>
          </w:tcPr>
          <w:p w14:paraId="07C51FF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49" w:type="dxa"/>
            <w:gridSpan w:val="6"/>
          </w:tcPr>
          <w:p w14:paraId="3067F53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17" w:type="dxa"/>
            <w:gridSpan w:val="3"/>
          </w:tcPr>
          <w:p w14:paraId="1F35FD98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14E5AE52" w14:textId="77777777" w:rsidTr="00513538">
        <w:tc>
          <w:tcPr>
            <w:tcW w:w="966" w:type="dxa"/>
            <w:gridSpan w:val="2"/>
          </w:tcPr>
          <w:p w14:paraId="5C64890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17EA895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1BA2E13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</w:tcPr>
          <w:p w14:paraId="52A6A6F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00" w:type="dxa"/>
            <w:gridSpan w:val="7"/>
          </w:tcPr>
          <w:p w14:paraId="5E601D1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549" w:type="dxa"/>
            <w:gridSpan w:val="6"/>
          </w:tcPr>
          <w:p w14:paraId="28498AA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</w:tcPr>
          <w:p w14:paraId="2859B79C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0A6AA58A" w14:textId="77777777" w:rsidTr="00513538">
        <w:tc>
          <w:tcPr>
            <w:tcW w:w="966" w:type="dxa"/>
            <w:gridSpan w:val="2"/>
            <w:shd w:val="clear" w:color="auto" w:fill="D3D3D3"/>
          </w:tcPr>
          <w:p w14:paraId="4A5D40A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7687123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6D30BB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5974703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ינָה</w:t>
            </w:r>
            <w:proofErr w:type="spellEnd"/>
          </w:p>
        </w:tc>
        <w:tc>
          <w:tcPr>
            <w:tcW w:w="3049" w:type="dxa"/>
            <w:gridSpan w:val="13"/>
            <w:shd w:val="clear" w:color="auto" w:fill="D3D3D3"/>
          </w:tcPr>
          <w:p w14:paraId="63021C4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שְׁנֵ֣י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סֹ֣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לֶת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63032335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A151236" w14:textId="77777777" w:rsidTr="00513538">
        <w:tc>
          <w:tcPr>
            <w:tcW w:w="966" w:type="dxa"/>
            <w:gridSpan w:val="2"/>
            <w:shd w:val="clear" w:color="auto" w:fill="D3D3D3"/>
          </w:tcPr>
          <w:p w14:paraId="385D473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6D82100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31ACB5F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49CE19E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נוּפָה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3049" w:type="dxa"/>
            <w:gridSpan w:val="13"/>
            <w:shd w:val="clear" w:color="auto" w:fill="D3D3D3"/>
          </w:tcPr>
          <w:p w14:paraId="02C483D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נוּפָה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4802AF8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A36A23E" w14:textId="77777777" w:rsidTr="00513538">
        <w:tc>
          <w:tcPr>
            <w:tcW w:w="966" w:type="dxa"/>
            <w:gridSpan w:val="2"/>
            <w:shd w:val="clear" w:color="auto" w:fill="D3D3D3"/>
          </w:tcPr>
          <w:p w14:paraId="05685A4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0F5BA27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49749F2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32" w:type="dxa"/>
            <w:gridSpan w:val="10"/>
            <w:shd w:val="clear" w:color="auto" w:fill="D3D3D3"/>
          </w:tcPr>
          <w:p w14:paraId="1A0B431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3049" w:type="dxa"/>
            <w:gridSpan w:val="13"/>
            <w:shd w:val="clear" w:color="auto" w:fill="D3D3D3"/>
          </w:tcPr>
          <w:p w14:paraId="3D187BC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  <w:shd w:val="clear" w:color="auto" w:fill="D3D3D3"/>
          </w:tcPr>
          <w:p w14:paraId="6F5064C4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3C5591DE" w14:textId="77777777" w:rsidTr="00513538">
        <w:tc>
          <w:tcPr>
            <w:tcW w:w="966" w:type="dxa"/>
            <w:gridSpan w:val="2"/>
          </w:tcPr>
          <w:p w14:paraId="1CFB2C3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6ADC386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1D6BF1D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512A018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538A516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תֵּ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אָפ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ינָה</w:t>
            </w:r>
            <w:proofErr w:type="spellEnd"/>
          </w:p>
        </w:tc>
        <w:tc>
          <w:tcPr>
            <w:tcW w:w="1549" w:type="dxa"/>
            <w:gridSpan w:val="6"/>
          </w:tcPr>
          <w:p w14:paraId="7C615AF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ֵ֖ץ</w:t>
            </w:r>
          </w:p>
        </w:tc>
        <w:tc>
          <w:tcPr>
            <w:tcW w:w="717" w:type="dxa"/>
            <w:gridSpan w:val="3"/>
          </w:tcPr>
          <w:p w14:paraId="3DECB12B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06E688A2" w14:textId="77777777" w:rsidTr="00513538">
        <w:tc>
          <w:tcPr>
            <w:tcW w:w="966" w:type="dxa"/>
            <w:gridSpan w:val="2"/>
          </w:tcPr>
          <w:p w14:paraId="39C9C3E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0C6DF92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71FBD40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6503388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479DC28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נוּפָה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1549" w:type="dxa"/>
            <w:gridSpan w:val="6"/>
          </w:tcPr>
          <w:p w14:paraId="0A3D9E0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</w:tcPr>
          <w:p w14:paraId="78E511BD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1A2DACC3" w14:textId="77777777" w:rsidTr="00513538">
        <w:tc>
          <w:tcPr>
            <w:tcW w:w="966" w:type="dxa"/>
            <w:gridSpan w:val="2"/>
          </w:tcPr>
          <w:p w14:paraId="551463D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</w:tcPr>
          <w:p w14:paraId="0A467F9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</w:tcPr>
          <w:p w14:paraId="4D9A0AA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</w:tcPr>
          <w:p w14:paraId="29970B4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7" w:type="dxa"/>
            <w:gridSpan w:val="12"/>
          </w:tcPr>
          <w:p w14:paraId="229934A8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49" w:type="dxa"/>
            <w:gridSpan w:val="6"/>
          </w:tcPr>
          <w:p w14:paraId="6A85E6E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7" w:type="dxa"/>
            <w:gridSpan w:val="3"/>
          </w:tcPr>
          <w:p w14:paraId="2DF7E58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5C54CC4" w14:textId="77777777" w:rsidTr="00513538">
        <w:tc>
          <w:tcPr>
            <w:tcW w:w="966" w:type="dxa"/>
            <w:gridSpan w:val="2"/>
            <w:shd w:val="clear" w:color="auto" w:fill="D3D3D3"/>
          </w:tcPr>
          <w:p w14:paraId="65496F3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4D3C313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19384F6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204B5FD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6A875C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07BB0F6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2E4A165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כּוּר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6B48DFF9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969368A" w14:textId="77777777" w:rsidTr="00513538">
        <w:tc>
          <w:tcPr>
            <w:tcW w:w="966" w:type="dxa"/>
            <w:gridSpan w:val="2"/>
            <w:shd w:val="clear" w:color="auto" w:fill="D3D3D3"/>
          </w:tcPr>
          <w:p w14:paraId="5D1ED80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75" w:type="dxa"/>
            <w:gridSpan w:val="3"/>
            <w:shd w:val="clear" w:color="auto" w:fill="D3D3D3"/>
          </w:tcPr>
          <w:p w14:paraId="0352D38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3" w:type="dxa"/>
            <w:gridSpan w:val="4"/>
            <w:shd w:val="clear" w:color="auto" w:fill="D3D3D3"/>
          </w:tcPr>
          <w:p w14:paraId="1B887D2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65" w:type="dxa"/>
            <w:gridSpan w:val="5"/>
            <w:shd w:val="clear" w:color="auto" w:fill="D3D3D3"/>
          </w:tcPr>
          <w:p w14:paraId="5E3584E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46396771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gridSpan w:val="7"/>
            <w:shd w:val="clear" w:color="auto" w:fill="D3D3D3"/>
          </w:tcPr>
          <w:p w14:paraId="234230BF" w14:textId="29E816A4" w:rsidR="00492761" w:rsidRPr="00492761" w:rsidRDefault="00640F2C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49" w:type="dxa"/>
            <w:gridSpan w:val="6"/>
            <w:shd w:val="clear" w:color="auto" w:fill="D3D3D3"/>
          </w:tcPr>
          <w:p w14:paraId="3D54C8E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בִּ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כּוּרִים</w:t>
            </w:r>
            <w:proofErr w:type="spellEnd"/>
          </w:p>
        </w:tc>
        <w:tc>
          <w:tcPr>
            <w:tcW w:w="717" w:type="dxa"/>
            <w:gridSpan w:val="3"/>
            <w:shd w:val="clear" w:color="auto" w:fill="D3D3D3"/>
          </w:tcPr>
          <w:p w14:paraId="78AD3F7A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2227D597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445E127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אֵיל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ִ֣ם שְׁנָ֑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294" w:type="dxa"/>
            <w:gridSpan w:val="2"/>
          </w:tcPr>
          <w:p w14:paraId="67F834C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12" w:type="dxa"/>
            <w:gridSpan w:val="2"/>
          </w:tcPr>
          <w:p w14:paraId="380CA6C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ָ֖ד</w:t>
            </w:r>
          </w:p>
        </w:tc>
        <w:tc>
          <w:tcPr>
            <w:tcW w:w="709" w:type="dxa"/>
            <w:gridSpan w:val="2"/>
          </w:tcPr>
          <w:p w14:paraId="58680CB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בֶּ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ן־ב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ָּקָ֛ר</w:t>
            </w:r>
          </w:p>
        </w:tc>
        <w:tc>
          <w:tcPr>
            <w:tcW w:w="600" w:type="dxa"/>
            <w:gridSpan w:val="3"/>
          </w:tcPr>
          <w:p w14:paraId="2ABDC20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פַ֧ר</w:t>
            </w:r>
          </w:p>
        </w:tc>
        <w:tc>
          <w:tcPr>
            <w:tcW w:w="820" w:type="dxa"/>
            <w:gridSpan w:val="2"/>
          </w:tcPr>
          <w:p w14:paraId="4CCA04D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1001" w:type="dxa"/>
            <w:gridSpan w:val="5"/>
          </w:tcPr>
          <w:p w14:paraId="7D28E56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בְּנֵ֣י שָׁנָ֔ה</w:t>
            </w:r>
          </w:p>
        </w:tc>
        <w:tc>
          <w:tcPr>
            <w:tcW w:w="996" w:type="dxa"/>
            <w:gridSpan w:val="3"/>
          </w:tcPr>
          <w:p w14:paraId="24F581D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ַ֨ת כְּ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ִׂ֤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מִימִם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869" w:type="dxa"/>
            <w:gridSpan w:val="3"/>
          </w:tcPr>
          <w:p w14:paraId="79825A95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עַל־הַל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ֶּ֗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</w:p>
        </w:tc>
        <w:tc>
          <w:tcPr>
            <w:tcW w:w="1400" w:type="dxa"/>
            <w:gridSpan w:val="5"/>
          </w:tcPr>
          <w:p w14:paraId="18DA0BA7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הִקְרַבְת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ֶּ֣ם</w:t>
            </w:r>
          </w:p>
        </w:tc>
        <w:tc>
          <w:tcPr>
            <w:tcW w:w="567" w:type="dxa"/>
            <w:gridSpan w:val="2"/>
          </w:tcPr>
          <w:p w14:paraId="7FFDD384" w14:textId="77777777" w:rsidR="00492761" w:rsidRPr="00492761" w:rsidRDefault="00492761" w:rsidP="00492761">
            <w:pPr>
              <w:spacing w:line="240" w:lineRule="auto"/>
              <w:ind w:hanging="169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gridSpan w:val="3"/>
          </w:tcPr>
          <w:p w14:paraId="47A8649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23:18</w:t>
            </w:r>
          </w:p>
        </w:tc>
      </w:tr>
      <w:tr w:rsidR="005620C8" w:rsidRPr="00492761" w14:paraId="27D689B4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6D39C86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אַיִל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294" w:type="dxa"/>
            <w:gridSpan w:val="2"/>
          </w:tcPr>
          <w:p w14:paraId="5CCB4E92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2" w:type="dxa"/>
            <w:gridSpan w:val="2"/>
          </w:tcPr>
          <w:p w14:paraId="7E9227C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אֶחָד</w:t>
            </w:r>
            <w:proofErr w:type="spellEnd"/>
          </w:p>
        </w:tc>
        <w:tc>
          <w:tcPr>
            <w:tcW w:w="709" w:type="dxa"/>
            <w:gridSpan w:val="2"/>
          </w:tcPr>
          <w:p w14:paraId="480DF1D6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קָר</w:t>
            </w:r>
            <w:proofErr w:type="spellEnd"/>
          </w:p>
        </w:tc>
        <w:tc>
          <w:tcPr>
            <w:tcW w:w="600" w:type="dxa"/>
            <w:gridSpan w:val="3"/>
          </w:tcPr>
          <w:p w14:paraId="5A037D1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פַּר</w:t>
            </w:r>
          </w:p>
        </w:tc>
        <w:tc>
          <w:tcPr>
            <w:tcW w:w="820" w:type="dxa"/>
            <w:gridSpan w:val="2"/>
          </w:tcPr>
          <w:p w14:paraId="52E2360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01" w:type="dxa"/>
            <w:gridSpan w:val="5"/>
          </w:tcPr>
          <w:p w14:paraId="4B400C4D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שָׁ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996" w:type="dxa"/>
            <w:gridSpan w:val="3"/>
          </w:tcPr>
          <w:p w14:paraId="7324CAA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</w:t>
            </w:r>
          </w:p>
        </w:tc>
        <w:tc>
          <w:tcPr>
            <w:tcW w:w="869" w:type="dxa"/>
            <w:gridSpan w:val="3"/>
          </w:tcPr>
          <w:p w14:paraId="65802D7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נוּפָה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1400" w:type="dxa"/>
            <w:gridSpan w:val="5"/>
          </w:tcPr>
          <w:p w14:paraId="015DB169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567" w:type="dxa"/>
            <w:gridSpan w:val="2"/>
          </w:tcPr>
          <w:p w14:paraId="026BC7F0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</w:tcPr>
          <w:p w14:paraId="7BE1FDE7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4A01C27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6C6D969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94" w:type="dxa"/>
            <w:gridSpan w:val="2"/>
          </w:tcPr>
          <w:p w14:paraId="4336A3F3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2" w:type="dxa"/>
            <w:gridSpan w:val="2"/>
          </w:tcPr>
          <w:p w14:paraId="223C889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14:paraId="0751684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00" w:type="dxa"/>
            <w:gridSpan w:val="3"/>
          </w:tcPr>
          <w:p w14:paraId="591AD1BF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0" w:type="dxa"/>
            <w:gridSpan w:val="2"/>
          </w:tcPr>
          <w:p w14:paraId="74ED77AE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01" w:type="dxa"/>
            <w:gridSpan w:val="5"/>
          </w:tcPr>
          <w:p w14:paraId="5515529C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6" w:type="dxa"/>
            <w:gridSpan w:val="3"/>
          </w:tcPr>
          <w:p w14:paraId="2E0F0304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</w:tcPr>
          <w:p w14:paraId="10F369D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0" w:type="dxa"/>
            <w:gridSpan w:val="5"/>
          </w:tcPr>
          <w:p w14:paraId="653088EA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567" w:type="dxa"/>
            <w:gridSpan w:val="2"/>
          </w:tcPr>
          <w:p w14:paraId="1201661B" w14:textId="77777777" w:rsidR="00492761" w:rsidRPr="00492761" w:rsidRDefault="00492761" w:rsidP="0049276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</w:tcPr>
          <w:p w14:paraId="5AB6DF44" w14:textId="77777777" w:rsidR="00492761" w:rsidRPr="00492761" w:rsidRDefault="00492761" w:rsidP="0049276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0CE2065A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7D64E5F2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22D676B1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18942ED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07D65723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44D98972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687AA8F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44AFE6D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D3D3D3"/>
          </w:tcPr>
          <w:p w14:paraId="2B369B6C" w14:textId="06FC9A05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869" w:type="dxa"/>
            <w:gridSpan w:val="3"/>
            <w:shd w:val="clear" w:color="auto" w:fill="D3D3D3"/>
          </w:tcPr>
          <w:p w14:paraId="68F53A40" w14:textId="23AD62BF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עֹלָה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967" w:type="dxa"/>
            <w:gridSpan w:val="7"/>
            <w:shd w:val="clear" w:color="auto" w:fill="D3D3D3"/>
          </w:tcPr>
          <w:p w14:paraId="04311A5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יִהְי֤ו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6ACB1B45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7835F376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561A6DE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4EF7347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7CA5D675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01213D0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732F9041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02BE15D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51587A4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D3D3D3"/>
          </w:tcPr>
          <w:p w14:paraId="4A58A15C" w14:textId="2EF8FDF1" w:rsidR="00733B40" w:rsidRPr="00492761" w:rsidRDefault="00640F2C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69" w:type="dxa"/>
            <w:gridSpan w:val="3"/>
            <w:shd w:val="clear" w:color="auto" w:fill="D3D3D3"/>
          </w:tcPr>
          <w:p w14:paraId="4533188B" w14:textId="415C637A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עֹלָה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967" w:type="dxa"/>
            <w:gridSpan w:val="7"/>
            <w:shd w:val="clear" w:color="auto" w:fill="D3D3D3"/>
          </w:tcPr>
          <w:p w14:paraId="6C72BDB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עֹלָה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08E5F007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733B40" w:rsidRPr="00492761" w14:paraId="297A05F5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48C9FB8A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07C3B8C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7A943D0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23F5F8C1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2E54DB6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0871EFB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1605E52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D3D3D3"/>
          </w:tcPr>
          <w:p w14:paraId="7B358A78" w14:textId="1061272D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D3D3D3"/>
          </w:tcPr>
          <w:p w14:paraId="500E145B" w14:textId="7A289361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967" w:type="dxa"/>
            <w:gridSpan w:val="7"/>
            <w:shd w:val="clear" w:color="auto" w:fill="D3D3D3"/>
          </w:tcPr>
          <w:p w14:paraId="0D784FB2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  <w:gridSpan w:val="3"/>
            <w:shd w:val="clear" w:color="auto" w:fill="D3D3D3"/>
          </w:tcPr>
          <w:p w14:paraId="5B9620ED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2F3DFF9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49434405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3495609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61A836F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0D52341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  <w:gridSpan w:val="5"/>
          </w:tcPr>
          <w:p w14:paraId="25A6432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997" w:type="dxa"/>
            <w:gridSpan w:val="8"/>
          </w:tcPr>
          <w:p w14:paraId="766C2535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ֵּׁ֥ה רֵֽ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ַ־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נִיח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ֹ֖חַ</w:t>
            </w:r>
          </w:p>
        </w:tc>
        <w:tc>
          <w:tcPr>
            <w:tcW w:w="2269" w:type="dxa"/>
            <w:gridSpan w:val="8"/>
          </w:tcPr>
          <w:p w14:paraId="2DDC58D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מִנְחָתָם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וְנִסְכ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567" w:type="dxa"/>
            <w:gridSpan w:val="2"/>
          </w:tcPr>
          <w:p w14:paraId="794A04C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gridSpan w:val="3"/>
          </w:tcPr>
          <w:p w14:paraId="27A7299B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3832870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70E423E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7B433E72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5DBF854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176934B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  <w:gridSpan w:val="5"/>
          </w:tcPr>
          <w:p w14:paraId="3A16FE62" w14:textId="35C645CC" w:rsidR="00733B40" w:rsidRPr="00492761" w:rsidRDefault="00640F2C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997" w:type="dxa"/>
            <w:gridSpan w:val="8"/>
          </w:tcPr>
          <w:p w14:paraId="1F29C32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עֹלָה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269" w:type="dxa"/>
            <w:gridSpan w:val="8"/>
          </w:tcPr>
          <w:p w14:paraId="203088E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מִנְחָה-עֹלָה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נֵסֶך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ְ-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עֹלָה</w:t>
            </w:r>
            <w:proofErr w:type="spellEnd"/>
          </w:p>
        </w:tc>
        <w:tc>
          <w:tcPr>
            <w:tcW w:w="567" w:type="dxa"/>
            <w:gridSpan w:val="2"/>
          </w:tcPr>
          <w:p w14:paraId="0102038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</w:tcPr>
          <w:p w14:paraId="454E2F8E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15628174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39B32B6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2995CD2A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72EC928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78BF4AA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  <w:gridSpan w:val="5"/>
            <w:shd w:val="clear" w:color="auto" w:fill="D3D3D3"/>
          </w:tcPr>
          <w:p w14:paraId="5DA0705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לְחַט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</w:p>
        </w:tc>
        <w:tc>
          <w:tcPr>
            <w:tcW w:w="2866" w:type="dxa"/>
            <w:gridSpan w:val="11"/>
            <w:shd w:val="clear" w:color="auto" w:fill="D3D3D3"/>
          </w:tcPr>
          <w:p w14:paraId="6F029AE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עִיר־עִז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ָ֖ד</w:t>
            </w:r>
          </w:p>
        </w:tc>
        <w:tc>
          <w:tcPr>
            <w:tcW w:w="1400" w:type="dxa"/>
            <w:gridSpan w:val="5"/>
            <w:shd w:val="clear" w:color="auto" w:fill="D3D3D3"/>
          </w:tcPr>
          <w:p w14:paraId="51FEC12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ֶ֛ם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3544D89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2D3640D9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23:19</w:t>
            </w:r>
          </w:p>
        </w:tc>
      </w:tr>
      <w:tr w:rsidR="00BE78F1" w:rsidRPr="00492761" w14:paraId="01678D2F" w14:textId="77777777" w:rsidTr="00513538">
        <w:trPr>
          <w:gridAfter w:val="2"/>
          <w:wAfter w:w="20" w:type="dxa"/>
          <w:trHeight w:val="422"/>
        </w:trPr>
        <w:tc>
          <w:tcPr>
            <w:tcW w:w="835" w:type="dxa"/>
            <w:shd w:val="clear" w:color="auto" w:fill="D3D3D3"/>
          </w:tcPr>
          <w:p w14:paraId="7F0CF09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2E76CC9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1E9285F5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7629D31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  <w:gridSpan w:val="5"/>
            <w:shd w:val="clear" w:color="auto" w:fill="D3D3D3"/>
          </w:tcPr>
          <w:p w14:paraId="3D93A69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חַט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את</w:t>
            </w:r>
            <w:proofErr w:type="spellEnd"/>
          </w:p>
        </w:tc>
        <w:tc>
          <w:tcPr>
            <w:tcW w:w="2866" w:type="dxa"/>
            <w:gridSpan w:val="11"/>
            <w:vMerge w:val="restart"/>
            <w:shd w:val="clear" w:color="auto" w:fill="D3D3D3"/>
          </w:tcPr>
          <w:p w14:paraId="646BDB1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עֵז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אֶחָד</w:t>
            </w:r>
            <w:proofErr w:type="spellEnd"/>
          </w:p>
          <w:p w14:paraId="18C08CB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0" w:type="dxa"/>
            <w:gridSpan w:val="5"/>
            <w:shd w:val="clear" w:color="auto" w:fill="D3D3D3"/>
          </w:tcPr>
          <w:p w14:paraId="2DE4463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567" w:type="dxa"/>
            <w:gridSpan w:val="2"/>
            <w:shd w:val="clear" w:color="auto" w:fill="D3D3D3"/>
          </w:tcPr>
          <w:p w14:paraId="29677D9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024A8F49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79063688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7C9FF74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1FDD456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06BC9AD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0C8D382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  <w:gridSpan w:val="5"/>
            <w:shd w:val="clear" w:color="auto" w:fill="D3D3D3"/>
          </w:tcPr>
          <w:p w14:paraId="20B0B273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66" w:type="dxa"/>
            <w:gridSpan w:val="11"/>
            <w:vMerge/>
            <w:shd w:val="clear" w:color="auto" w:fill="D3D3D3"/>
          </w:tcPr>
          <w:p w14:paraId="35BA9DA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0" w:type="dxa"/>
            <w:gridSpan w:val="5"/>
            <w:shd w:val="clear" w:color="auto" w:fill="D3D3D3"/>
          </w:tcPr>
          <w:p w14:paraId="533FBCA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4F354575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49B67DD5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26E3BDE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7E66FDA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501E18C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2DA9892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gridSpan w:val="7"/>
          </w:tcPr>
          <w:p w14:paraId="5BFF3E23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997" w:type="dxa"/>
            <w:gridSpan w:val="8"/>
          </w:tcPr>
          <w:p w14:paraId="69FF9B8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בְּנֵ֥י שָׁנָ֖ה</w:t>
            </w:r>
          </w:p>
        </w:tc>
        <w:tc>
          <w:tcPr>
            <w:tcW w:w="2269" w:type="dxa"/>
            <w:gridSpan w:val="8"/>
          </w:tcPr>
          <w:p w14:paraId="0DFF846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שְׁנֵ֧י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כְבָש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ִׂ֛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567" w:type="dxa"/>
            <w:gridSpan w:val="2"/>
          </w:tcPr>
          <w:p w14:paraId="1E8854B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gridSpan w:val="3"/>
          </w:tcPr>
          <w:p w14:paraId="6F27BC43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0775B45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39FB924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0327BDC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26A9660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gridSpan w:val="7"/>
          </w:tcPr>
          <w:p w14:paraId="4BBBB405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זֶבַח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לֶם</w:t>
            </w:r>
            <w:proofErr w:type="spellEnd"/>
          </w:p>
        </w:tc>
        <w:tc>
          <w:tcPr>
            <w:tcW w:w="1997" w:type="dxa"/>
            <w:gridSpan w:val="8"/>
          </w:tcPr>
          <w:p w14:paraId="7AF60B5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שָׁ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2269" w:type="dxa"/>
            <w:gridSpan w:val="8"/>
          </w:tcPr>
          <w:p w14:paraId="4C1EF00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</w:t>
            </w:r>
          </w:p>
        </w:tc>
        <w:tc>
          <w:tcPr>
            <w:tcW w:w="567" w:type="dxa"/>
            <w:gridSpan w:val="2"/>
          </w:tcPr>
          <w:p w14:paraId="59EB6FD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</w:tcPr>
          <w:p w14:paraId="382EA4DC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4A13F8D" w14:textId="77777777" w:rsidTr="00513538">
        <w:trPr>
          <w:gridAfter w:val="1"/>
          <w:wAfter w:w="14" w:type="dxa"/>
        </w:trPr>
        <w:tc>
          <w:tcPr>
            <w:tcW w:w="1129" w:type="dxa"/>
            <w:gridSpan w:val="3"/>
            <w:shd w:val="clear" w:color="auto" w:fill="D3D3D3"/>
          </w:tcPr>
          <w:p w14:paraId="2DF54D9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lastRenderedPageBreak/>
              <w:t>עַל־ש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ְׁנֵ֖י כְּ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712" w:type="dxa"/>
            <w:gridSpan w:val="2"/>
            <w:shd w:val="clear" w:color="auto" w:fill="D3D3D3"/>
          </w:tcPr>
          <w:p w14:paraId="36AF817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309" w:type="dxa"/>
            <w:gridSpan w:val="5"/>
            <w:shd w:val="clear" w:color="auto" w:fill="D3D3D3"/>
          </w:tcPr>
          <w:p w14:paraId="060573C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נוּפָה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827" w:type="dxa"/>
            <w:gridSpan w:val="8"/>
            <w:shd w:val="clear" w:color="auto" w:fill="D3D3D3"/>
          </w:tcPr>
          <w:p w14:paraId="1A36E40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 לֶ֨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כּוּר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996" w:type="dxa"/>
            <w:gridSpan w:val="3"/>
            <w:shd w:val="clear" w:color="auto" w:fill="D3D3D3"/>
          </w:tcPr>
          <w:p w14:paraId="46D6680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ָ֡ם</w:t>
            </w:r>
          </w:p>
        </w:tc>
        <w:tc>
          <w:tcPr>
            <w:tcW w:w="869" w:type="dxa"/>
            <w:gridSpan w:val="3"/>
            <w:shd w:val="clear" w:color="auto" w:fill="D3D3D3"/>
          </w:tcPr>
          <w:p w14:paraId="2A62016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ֹּהֵ֣ן׀</w:t>
            </w:r>
          </w:p>
        </w:tc>
        <w:tc>
          <w:tcPr>
            <w:tcW w:w="1400" w:type="dxa"/>
            <w:gridSpan w:val="5"/>
            <w:shd w:val="clear" w:color="auto" w:fill="D3D3D3"/>
          </w:tcPr>
          <w:p w14:paraId="0CDCA7F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יף</w:t>
            </w:r>
            <w:proofErr w:type="spellEnd"/>
          </w:p>
        </w:tc>
        <w:tc>
          <w:tcPr>
            <w:tcW w:w="567" w:type="dxa"/>
            <w:gridSpan w:val="2"/>
            <w:shd w:val="clear" w:color="auto" w:fill="D3D3D3"/>
          </w:tcPr>
          <w:p w14:paraId="082520A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1363542F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23:20</w:t>
            </w:r>
          </w:p>
        </w:tc>
      </w:tr>
      <w:tr w:rsidR="005620C8" w:rsidRPr="00492761" w14:paraId="70EA1407" w14:textId="77777777" w:rsidTr="00513538">
        <w:trPr>
          <w:gridAfter w:val="1"/>
          <w:wAfter w:w="14" w:type="dxa"/>
        </w:trPr>
        <w:tc>
          <w:tcPr>
            <w:tcW w:w="1129" w:type="dxa"/>
            <w:gridSpan w:val="3"/>
            <w:shd w:val="clear" w:color="auto" w:fill="D3D3D3"/>
          </w:tcPr>
          <w:p w14:paraId="190FF212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</w:t>
            </w:r>
          </w:p>
        </w:tc>
        <w:tc>
          <w:tcPr>
            <w:tcW w:w="712" w:type="dxa"/>
            <w:gridSpan w:val="2"/>
            <w:shd w:val="clear" w:color="auto" w:fill="D3D3D3"/>
          </w:tcPr>
          <w:p w14:paraId="13C65AF5" w14:textId="7F0C183E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="00640F2C"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9" w:type="dxa"/>
            <w:gridSpan w:val="5"/>
            <w:shd w:val="clear" w:color="auto" w:fill="D3D3D3"/>
          </w:tcPr>
          <w:p w14:paraId="3B9C283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נוּפָה</w:t>
            </w:r>
            <w:proofErr w:type="spellEnd"/>
          </w:p>
        </w:tc>
        <w:tc>
          <w:tcPr>
            <w:tcW w:w="1827" w:type="dxa"/>
            <w:gridSpan w:val="8"/>
            <w:shd w:val="clear" w:color="auto" w:fill="D3D3D3"/>
          </w:tcPr>
          <w:p w14:paraId="70C0B80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נוּפָה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</w:p>
        </w:tc>
        <w:tc>
          <w:tcPr>
            <w:tcW w:w="996" w:type="dxa"/>
            <w:gridSpan w:val="3"/>
            <w:shd w:val="clear" w:color="auto" w:fill="D3D3D3"/>
          </w:tcPr>
          <w:p w14:paraId="2C61A94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</w:t>
            </w:r>
          </w:p>
        </w:tc>
        <w:tc>
          <w:tcPr>
            <w:tcW w:w="869" w:type="dxa"/>
            <w:gridSpan w:val="3"/>
            <w:shd w:val="clear" w:color="auto" w:fill="D3D3D3"/>
          </w:tcPr>
          <w:p w14:paraId="39A811F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400" w:type="dxa"/>
            <w:gridSpan w:val="5"/>
            <w:shd w:val="clear" w:color="auto" w:fill="D3D3D3"/>
          </w:tcPr>
          <w:p w14:paraId="7FC6E0C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567" w:type="dxa"/>
            <w:gridSpan w:val="2"/>
            <w:shd w:val="clear" w:color="auto" w:fill="D3D3D3"/>
          </w:tcPr>
          <w:p w14:paraId="0BAA82F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276F38FD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A200566" w14:textId="77777777" w:rsidTr="00513538">
        <w:trPr>
          <w:gridAfter w:val="1"/>
          <w:wAfter w:w="14" w:type="dxa"/>
        </w:trPr>
        <w:tc>
          <w:tcPr>
            <w:tcW w:w="1129" w:type="dxa"/>
            <w:gridSpan w:val="3"/>
            <w:shd w:val="clear" w:color="auto" w:fill="D3D3D3"/>
          </w:tcPr>
          <w:p w14:paraId="5F0F53B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2" w:type="dxa"/>
            <w:gridSpan w:val="2"/>
            <w:shd w:val="clear" w:color="auto" w:fill="D3D3D3"/>
          </w:tcPr>
          <w:p w14:paraId="6A0C7BF5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9" w:type="dxa"/>
            <w:gridSpan w:val="5"/>
            <w:shd w:val="clear" w:color="auto" w:fill="D3D3D3"/>
          </w:tcPr>
          <w:p w14:paraId="7BFC6155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827" w:type="dxa"/>
            <w:gridSpan w:val="8"/>
            <w:shd w:val="clear" w:color="auto" w:fill="D3D3D3"/>
          </w:tcPr>
          <w:p w14:paraId="1C2EF95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6" w:type="dxa"/>
            <w:gridSpan w:val="3"/>
            <w:shd w:val="clear" w:color="auto" w:fill="D3D3D3"/>
          </w:tcPr>
          <w:p w14:paraId="51200AA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D3D3D3"/>
          </w:tcPr>
          <w:p w14:paraId="55462553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0" w:type="dxa"/>
            <w:gridSpan w:val="5"/>
            <w:shd w:val="clear" w:color="auto" w:fill="D3D3D3"/>
          </w:tcPr>
          <w:p w14:paraId="7F12CDD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0F70D35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766920E6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E099083" w14:textId="77777777" w:rsidTr="00513538">
        <w:trPr>
          <w:gridAfter w:val="1"/>
          <w:wAfter w:w="14" w:type="dxa"/>
        </w:trPr>
        <w:tc>
          <w:tcPr>
            <w:tcW w:w="1129" w:type="dxa"/>
            <w:gridSpan w:val="3"/>
            <w:shd w:val="clear" w:color="auto" w:fill="D3D3D3"/>
          </w:tcPr>
          <w:p w14:paraId="797BFEF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12" w:type="dxa"/>
            <w:gridSpan w:val="2"/>
            <w:shd w:val="clear" w:color="auto" w:fill="D3D3D3"/>
          </w:tcPr>
          <w:p w14:paraId="24F1D6BA" w14:textId="05F2B80E" w:rsidR="00733B40" w:rsidRPr="00492761" w:rsidRDefault="00FE682A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09" w:type="dxa"/>
            <w:gridSpan w:val="5"/>
            <w:shd w:val="clear" w:color="auto" w:fill="D3D3D3"/>
          </w:tcPr>
          <w:p w14:paraId="6CC754A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827" w:type="dxa"/>
            <w:gridSpan w:val="8"/>
            <w:shd w:val="clear" w:color="auto" w:fill="D3D3D3"/>
          </w:tcPr>
          <w:p w14:paraId="360704D3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6" w:type="dxa"/>
            <w:gridSpan w:val="3"/>
            <w:shd w:val="clear" w:color="auto" w:fill="D3D3D3"/>
          </w:tcPr>
          <w:p w14:paraId="4650E633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D3D3D3"/>
          </w:tcPr>
          <w:p w14:paraId="289BFA4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Aaron's_sons</w:t>
            </w:r>
            <w:proofErr w:type="spellEnd"/>
          </w:p>
        </w:tc>
        <w:tc>
          <w:tcPr>
            <w:tcW w:w="1400" w:type="dxa"/>
            <w:gridSpan w:val="5"/>
            <w:shd w:val="clear" w:color="auto" w:fill="D3D3D3"/>
          </w:tcPr>
          <w:p w14:paraId="02DE82F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2D53F90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09856893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42B2371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2FF9EBE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21DAB4A3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5E5096E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4B9CC8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  <w:gridSpan w:val="5"/>
          </w:tcPr>
          <w:p w14:paraId="76E8EC4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ֹּהֵֽן׃</w:t>
            </w:r>
          </w:p>
        </w:tc>
        <w:tc>
          <w:tcPr>
            <w:tcW w:w="1001" w:type="dxa"/>
            <w:gridSpan w:val="5"/>
          </w:tcPr>
          <w:p w14:paraId="60BD3C5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865" w:type="dxa"/>
            <w:gridSpan w:val="6"/>
          </w:tcPr>
          <w:p w14:paraId="56C048F1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יִהְי֥ו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967" w:type="dxa"/>
            <w:gridSpan w:val="7"/>
          </w:tcPr>
          <w:p w14:paraId="29BB2B01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קֹ֛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709" w:type="dxa"/>
            <w:gridSpan w:val="3"/>
          </w:tcPr>
          <w:p w14:paraId="0C6D9CF5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FE22D39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65FB87F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7D9C918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7A87F71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4D1EB10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  <w:gridSpan w:val="5"/>
          </w:tcPr>
          <w:p w14:paraId="2D7A2FA3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הֵן</w:t>
            </w:r>
            <w:proofErr w:type="spellEnd"/>
          </w:p>
        </w:tc>
        <w:tc>
          <w:tcPr>
            <w:tcW w:w="1001" w:type="dxa"/>
            <w:gridSpan w:val="5"/>
          </w:tcPr>
          <w:p w14:paraId="43824EBD" w14:textId="54B70ADF" w:rsidR="00733B40" w:rsidRPr="00492761" w:rsidRDefault="00640F2C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865" w:type="dxa"/>
            <w:gridSpan w:val="6"/>
          </w:tcPr>
          <w:p w14:paraId="7913904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</w:t>
            </w:r>
          </w:p>
        </w:tc>
        <w:tc>
          <w:tcPr>
            <w:tcW w:w="1967" w:type="dxa"/>
            <w:gridSpan w:val="7"/>
          </w:tcPr>
          <w:p w14:paraId="7E93225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</w:t>
            </w:r>
          </w:p>
        </w:tc>
        <w:tc>
          <w:tcPr>
            <w:tcW w:w="709" w:type="dxa"/>
            <w:gridSpan w:val="3"/>
          </w:tcPr>
          <w:p w14:paraId="6D9A9F67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552C2E80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02EDD8D3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79A3C67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1B014C01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1BCD702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  <w:gridSpan w:val="5"/>
          </w:tcPr>
          <w:p w14:paraId="3354149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01" w:type="dxa"/>
            <w:gridSpan w:val="5"/>
          </w:tcPr>
          <w:p w14:paraId="3BA75DF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865" w:type="dxa"/>
            <w:gridSpan w:val="6"/>
          </w:tcPr>
          <w:p w14:paraId="1ECDB16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967" w:type="dxa"/>
            <w:gridSpan w:val="7"/>
          </w:tcPr>
          <w:p w14:paraId="541B142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</w:tcPr>
          <w:p w14:paraId="2DE21429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3752403B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1B00DAE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0ADA1002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6AA4D28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502D488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74453C4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1F27A2E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6" w:type="dxa"/>
            <w:gridSpan w:val="11"/>
            <w:shd w:val="clear" w:color="auto" w:fill="D3D3D3"/>
          </w:tcPr>
          <w:p w14:paraId="4EA149AA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בְּעֶ֣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׀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ֶּ֗ה</w:t>
            </w:r>
          </w:p>
        </w:tc>
        <w:tc>
          <w:tcPr>
            <w:tcW w:w="1400" w:type="dxa"/>
            <w:gridSpan w:val="5"/>
            <w:shd w:val="clear" w:color="auto" w:fill="D3D3D3"/>
          </w:tcPr>
          <w:p w14:paraId="1C93DF1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קְרָאת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ֶ֞ם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6FE34C0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7DE78E7D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23:21</w:t>
            </w:r>
          </w:p>
        </w:tc>
      </w:tr>
      <w:tr w:rsidR="00BE78F1" w:rsidRPr="00492761" w14:paraId="40E71D71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6976E3C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110D7362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4C103684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25083D7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482B046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3555AFA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6" w:type="dxa"/>
            <w:gridSpan w:val="11"/>
            <w:shd w:val="clear" w:color="auto" w:fill="D3D3D3"/>
          </w:tcPr>
          <w:p w14:paraId="33405C4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עֶצֶם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400" w:type="dxa"/>
            <w:gridSpan w:val="5"/>
            <w:shd w:val="clear" w:color="auto" w:fill="D3D3D3"/>
          </w:tcPr>
          <w:p w14:paraId="4720FBF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567" w:type="dxa"/>
            <w:gridSpan w:val="2"/>
            <w:shd w:val="clear" w:color="auto" w:fill="D3D3D3"/>
          </w:tcPr>
          <w:p w14:paraId="576FFDD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7E69EE47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62E74AB6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7D61576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1A641FE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0E29C8C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7409240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1DB92726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631F8C3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6" w:type="dxa"/>
            <w:gridSpan w:val="11"/>
            <w:shd w:val="clear" w:color="auto" w:fill="D3D3D3"/>
          </w:tcPr>
          <w:p w14:paraId="4C53B2D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0" w:type="dxa"/>
            <w:gridSpan w:val="5"/>
            <w:shd w:val="clear" w:color="auto" w:fill="D3D3D3"/>
          </w:tcPr>
          <w:p w14:paraId="41FFA74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07C2621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4738A38E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C79666B" w14:textId="77777777" w:rsidTr="00513538">
        <w:trPr>
          <w:gridAfter w:val="1"/>
          <w:wAfter w:w="14" w:type="dxa"/>
        </w:trPr>
        <w:tc>
          <w:tcPr>
            <w:tcW w:w="835" w:type="dxa"/>
          </w:tcPr>
          <w:p w14:paraId="5E2A16E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0FBEC17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2410C8A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32ED662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</w:tcPr>
          <w:p w14:paraId="58750A0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27" w:type="dxa"/>
            <w:gridSpan w:val="8"/>
          </w:tcPr>
          <w:p w14:paraId="1D0EDEA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865" w:type="dxa"/>
            <w:gridSpan w:val="6"/>
          </w:tcPr>
          <w:p w14:paraId="5E7F746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1967" w:type="dxa"/>
            <w:gridSpan w:val="7"/>
          </w:tcPr>
          <w:p w14:paraId="5AA213F9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קְרָא־ק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709" w:type="dxa"/>
            <w:gridSpan w:val="3"/>
          </w:tcPr>
          <w:p w14:paraId="16E50EE7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94CF2FB" w14:textId="77777777" w:rsidTr="00513538">
        <w:trPr>
          <w:gridAfter w:val="1"/>
          <w:wAfter w:w="14" w:type="dxa"/>
        </w:trPr>
        <w:tc>
          <w:tcPr>
            <w:tcW w:w="835" w:type="dxa"/>
          </w:tcPr>
          <w:p w14:paraId="085B010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2643EBA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16B4F5C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3746D540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</w:tcPr>
          <w:p w14:paraId="336FC3EE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27" w:type="dxa"/>
            <w:gridSpan w:val="8"/>
          </w:tcPr>
          <w:p w14:paraId="61BC467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865" w:type="dxa"/>
            <w:gridSpan w:val="6"/>
          </w:tcPr>
          <w:p w14:paraId="0EE84E9A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967" w:type="dxa"/>
            <w:gridSpan w:val="7"/>
          </w:tcPr>
          <w:p w14:paraId="011C17B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9" w:type="dxa"/>
            <w:gridSpan w:val="3"/>
          </w:tcPr>
          <w:p w14:paraId="2DC713BD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073651D" w14:textId="77777777" w:rsidTr="00513538">
        <w:trPr>
          <w:gridAfter w:val="1"/>
          <w:wAfter w:w="14" w:type="dxa"/>
        </w:trPr>
        <w:tc>
          <w:tcPr>
            <w:tcW w:w="835" w:type="dxa"/>
          </w:tcPr>
          <w:p w14:paraId="28126AC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659813EF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1641B362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18B7E3B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</w:tcPr>
          <w:p w14:paraId="0F769027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27" w:type="dxa"/>
            <w:gridSpan w:val="8"/>
          </w:tcPr>
          <w:p w14:paraId="5284DF3D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865" w:type="dxa"/>
            <w:gridSpan w:val="6"/>
          </w:tcPr>
          <w:p w14:paraId="4E751468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967" w:type="dxa"/>
            <w:gridSpan w:val="7"/>
          </w:tcPr>
          <w:p w14:paraId="7C9CAD2C" w14:textId="77777777" w:rsidR="00733B40" w:rsidRPr="00492761" w:rsidRDefault="00733B40" w:rsidP="00733B40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</w:tcPr>
          <w:p w14:paraId="21AC778F" w14:textId="77777777" w:rsidR="00733B40" w:rsidRPr="00492761" w:rsidRDefault="00733B40" w:rsidP="00733B40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4F926CF0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15FB044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59DF92E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711448F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3241094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040D838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157C3F6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5A99B021" w14:textId="73C0B839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ׂ֑וּ</w:t>
            </w:r>
          </w:p>
        </w:tc>
        <w:tc>
          <w:tcPr>
            <w:tcW w:w="996" w:type="dxa"/>
            <w:gridSpan w:val="3"/>
            <w:shd w:val="clear" w:color="auto" w:fill="D3D3D3"/>
          </w:tcPr>
          <w:p w14:paraId="5506CE09" w14:textId="43684995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836" w:type="dxa"/>
            <w:gridSpan w:val="10"/>
            <w:shd w:val="clear" w:color="auto" w:fill="D3D3D3"/>
          </w:tcPr>
          <w:p w14:paraId="04CC0DC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ל־מְל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אכֶת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עֲבֹד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2338A804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54A4CFA3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3F6A18A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6441932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42B6B44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762FE13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25DFBC6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134B383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47B7B745" w14:textId="12DBC21B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996" w:type="dxa"/>
            <w:gridSpan w:val="3"/>
            <w:shd w:val="clear" w:color="auto" w:fill="D3D3D3"/>
          </w:tcPr>
          <w:p w14:paraId="6DFEBB7D" w14:textId="13B24BA5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6" w:type="dxa"/>
            <w:gridSpan w:val="10"/>
            <w:shd w:val="clear" w:color="auto" w:fill="D3D3D3"/>
          </w:tcPr>
          <w:p w14:paraId="1B01D77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מְלֶאכֶת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עֲבֹד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ָ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30B2C10D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524C6D6C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51BE77B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130420C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2069E54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198CD79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4B3781B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2B7721D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145B0ED4" w14:textId="3A0CB782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6" w:type="dxa"/>
            <w:gridSpan w:val="3"/>
            <w:shd w:val="clear" w:color="auto" w:fill="D3D3D3"/>
          </w:tcPr>
          <w:p w14:paraId="045491F1" w14:textId="14E8C368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D3D3D3"/>
          </w:tcPr>
          <w:p w14:paraId="3B6F837F" w14:textId="2F5B841C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D3D3D3"/>
          </w:tcPr>
          <w:p w14:paraId="6CB6DD6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3E58088A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24CC0C1" w14:textId="77777777" w:rsidTr="00513538">
        <w:trPr>
          <w:gridAfter w:val="1"/>
          <w:wAfter w:w="14" w:type="dxa"/>
        </w:trPr>
        <w:tc>
          <w:tcPr>
            <w:tcW w:w="835" w:type="dxa"/>
          </w:tcPr>
          <w:p w14:paraId="590EB98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24F03C1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2F3E4C9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040C4D7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</w:tcPr>
          <w:p w14:paraId="670397B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27" w:type="dxa"/>
            <w:gridSpan w:val="8"/>
          </w:tcPr>
          <w:p w14:paraId="0FDFC25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לְדֹר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865" w:type="dxa"/>
            <w:gridSpan w:val="6"/>
          </w:tcPr>
          <w:p w14:paraId="162E3C7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כָל־מֹוש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ְׁבֹ֥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967" w:type="dxa"/>
            <w:gridSpan w:val="7"/>
          </w:tcPr>
          <w:p w14:paraId="06D1C2E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ַּ֥ת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ָ֛ם</w:t>
            </w:r>
          </w:p>
        </w:tc>
        <w:tc>
          <w:tcPr>
            <w:tcW w:w="709" w:type="dxa"/>
            <w:gridSpan w:val="3"/>
          </w:tcPr>
          <w:p w14:paraId="382EB118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1C9F52F" w14:textId="77777777" w:rsidTr="00513538">
        <w:trPr>
          <w:gridAfter w:val="1"/>
          <w:wAfter w:w="14" w:type="dxa"/>
        </w:trPr>
        <w:tc>
          <w:tcPr>
            <w:tcW w:w="835" w:type="dxa"/>
          </w:tcPr>
          <w:p w14:paraId="058BA08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589B258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52FC746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3A09852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</w:tcPr>
          <w:p w14:paraId="1A451F4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27" w:type="dxa"/>
            <w:gridSpan w:val="8"/>
          </w:tcPr>
          <w:p w14:paraId="68CE9E6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865" w:type="dxa"/>
            <w:gridSpan w:val="6"/>
          </w:tcPr>
          <w:p w14:paraId="59A059B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967" w:type="dxa"/>
            <w:gridSpan w:val="7"/>
          </w:tcPr>
          <w:p w14:paraId="779EC26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709" w:type="dxa"/>
            <w:gridSpan w:val="3"/>
          </w:tcPr>
          <w:p w14:paraId="2095E6F4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0E7274C5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2BCFDE0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6086414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1982651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3A6CA3E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74D7D2F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16C6357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D3D3D3"/>
          </w:tcPr>
          <w:p w14:paraId="4CFDCBF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D3D3D3"/>
          </w:tcPr>
          <w:p w14:paraId="3F86328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0" w:type="dxa"/>
            <w:gridSpan w:val="5"/>
            <w:shd w:val="clear" w:color="auto" w:fill="D3D3D3"/>
          </w:tcPr>
          <w:p w14:paraId="1A4DF5B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D3D3D3"/>
          </w:tcPr>
          <w:p w14:paraId="3BD7FA3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וּֽ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67A70B89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23:22</w:t>
            </w:r>
          </w:p>
        </w:tc>
      </w:tr>
      <w:tr w:rsidR="00BE78F1" w:rsidRPr="00492761" w14:paraId="610939E8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57F64F8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1F56D7F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61A7453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6916405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15AE434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5957210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D3D3D3"/>
          </w:tcPr>
          <w:p w14:paraId="7E9AF28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D3D3D3"/>
          </w:tcPr>
          <w:p w14:paraId="19569E27" w14:textId="77777777" w:rsidR="00BE78F1" w:rsidRPr="00492761" w:rsidRDefault="00BE78F1" w:rsidP="00BE78F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</w:p>
        </w:tc>
        <w:tc>
          <w:tcPr>
            <w:tcW w:w="1400" w:type="dxa"/>
            <w:gridSpan w:val="5"/>
            <w:shd w:val="clear" w:color="auto" w:fill="D3D3D3"/>
          </w:tcPr>
          <w:p w14:paraId="2AFDFCB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D3D3D3"/>
          </w:tcPr>
          <w:p w14:paraId="6CD5857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566E503E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7978EE27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39FF5BE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1474EEC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64FA186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6987BAE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171B122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049540C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D3D3D3"/>
          </w:tcPr>
          <w:p w14:paraId="6CE2285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D3D3D3"/>
          </w:tcPr>
          <w:p w14:paraId="3B3297F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0" w:type="dxa"/>
            <w:gridSpan w:val="5"/>
            <w:shd w:val="clear" w:color="auto" w:fill="D3D3D3"/>
          </w:tcPr>
          <w:p w14:paraId="1EFC395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gridSpan w:val="2"/>
            <w:shd w:val="clear" w:color="auto" w:fill="D3D3D3"/>
          </w:tcPr>
          <w:p w14:paraId="4D30A64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5E68E729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1EB0642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2F553B5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73D2451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64B2081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1CEDD1D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</w:tcPr>
          <w:p w14:paraId="6A9823B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</w:tcPr>
          <w:p w14:paraId="699FBC1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6" w:type="dxa"/>
            <w:gridSpan w:val="11"/>
          </w:tcPr>
          <w:p w14:paraId="2FFF7B3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אֶת־קְצ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אַרְצְכ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ֶ֗ם</w:t>
            </w:r>
          </w:p>
        </w:tc>
        <w:tc>
          <w:tcPr>
            <w:tcW w:w="1967" w:type="dxa"/>
            <w:gridSpan w:val="7"/>
          </w:tcPr>
          <w:p w14:paraId="772619E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בְקֻצְרְכ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ֶ֞ם</w:t>
            </w:r>
          </w:p>
        </w:tc>
        <w:tc>
          <w:tcPr>
            <w:tcW w:w="709" w:type="dxa"/>
            <w:gridSpan w:val="3"/>
          </w:tcPr>
          <w:p w14:paraId="0BBBE273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0EBAF811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705BD97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0EB2424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67A5A9D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9713CE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</w:tcPr>
          <w:p w14:paraId="683937D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</w:tcPr>
          <w:p w14:paraId="761F099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6" w:type="dxa"/>
            <w:gridSpan w:val="11"/>
          </w:tcPr>
          <w:p w14:paraId="1FC0D12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אֶרֶץ-ב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967" w:type="dxa"/>
            <w:gridSpan w:val="7"/>
          </w:tcPr>
          <w:p w14:paraId="4325C95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09" w:type="dxa"/>
            <w:gridSpan w:val="3"/>
          </w:tcPr>
          <w:p w14:paraId="1BAB1E6D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4098325F" w14:textId="77777777" w:rsidTr="00513538">
        <w:trPr>
          <w:gridAfter w:val="2"/>
          <w:wAfter w:w="20" w:type="dxa"/>
        </w:trPr>
        <w:tc>
          <w:tcPr>
            <w:tcW w:w="835" w:type="dxa"/>
          </w:tcPr>
          <w:p w14:paraId="35CB6E0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</w:tcPr>
          <w:p w14:paraId="5849ECA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</w:tcPr>
          <w:p w14:paraId="2709574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C67167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</w:tcPr>
          <w:p w14:paraId="09D69A5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</w:tcPr>
          <w:p w14:paraId="08ECE3A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66" w:type="dxa"/>
            <w:gridSpan w:val="11"/>
          </w:tcPr>
          <w:p w14:paraId="02E5B5B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967" w:type="dxa"/>
            <w:gridSpan w:val="7"/>
          </w:tcPr>
          <w:p w14:paraId="4179DF1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  <w:gridSpan w:val="3"/>
          </w:tcPr>
          <w:p w14:paraId="7B713200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614BDFE2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29D1307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593D29C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1A78D4B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gridSpan w:val="7"/>
            <w:shd w:val="clear" w:color="auto" w:fill="D3D3D3"/>
          </w:tcPr>
          <w:p w14:paraId="201BB3F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פְּאַ֤ת שָֽׂ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דְך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</w:t>
            </w:r>
          </w:p>
        </w:tc>
        <w:tc>
          <w:tcPr>
            <w:tcW w:w="2866" w:type="dxa"/>
            <w:gridSpan w:val="11"/>
            <w:shd w:val="clear" w:color="auto" w:fill="D3D3D3"/>
          </w:tcPr>
          <w:p w14:paraId="61D3382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תְכַל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ֶּ֞ה</w:t>
            </w:r>
          </w:p>
        </w:tc>
        <w:tc>
          <w:tcPr>
            <w:tcW w:w="1967" w:type="dxa"/>
            <w:gridSpan w:val="7"/>
            <w:shd w:val="clear" w:color="auto" w:fill="D3D3D3"/>
          </w:tcPr>
          <w:p w14:paraId="7F1E504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48FB0717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3E2ABF3D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36D8DBD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3876687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3191D71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gridSpan w:val="7"/>
            <w:shd w:val="clear" w:color="auto" w:fill="D3D3D3"/>
          </w:tcPr>
          <w:p w14:paraId="66ED377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-פֵּ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2866" w:type="dxa"/>
            <w:gridSpan w:val="11"/>
            <w:shd w:val="clear" w:color="auto" w:fill="D3D3D3"/>
          </w:tcPr>
          <w:p w14:paraId="3574BE0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967" w:type="dxa"/>
            <w:gridSpan w:val="7"/>
            <w:shd w:val="clear" w:color="auto" w:fill="D3D3D3"/>
          </w:tcPr>
          <w:p w14:paraId="5AAB9D9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04C96B6C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6DFF9F00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08F7590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14205C6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3884DD7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gridSpan w:val="7"/>
            <w:shd w:val="clear" w:color="auto" w:fill="D3D3D3"/>
          </w:tcPr>
          <w:p w14:paraId="5BB8529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66" w:type="dxa"/>
            <w:gridSpan w:val="11"/>
            <w:shd w:val="clear" w:color="auto" w:fill="D3D3D3"/>
          </w:tcPr>
          <w:p w14:paraId="49450DE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967" w:type="dxa"/>
            <w:gridSpan w:val="7"/>
            <w:shd w:val="clear" w:color="auto" w:fill="D3D3D3"/>
          </w:tcPr>
          <w:p w14:paraId="7933F0D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58AC888E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42BBD0C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0283C70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14770D1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363F0CD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BDD90B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6E0698A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0E1BDB8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auto"/>
          </w:tcPr>
          <w:p w14:paraId="5DC2546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auto"/>
          </w:tcPr>
          <w:p w14:paraId="032D361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auto"/>
          </w:tcPr>
          <w:p w14:paraId="788099B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auto"/>
          </w:tcPr>
          <w:p w14:paraId="78961CB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קֻצְר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ֶ֔ךָ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31D930A3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466F751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4D005B6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21BFB44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52738ED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63B846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24543DE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4ED703B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auto"/>
          </w:tcPr>
          <w:p w14:paraId="29B6133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auto"/>
          </w:tcPr>
          <w:p w14:paraId="490C045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auto"/>
          </w:tcPr>
          <w:p w14:paraId="6D10466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auto"/>
          </w:tcPr>
          <w:p w14:paraId="246945A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75A274C7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72F4EE5C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2D2AD68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5F75263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2C4769F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AB8F0B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33F84B7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5774E98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auto"/>
          </w:tcPr>
          <w:p w14:paraId="3B2FC83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auto"/>
          </w:tcPr>
          <w:p w14:paraId="331FEC1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auto"/>
          </w:tcPr>
          <w:p w14:paraId="6AB05A6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auto"/>
          </w:tcPr>
          <w:p w14:paraId="0A8A43B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  <w:gridSpan w:val="3"/>
            <w:shd w:val="clear" w:color="auto" w:fill="auto"/>
          </w:tcPr>
          <w:p w14:paraId="7555ADAE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5710AA45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39692CE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12EC0F3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051018B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559090E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26149E4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0008DCE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6F0EDB2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תְלַק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ֵּ֑ט</w:t>
            </w:r>
          </w:p>
        </w:tc>
        <w:tc>
          <w:tcPr>
            <w:tcW w:w="996" w:type="dxa"/>
            <w:gridSpan w:val="3"/>
            <w:shd w:val="clear" w:color="auto" w:fill="D3D3D3"/>
          </w:tcPr>
          <w:p w14:paraId="27FAA6E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269" w:type="dxa"/>
            <w:gridSpan w:val="8"/>
            <w:shd w:val="clear" w:color="auto" w:fill="D3D3D3"/>
          </w:tcPr>
          <w:p w14:paraId="55E2193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קֶט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קְצִירְך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5DEEA51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273FD665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1F8124C6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3561012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6575A76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6DA3244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26B2C0A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3295CE5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381A9DC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7022B207" w14:textId="77777777" w:rsidR="00BE78F1" w:rsidRPr="00492761" w:rsidRDefault="00BE78F1" w:rsidP="00BE78F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49276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6" w:type="dxa"/>
            <w:gridSpan w:val="3"/>
            <w:shd w:val="clear" w:color="auto" w:fill="D3D3D3"/>
          </w:tcPr>
          <w:p w14:paraId="7E14AA3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269" w:type="dxa"/>
            <w:gridSpan w:val="8"/>
            <w:shd w:val="clear" w:color="auto" w:fill="D3D3D3"/>
          </w:tcPr>
          <w:p w14:paraId="79D384A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-לֶקֶט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</w:t>
            </w:r>
            <w:proofErr w:type="spellEnd"/>
          </w:p>
        </w:tc>
        <w:tc>
          <w:tcPr>
            <w:tcW w:w="567" w:type="dxa"/>
            <w:gridSpan w:val="2"/>
            <w:shd w:val="clear" w:color="auto" w:fill="D3D3D3"/>
          </w:tcPr>
          <w:p w14:paraId="4294F82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68019369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424F12CE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386C7C8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34F2DEA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6455683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3B8AF55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5CF4019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17EF0EE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491A603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6" w:type="dxa"/>
            <w:gridSpan w:val="3"/>
            <w:shd w:val="clear" w:color="auto" w:fill="D3D3D3"/>
          </w:tcPr>
          <w:p w14:paraId="13EB258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D3D3D3"/>
          </w:tcPr>
          <w:p w14:paraId="3F0C9C2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0" w:type="dxa"/>
            <w:gridSpan w:val="5"/>
            <w:shd w:val="clear" w:color="auto" w:fill="D3D3D3"/>
          </w:tcPr>
          <w:p w14:paraId="61CFE07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7EE2C33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5C68FA16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61D76426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6E91497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56BD4CC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373643D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7D5134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0452516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6509D3D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4511409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41E6C38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ֹ֣ב</w:t>
            </w:r>
          </w:p>
        </w:tc>
        <w:tc>
          <w:tcPr>
            <w:tcW w:w="1967" w:type="dxa"/>
            <w:gridSpan w:val="7"/>
            <w:shd w:val="clear" w:color="auto" w:fill="auto"/>
          </w:tcPr>
          <w:p w14:paraId="4CE71AF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ִ֤י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וְלַג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ֵּר֙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5902F755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08686EFF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1F29F1B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272A4F7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1D36A61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48E02B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670A075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06C8293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47E1D49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2ms-לֶקֶט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</w:t>
            </w:r>
            <w:proofErr w:type="spellEnd"/>
          </w:p>
        </w:tc>
        <w:tc>
          <w:tcPr>
            <w:tcW w:w="869" w:type="dxa"/>
            <w:gridSpan w:val="3"/>
            <w:shd w:val="clear" w:color="auto" w:fill="auto"/>
          </w:tcPr>
          <w:p w14:paraId="3DA53B6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967" w:type="dxa"/>
            <w:gridSpan w:val="7"/>
            <w:shd w:val="clear" w:color="auto" w:fill="auto"/>
          </w:tcPr>
          <w:p w14:paraId="06E4F87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עָנִי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גֵּר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191CFED2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362A8FF1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2976E2A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50E245C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139CFCE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89FEB1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7A098BE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5B499EA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3259005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1B6E7A2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967" w:type="dxa"/>
            <w:gridSpan w:val="7"/>
            <w:shd w:val="clear" w:color="auto" w:fill="auto"/>
          </w:tcPr>
          <w:p w14:paraId="7851B3C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716B22FF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620C8" w:rsidRPr="00492761" w14:paraId="0CE75F3C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19E0DB68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624DE9D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6211AF4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B7D470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7019A48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22CA1E4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3EF90D4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737EEAB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967" w:type="dxa"/>
            <w:gridSpan w:val="7"/>
            <w:shd w:val="clear" w:color="auto" w:fill="auto"/>
          </w:tcPr>
          <w:p w14:paraId="66FFD98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sojourner, poor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004908E8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48180E89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233D480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01021F5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4979042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42A1A04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4D8DB4E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5061F33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58BC2AA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65" w:type="dxa"/>
            <w:gridSpan w:val="6"/>
            <w:shd w:val="clear" w:color="auto" w:fill="D3D3D3"/>
          </w:tcPr>
          <w:p w14:paraId="45BDC9F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 ס</w:t>
            </w:r>
          </w:p>
        </w:tc>
        <w:tc>
          <w:tcPr>
            <w:tcW w:w="1400" w:type="dxa"/>
            <w:gridSpan w:val="5"/>
            <w:shd w:val="clear" w:color="auto" w:fill="D3D3D3"/>
          </w:tcPr>
          <w:p w14:paraId="1CFA25D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438B189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4A3AAD52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3DACD742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5DF27F4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3B08A02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54F4D33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4F57665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66FD88B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2771E8E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5800063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65" w:type="dxa"/>
            <w:gridSpan w:val="6"/>
            <w:shd w:val="clear" w:color="auto" w:fill="D3D3D3"/>
          </w:tcPr>
          <w:p w14:paraId="13FC075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אֱלֹהִים-ב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00" w:type="dxa"/>
            <w:gridSpan w:val="5"/>
            <w:shd w:val="clear" w:color="auto" w:fill="D3D3D3"/>
          </w:tcPr>
          <w:p w14:paraId="46B32CE9" w14:textId="775D91A5" w:rsidR="00BE78F1" w:rsidRPr="00492761" w:rsidRDefault="00640F2C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567" w:type="dxa"/>
            <w:gridSpan w:val="2"/>
            <w:shd w:val="clear" w:color="auto" w:fill="D3D3D3"/>
          </w:tcPr>
          <w:p w14:paraId="62CED456" w14:textId="0D232567" w:rsidR="00BE78F1" w:rsidRPr="00492761" w:rsidRDefault="00640F2C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33B4E473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324D6CD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2ACAE3C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449048B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6E427A0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74F7D4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0F863C5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2BC6129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68C36EF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2C85B4B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400" w:type="dxa"/>
            <w:gridSpan w:val="5"/>
            <w:shd w:val="clear" w:color="auto" w:fill="auto"/>
          </w:tcPr>
          <w:p w14:paraId="2073351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7EC86DF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6A2EDEC3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23:23</w:t>
            </w:r>
          </w:p>
        </w:tc>
      </w:tr>
      <w:tr w:rsidR="00513538" w:rsidRPr="00492761" w14:paraId="601D2C81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575148E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64664B8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436CB88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CEF491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42D3C67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51722F5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248E90C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0C549496" w14:textId="7DD2BB94" w:rsidR="00BE78F1" w:rsidRPr="00492761" w:rsidRDefault="00640F2C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00" w:type="dxa"/>
            <w:gridSpan w:val="5"/>
            <w:shd w:val="clear" w:color="auto" w:fill="auto"/>
          </w:tcPr>
          <w:p w14:paraId="23D4E8C1" w14:textId="11791B4C" w:rsidR="00BE78F1" w:rsidRPr="00492761" w:rsidRDefault="00640F2C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39F1F8A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12DDC00B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F0EA6BC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5A4127C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109FF21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6317D67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48B793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15B5C84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79D07C4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4E3D2DC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1C12E25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0" w:type="dxa"/>
            <w:gridSpan w:val="5"/>
            <w:shd w:val="clear" w:color="auto" w:fill="auto"/>
          </w:tcPr>
          <w:p w14:paraId="1B813D4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4817BBC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518CBBD4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5DF70E0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101F314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17B2F08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46C21C3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FC08A0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387AE1B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5D3105E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3CBCA7D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2C7FC809" w14:textId="47A514F1" w:rsidR="00BE78F1" w:rsidRPr="00492761" w:rsidRDefault="00FE682A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00" w:type="dxa"/>
            <w:gridSpan w:val="5"/>
            <w:shd w:val="clear" w:color="auto" w:fill="auto"/>
          </w:tcPr>
          <w:p w14:paraId="3D29CE7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07E1C8B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7BDD5A55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2B170DD7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17FA474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778D12A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7A129DA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37365CF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3B98649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6057C2E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21DE08A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D3D3D3"/>
          </w:tcPr>
          <w:p w14:paraId="5DFE4FC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D3D3D3"/>
          </w:tcPr>
          <w:p w14:paraId="0048253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D3D3D3"/>
          </w:tcPr>
          <w:p w14:paraId="6AC9971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52B5FF7C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35A6100B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2E7ACA1F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37A8D90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639A021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264ED019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38921B3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582AAF12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788B382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D3D3D3"/>
          </w:tcPr>
          <w:p w14:paraId="0FF7131B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D3D3D3"/>
          </w:tcPr>
          <w:p w14:paraId="14A4B6EC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D3D3D3"/>
          </w:tcPr>
          <w:p w14:paraId="0E0A337C" w14:textId="4D733DD3" w:rsidR="00BE78F1" w:rsidRPr="00492761" w:rsidRDefault="00640F2C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3865D4EB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78F1" w:rsidRPr="00492761" w14:paraId="0CAD0816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3EC23337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3B3387D1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42EE37AA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47DA4D53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1CD53774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3ABD2FDD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06E1F925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D3D3D3"/>
          </w:tcPr>
          <w:p w14:paraId="261FBB56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D3D3D3"/>
          </w:tcPr>
          <w:p w14:paraId="2A62A33E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D3D3D3"/>
          </w:tcPr>
          <w:p w14:paraId="251D4290" w14:textId="77777777" w:rsidR="00BE78F1" w:rsidRPr="00492761" w:rsidRDefault="00BE78F1" w:rsidP="00BE78F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6E8F5B43" w14:textId="77777777" w:rsidR="00BE78F1" w:rsidRPr="00492761" w:rsidRDefault="00BE78F1" w:rsidP="00BE78F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D0B21EA" w14:textId="77777777" w:rsidTr="007853E3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651BF97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7D3D993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3F2C27D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1C01B1A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080A581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0FE2828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auto"/>
          </w:tcPr>
          <w:p w14:paraId="7FB6983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058" w:type="dxa"/>
            <w:gridSpan w:val="8"/>
            <w:shd w:val="clear" w:color="auto" w:fill="auto"/>
          </w:tcPr>
          <w:p w14:paraId="301A495B" w14:textId="6EAE69B5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ְּנֵ֥י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ֵ֖ל</w:t>
            </w:r>
          </w:p>
        </w:tc>
        <w:tc>
          <w:tcPr>
            <w:tcW w:w="1774" w:type="dxa"/>
            <w:gridSpan w:val="5"/>
            <w:shd w:val="clear" w:color="auto" w:fill="auto"/>
          </w:tcPr>
          <w:p w14:paraId="7B7CEC6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דַּבֵּ֛ר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0285AB5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23:24</w:t>
            </w:r>
          </w:p>
        </w:tc>
      </w:tr>
      <w:tr w:rsidR="00513538" w:rsidRPr="00492761" w14:paraId="343453B8" w14:textId="77777777" w:rsidTr="00445BDF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0F20EA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7CDB737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09E9654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9DF7F4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6E21C35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2050D66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auto"/>
          </w:tcPr>
          <w:p w14:paraId="583ECF0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058" w:type="dxa"/>
            <w:gridSpan w:val="8"/>
            <w:shd w:val="clear" w:color="auto" w:fill="auto"/>
          </w:tcPr>
          <w:p w14:paraId="076CBA35" w14:textId="341A2915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774" w:type="dxa"/>
            <w:gridSpan w:val="5"/>
            <w:shd w:val="clear" w:color="auto" w:fill="auto"/>
          </w:tcPr>
          <w:p w14:paraId="71302C8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60298731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6BFAAF1" w14:textId="77777777" w:rsidTr="00AE150E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567C896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02B0A3F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4D8F094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362EA3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04C11F0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7FCFDC2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auto"/>
          </w:tcPr>
          <w:p w14:paraId="643CCB9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058" w:type="dxa"/>
            <w:gridSpan w:val="8"/>
            <w:shd w:val="clear" w:color="auto" w:fill="auto"/>
          </w:tcPr>
          <w:p w14:paraId="61047955" w14:textId="6AA6ECDC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774" w:type="dxa"/>
            <w:gridSpan w:val="5"/>
            <w:shd w:val="clear" w:color="auto" w:fill="auto"/>
          </w:tcPr>
          <w:p w14:paraId="03AF922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01871866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0730D81" w14:textId="77777777" w:rsidTr="006A0AEB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720DA7A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10E4CD1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349DB4A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128C38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33E145B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643B6D9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auto"/>
          </w:tcPr>
          <w:p w14:paraId="56E929D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058" w:type="dxa"/>
            <w:gridSpan w:val="8"/>
            <w:shd w:val="clear" w:color="auto" w:fill="auto"/>
          </w:tcPr>
          <w:p w14:paraId="1163D7C7" w14:textId="20D992C9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774" w:type="dxa"/>
            <w:gridSpan w:val="5"/>
            <w:shd w:val="clear" w:color="auto" w:fill="auto"/>
          </w:tcPr>
          <w:p w14:paraId="3E599EB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0F2BDAB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B7AA5BB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78D9D1F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57591B9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108368E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1C5C875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24BFEBA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71BFDB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685F3C0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D3D3D3"/>
          </w:tcPr>
          <w:p w14:paraId="288ED78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D3D3D3"/>
          </w:tcPr>
          <w:p w14:paraId="0AEFEB2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D3D3D3"/>
          </w:tcPr>
          <w:p w14:paraId="311C1F9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ֹ֑ר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1EF4AC17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8A6FF92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1B34B35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4FD0606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0810174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6C5ADFC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7547CA5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5E29EE3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09A50EB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D3D3D3"/>
          </w:tcPr>
          <w:p w14:paraId="1C31A48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D3D3D3"/>
          </w:tcPr>
          <w:p w14:paraId="378164B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D3D3D3"/>
          </w:tcPr>
          <w:p w14:paraId="7A00ED7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10A297D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0B1CDBD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D3D3D3"/>
          </w:tcPr>
          <w:p w14:paraId="49A76B4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36CBDB4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45A769F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4298ED4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7FD4117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D3D3D3"/>
          </w:tcPr>
          <w:p w14:paraId="05ADE29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  <w:gridSpan w:val="5"/>
            <w:shd w:val="clear" w:color="auto" w:fill="D3D3D3"/>
          </w:tcPr>
          <w:p w14:paraId="7AD95EF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6" w:type="dxa"/>
            <w:gridSpan w:val="3"/>
            <w:shd w:val="clear" w:color="auto" w:fill="D3D3D3"/>
          </w:tcPr>
          <w:p w14:paraId="001C18F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69" w:type="dxa"/>
            <w:gridSpan w:val="3"/>
            <w:shd w:val="clear" w:color="auto" w:fill="D3D3D3"/>
          </w:tcPr>
          <w:p w14:paraId="50F6BEA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7" w:type="dxa"/>
            <w:gridSpan w:val="7"/>
            <w:shd w:val="clear" w:color="auto" w:fill="D3D3D3"/>
          </w:tcPr>
          <w:p w14:paraId="24FC0CD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748580F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4727D2A" w14:textId="77777777" w:rsidTr="00513538">
        <w:trPr>
          <w:gridAfter w:val="2"/>
          <w:wAfter w:w="20" w:type="dxa"/>
        </w:trPr>
        <w:tc>
          <w:tcPr>
            <w:tcW w:w="1129" w:type="dxa"/>
            <w:gridSpan w:val="3"/>
            <w:shd w:val="clear" w:color="auto" w:fill="auto"/>
          </w:tcPr>
          <w:p w14:paraId="002E9A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מִקְרָא־ק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ׁ׃</w:t>
            </w:r>
          </w:p>
        </w:tc>
        <w:tc>
          <w:tcPr>
            <w:tcW w:w="1421" w:type="dxa"/>
            <w:gridSpan w:val="4"/>
            <w:shd w:val="clear" w:color="auto" w:fill="auto"/>
          </w:tcPr>
          <w:p w14:paraId="16DB04D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זִכְר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תְּ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רוּע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600" w:type="dxa"/>
            <w:gridSpan w:val="3"/>
            <w:shd w:val="clear" w:color="auto" w:fill="auto"/>
          </w:tcPr>
          <w:p w14:paraId="6B551EF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שַׁבָּתֹ֔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820" w:type="dxa"/>
            <w:gridSpan w:val="2"/>
            <w:shd w:val="clear" w:color="auto" w:fill="auto"/>
          </w:tcPr>
          <w:p w14:paraId="3B92E6A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001" w:type="dxa"/>
            <w:gridSpan w:val="5"/>
            <w:shd w:val="clear" w:color="auto" w:fill="auto"/>
          </w:tcPr>
          <w:p w14:paraId="0DA73B6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ֶ֤ה</w:t>
            </w:r>
          </w:p>
        </w:tc>
        <w:tc>
          <w:tcPr>
            <w:tcW w:w="996" w:type="dxa"/>
            <w:gridSpan w:val="3"/>
            <w:shd w:val="clear" w:color="auto" w:fill="auto"/>
          </w:tcPr>
          <w:p w14:paraId="639EDB1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ֹ֗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6048318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ָ֣ד</w:t>
            </w:r>
          </w:p>
        </w:tc>
        <w:tc>
          <w:tcPr>
            <w:tcW w:w="1967" w:type="dxa"/>
            <w:gridSpan w:val="7"/>
            <w:shd w:val="clear" w:color="auto" w:fill="auto"/>
          </w:tcPr>
          <w:p w14:paraId="4CA049D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בַּחֹ֨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ִ֜י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3C3E132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FA0B0CA" w14:textId="77777777" w:rsidTr="00513538">
        <w:trPr>
          <w:gridAfter w:val="2"/>
          <w:wAfter w:w="20" w:type="dxa"/>
        </w:trPr>
        <w:tc>
          <w:tcPr>
            <w:tcW w:w="1129" w:type="dxa"/>
            <w:gridSpan w:val="3"/>
            <w:shd w:val="clear" w:color="auto" w:fill="auto"/>
          </w:tcPr>
          <w:p w14:paraId="2738899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421" w:type="dxa"/>
            <w:gridSpan w:val="4"/>
            <w:shd w:val="clear" w:color="auto" w:fill="auto"/>
          </w:tcPr>
          <w:p w14:paraId="3F03AE8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600" w:type="dxa"/>
            <w:gridSpan w:val="3"/>
            <w:shd w:val="clear" w:color="auto" w:fill="auto"/>
          </w:tcPr>
          <w:p w14:paraId="0B4AC21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820" w:type="dxa"/>
            <w:gridSpan w:val="2"/>
            <w:shd w:val="clear" w:color="auto" w:fill="auto"/>
          </w:tcPr>
          <w:p w14:paraId="4E03BD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001" w:type="dxa"/>
            <w:gridSpan w:val="5"/>
            <w:shd w:val="clear" w:color="auto" w:fill="auto"/>
          </w:tcPr>
          <w:p w14:paraId="0099E5F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996" w:type="dxa"/>
            <w:gridSpan w:val="3"/>
            <w:shd w:val="clear" w:color="auto" w:fill="auto"/>
          </w:tcPr>
          <w:p w14:paraId="2B182FC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869" w:type="dxa"/>
            <w:gridSpan w:val="3"/>
            <w:shd w:val="clear" w:color="auto" w:fill="auto"/>
          </w:tcPr>
          <w:p w14:paraId="59ED2F6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967" w:type="dxa"/>
            <w:gridSpan w:val="7"/>
            <w:shd w:val="clear" w:color="auto" w:fill="auto"/>
          </w:tcPr>
          <w:p w14:paraId="7B41109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709" w:type="dxa"/>
            <w:gridSpan w:val="3"/>
            <w:shd w:val="clear" w:color="auto" w:fill="auto"/>
          </w:tcPr>
          <w:p w14:paraId="0A259A6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6B9AD77" w14:textId="77777777" w:rsidTr="00513538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32AB13A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681D67B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21" w:type="dxa"/>
            <w:gridSpan w:val="4"/>
            <w:shd w:val="clear" w:color="auto" w:fill="auto"/>
          </w:tcPr>
          <w:p w14:paraId="4B21FD2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00" w:type="dxa"/>
            <w:gridSpan w:val="3"/>
            <w:shd w:val="clear" w:color="auto" w:fill="auto"/>
          </w:tcPr>
          <w:p w14:paraId="71FA8BA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0" w:type="dxa"/>
            <w:gridSpan w:val="2"/>
            <w:shd w:val="clear" w:color="auto" w:fill="auto"/>
          </w:tcPr>
          <w:p w14:paraId="33CD4E0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01" w:type="dxa"/>
            <w:gridSpan w:val="5"/>
            <w:shd w:val="clear" w:color="auto" w:fill="auto"/>
          </w:tcPr>
          <w:p w14:paraId="6636546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6" w:type="dxa"/>
            <w:gridSpan w:val="3"/>
            <w:shd w:val="clear" w:color="auto" w:fill="auto"/>
          </w:tcPr>
          <w:p w14:paraId="4D50DDA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3254B25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967" w:type="dxa"/>
            <w:gridSpan w:val="7"/>
            <w:shd w:val="clear" w:color="auto" w:fill="auto"/>
          </w:tcPr>
          <w:p w14:paraId="764A05B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10CB6A4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2620CD3" w14:textId="77777777" w:rsidTr="00513538">
        <w:trPr>
          <w:gridAfter w:val="1"/>
          <w:wAfter w:w="14" w:type="dxa"/>
        </w:trPr>
        <w:tc>
          <w:tcPr>
            <w:tcW w:w="835" w:type="dxa"/>
            <w:shd w:val="clear" w:color="auto" w:fill="D3D3D3"/>
          </w:tcPr>
          <w:p w14:paraId="7C408F7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53CD7F6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0D9DA04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7319D7E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417C56D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27" w:type="dxa"/>
            <w:gridSpan w:val="8"/>
            <w:shd w:val="clear" w:color="auto" w:fill="D3D3D3"/>
          </w:tcPr>
          <w:p w14:paraId="5A1B55A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ׂ֑וּ</w:t>
            </w:r>
          </w:p>
        </w:tc>
        <w:tc>
          <w:tcPr>
            <w:tcW w:w="996" w:type="dxa"/>
            <w:gridSpan w:val="3"/>
            <w:shd w:val="clear" w:color="auto" w:fill="D3D3D3"/>
          </w:tcPr>
          <w:p w14:paraId="65B2F88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836" w:type="dxa"/>
            <w:gridSpan w:val="10"/>
            <w:shd w:val="clear" w:color="auto" w:fill="D3D3D3"/>
          </w:tcPr>
          <w:p w14:paraId="1DF5711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ל־מְל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אכֶת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עֲבֹד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6BFF7616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23:25</w:t>
            </w:r>
          </w:p>
        </w:tc>
      </w:tr>
      <w:tr w:rsidR="00513538" w:rsidRPr="00492761" w14:paraId="22BE9BB6" w14:textId="77777777" w:rsidTr="00513538">
        <w:trPr>
          <w:gridAfter w:val="1"/>
          <w:wAfter w:w="14" w:type="dxa"/>
        </w:trPr>
        <w:tc>
          <w:tcPr>
            <w:tcW w:w="835" w:type="dxa"/>
            <w:shd w:val="clear" w:color="auto" w:fill="D3D3D3"/>
          </w:tcPr>
          <w:p w14:paraId="4692C49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078D52D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53B0B8F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3DB5671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7340215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27" w:type="dxa"/>
            <w:gridSpan w:val="8"/>
            <w:shd w:val="clear" w:color="auto" w:fill="D3D3D3"/>
          </w:tcPr>
          <w:p w14:paraId="7E4BCD7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996" w:type="dxa"/>
            <w:gridSpan w:val="3"/>
            <w:shd w:val="clear" w:color="auto" w:fill="D3D3D3"/>
          </w:tcPr>
          <w:p w14:paraId="3D1707F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6" w:type="dxa"/>
            <w:gridSpan w:val="10"/>
            <w:shd w:val="clear" w:color="auto" w:fill="D3D3D3"/>
          </w:tcPr>
          <w:p w14:paraId="379909D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מְלֶאכֶת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עֲבֹדָה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#4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051C1E2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01398F3" w14:textId="77777777" w:rsidTr="00513538">
        <w:trPr>
          <w:gridAfter w:val="1"/>
          <w:wAfter w:w="14" w:type="dxa"/>
        </w:trPr>
        <w:tc>
          <w:tcPr>
            <w:tcW w:w="835" w:type="dxa"/>
            <w:shd w:val="clear" w:color="auto" w:fill="D3D3D3"/>
          </w:tcPr>
          <w:p w14:paraId="0568562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D3D3D3"/>
          </w:tcPr>
          <w:p w14:paraId="0EBE097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D3D3D3"/>
          </w:tcPr>
          <w:p w14:paraId="2B7EA26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D3D3D3"/>
          </w:tcPr>
          <w:p w14:paraId="342A1B4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D3D3D3"/>
          </w:tcPr>
          <w:p w14:paraId="4E65009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827" w:type="dxa"/>
            <w:gridSpan w:val="8"/>
            <w:shd w:val="clear" w:color="auto" w:fill="D3D3D3"/>
          </w:tcPr>
          <w:p w14:paraId="13D417C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6" w:type="dxa"/>
            <w:gridSpan w:val="3"/>
            <w:shd w:val="clear" w:color="auto" w:fill="D3D3D3"/>
          </w:tcPr>
          <w:p w14:paraId="4AA17B0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36" w:type="dxa"/>
            <w:gridSpan w:val="10"/>
            <w:shd w:val="clear" w:color="auto" w:fill="D3D3D3"/>
          </w:tcPr>
          <w:p w14:paraId="2FFA4CF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D3D3D3"/>
          </w:tcPr>
          <w:p w14:paraId="3067256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8EA9700" w14:textId="77777777" w:rsidTr="00626759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0ADF474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32BED7B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5E67972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71F19A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0F27C4A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03B0223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658C52E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 ס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5356873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ֶּׁ֖ה</w:t>
            </w:r>
          </w:p>
        </w:tc>
        <w:tc>
          <w:tcPr>
            <w:tcW w:w="1400" w:type="dxa"/>
            <w:gridSpan w:val="5"/>
            <w:shd w:val="clear" w:color="auto" w:fill="auto"/>
          </w:tcPr>
          <w:p w14:paraId="398F4F5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הִקְרַבְת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49E43D3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540E053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DB3FBC2" w14:textId="77777777" w:rsidTr="00297A79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1AAF9F3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5E7AB32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2437BA4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8F2313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4E56519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6084BC1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60F62544" w14:textId="7D754F98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5E007C1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400" w:type="dxa"/>
            <w:gridSpan w:val="5"/>
            <w:shd w:val="clear" w:color="auto" w:fill="auto"/>
          </w:tcPr>
          <w:p w14:paraId="53A4744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567" w:type="dxa"/>
            <w:gridSpan w:val="2"/>
            <w:shd w:val="clear" w:color="auto" w:fill="auto"/>
          </w:tcPr>
          <w:p w14:paraId="670D113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7B5B6EB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61C236A" w14:textId="77777777" w:rsidTr="000E1133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7CCE3D2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0F0E09B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2897A30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C54F19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41C52FB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44C4044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1DEEBE5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6B09740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0" w:type="dxa"/>
            <w:gridSpan w:val="5"/>
            <w:shd w:val="clear" w:color="auto" w:fill="auto"/>
          </w:tcPr>
          <w:p w14:paraId="64B65CD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43143B1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7A2C71F1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1701F33" w14:textId="77777777" w:rsidTr="0014424A">
        <w:trPr>
          <w:gridAfter w:val="2"/>
          <w:wAfter w:w="20" w:type="dxa"/>
        </w:trPr>
        <w:tc>
          <w:tcPr>
            <w:tcW w:w="835" w:type="dxa"/>
            <w:shd w:val="clear" w:color="auto" w:fill="auto"/>
          </w:tcPr>
          <w:p w14:paraId="50874C8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4" w:type="dxa"/>
            <w:gridSpan w:val="2"/>
            <w:shd w:val="clear" w:color="auto" w:fill="auto"/>
          </w:tcPr>
          <w:p w14:paraId="718FF1F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12" w:type="dxa"/>
            <w:gridSpan w:val="2"/>
            <w:shd w:val="clear" w:color="auto" w:fill="auto"/>
          </w:tcPr>
          <w:p w14:paraId="3A438F6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CE0BB6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gridSpan w:val="3"/>
            <w:shd w:val="clear" w:color="auto" w:fill="auto"/>
          </w:tcPr>
          <w:p w14:paraId="6481601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 w14:paraId="525022C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7" w:type="dxa"/>
            <w:gridSpan w:val="8"/>
            <w:shd w:val="clear" w:color="auto" w:fill="auto"/>
          </w:tcPr>
          <w:p w14:paraId="540E0BE8" w14:textId="4BC82A52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869" w:type="dxa"/>
            <w:gridSpan w:val="3"/>
            <w:shd w:val="clear" w:color="auto" w:fill="auto"/>
          </w:tcPr>
          <w:p w14:paraId="39EBAF0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0" w:type="dxa"/>
            <w:gridSpan w:val="5"/>
            <w:shd w:val="clear" w:color="auto" w:fill="auto"/>
          </w:tcPr>
          <w:p w14:paraId="21A6810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0BB0A91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gridSpan w:val="3"/>
            <w:shd w:val="clear" w:color="auto" w:fill="auto"/>
          </w:tcPr>
          <w:p w14:paraId="135365A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01C5697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569A55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00F8F53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69E31E0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490412D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3C52AF2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4B16FD4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BFE9163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23:26</w:t>
            </w:r>
          </w:p>
        </w:tc>
      </w:tr>
      <w:tr w:rsidR="00513538" w:rsidRPr="00492761" w14:paraId="0A609EC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5A32873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F7B2BB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1348092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4D95086B" w14:textId="525F66A3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6970E17C" w14:textId="3835CAC8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2A87527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473D28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B173C25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37B8C77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46C8BB0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1DBCE2F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725C50F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5A9AB36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7BE2302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F5DC33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C7885D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56B3A8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DAFF8E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62ED46F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43C7FAF2" w14:textId="4BF13FAB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69F2FCD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29DB9A2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68B5AB46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3762F40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56B3EBD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4F6B634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65CD9D1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C119CC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6AB87B6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auto"/>
          </w:tcPr>
          <w:p w14:paraId="4263C51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auto"/>
          </w:tcPr>
          <w:p w14:paraId="088DAC1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3E0F13C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CD6A68F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7FF9D6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3446CC5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1B190CF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2B13AC9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2CD0C13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auto"/>
          </w:tcPr>
          <w:p w14:paraId="5F9078A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auto"/>
          </w:tcPr>
          <w:p w14:paraId="447252B3" w14:textId="60E4B894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70DB6C4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CA25490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1C074A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0F48B13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72C376C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4FB17E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675F05A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auto"/>
          </w:tcPr>
          <w:p w14:paraId="4369341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auto"/>
          </w:tcPr>
          <w:p w14:paraId="3600D87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597DDD5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B3D61C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A92E3F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ה֗וּא</w:t>
            </w:r>
            <w:proofErr w:type="spellEnd"/>
          </w:p>
        </w:tc>
        <w:tc>
          <w:tcPr>
            <w:tcW w:w="1990" w:type="dxa"/>
            <w:gridSpan w:val="7"/>
            <w:shd w:val="clear" w:color="auto" w:fill="D3D3D3"/>
          </w:tcPr>
          <w:p w14:paraId="40414C4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יֹ֧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ִּפֻּרִ֣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2886" w:type="dxa"/>
            <w:gridSpan w:val="11"/>
            <w:shd w:val="clear" w:color="auto" w:fill="D3D3D3"/>
          </w:tcPr>
          <w:p w14:paraId="24184B2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לַחֹדֶש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ׁ֩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ִ֨י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ֶּ֜ה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5308380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אַ֡ךְ בֶּ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7D5AB0C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23:27</w:t>
            </w:r>
          </w:p>
        </w:tc>
      </w:tr>
      <w:tr w:rsidR="00513538" w:rsidRPr="00492761" w14:paraId="3546DFB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1CDD80F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כִּפֻּ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רִים</w:t>
            </w:r>
            <w:proofErr w:type="spellEnd"/>
          </w:p>
        </w:tc>
        <w:tc>
          <w:tcPr>
            <w:tcW w:w="1990" w:type="dxa"/>
            <w:gridSpan w:val="7"/>
            <w:shd w:val="clear" w:color="auto" w:fill="D3D3D3"/>
          </w:tcPr>
          <w:p w14:paraId="78A8490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כִּפֻּ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רִים</w:t>
            </w:r>
            <w:proofErr w:type="spellEnd"/>
          </w:p>
        </w:tc>
        <w:tc>
          <w:tcPr>
            <w:tcW w:w="2886" w:type="dxa"/>
            <w:gridSpan w:val="11"/>
            <w:shd w:val="clear" w:color="auto" w:fill="D3D3D3"/>
          </w:tcPr>
          <w:p w14:paraId="6B05B90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5599142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D3D3D3"/>
          </w:tcPr>
          <w:p w14:paraId="6CA6A2F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FC78BB1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6B4EB6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B0238B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1F46A34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73F238F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2E8191E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3BC77A7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6EB2643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קְרָא־ק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CBAD61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A169203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55B8AD1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28D4DB7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8F4401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D4BA6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19" w:type="dxa"/>
            <w:gridSpan w:val="6"/>
            <w:shd w:val="clear" w:color="auto" w:fill="auto"/>
          </w:tcPr>
          <w:p w14:paraId="7A47BE0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2D52F76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62EAF06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81DD3C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EEC661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4E14600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7EB411A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5D16273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35EAF9B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724" w:type="dxa"/>
            <w:gridSpan w:val="10"/>
            <w:shd w:val="clear" w:color="auto" w:fill="auto"/>
          </w:tcPr>
          <w:p w14:paraId="1279C23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641B587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25A71D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B53420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4417F4B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6614982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D3D3D3"/>
          </w:tcPr>
          <w:p w14:paraId="3F1DF16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אֶת־נַפְש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7AC3B39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40CDB59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EBD61B7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0B9641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52CEF09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7F0D1B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1CAADCF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D3D3D3"/>
          </w:tcPr>
          <w:p w14:paraId="61EB7DA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39" w:type="dxa"/>
            <w:gridSpan w:val="5"/>
            <w:shd w:val="clear" w:color="auto" w:fill="D3D3D3"/>
          </w:tcPr>
          <w:p w14:paraId="2240DAB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2D13974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639EDE0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15C120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34208F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75DFB0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4B74814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D3D3D3"/>
          </w:tcPr>
          <w:p w14:paraId="4F9068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71F4535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452F5A7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4AFA50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D4D32D3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642B9D3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783BDDB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2BB583E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6D93223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40939EB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ֶּׁ֖ה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7A3DE36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הִקְרַבְת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334A7E8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BE3CD71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1884C21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15A3D37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48F578F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C2D8C2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4A672690" w14:textId="629EB71C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723F2D1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7CB1AFD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auto"/>
          </w:tcPr>
          <w:p w14:paraId="47B36E8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9A4C78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3AE5795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4DD7B0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FC4E09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6EE87A7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67AFD67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5FC370F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67D1967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6E86FC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B8AB77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AF768A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262BDC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5118570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2DCFCDF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81D1A1B" w14:textId="6B907538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2F7F391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3EBD81B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072728D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0455CF1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0EED920" w14:textId="77777777" w:rsidTr="00513538">
        <w:trPr>
          <w:gridAfter w:val="1"/>
          <w:wAfter w:w="14" w:type="dxa"/>
        </w:trPr>
        <w:tc>
          <w:tcPr>
            <w:tcW w:w="2109" w:type="dxa"/>
            <w:gridSpan w:val="6"/>
            <w:vMerge w:val="restart"/>
            <w:shd w:val="clear" w:color="auto" w:fill="D3D3D3"/>
          </w:tcPr>
          <w:p w14:paraId="30775FD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בְּעֶ֖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ֶּ֑ה</w:t>
            </w:r>
          </w:p>
          <w:p w14:paraId="6EA5389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עֶצֶם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  <w:p w14:paraId="5378BF2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6" w:type="dxa"/>
            <w:gridSpan w:val="5"/>
            <w:shd w:val="clear" w:color="auto" w:fill="D3D3D3"/>
          </w:tcPr>
          <w:p w14:paraId="5A498A3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ׂ֔וּ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52492EE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858" w:type="dxa"/>
            <w:gridSpan w:val="11"/>
            <w:shd w:val="clear" w:color="auto" w:fill="D3D3D3"/>
          </w:tcPr>
          <w:p w14:paraId="5C9977E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כָל־מְלָאכָה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069AFD1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02ED33F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23:28</w:t>
            </w:r>
          </w:p>
        </w:tc>
      </w:tr>
      <w:tr w:rsidR="00513538" w:rsidRPr="00492761" w14:paraId="08E34640" w14:textId="77777777" w:rsidTr="00513538">
        <w:trPr>
          <w:gridAfter w:val="1"/>
          <w:wAfter w:w="14" w:type="dxa"/>
          <w:trHeight w:val="320"/>
        </w:trPr>
        <w:tc>
          <w:tcPr>
            <w:tcW w:w="2109" w:type="dxa"/>
            <w:gridSpan w:val="6"/>
            <w:vMerge/>
            <w:shd w:val="clear" w:color="auto" w:fill="D3D3D3"/>
          </w:tcPr>
          <w:p w14:paraId="460C976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6C189DF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67" w:type="dxa"/>
            <w:gridSpan w:val="5"/>
            <w:shd w:val="clear" w:color="auto" w:fill="D3D3D3"/>
          </w:tcPr>
          <w:p w14:paraId="0771B16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58" w:type="dxa"/>
            <w:gridSpan w:val="11"/>
            <w:shd w:val="clear" w:color="auto" w:fill="D3D3D3"/>
          </w:tcPr>
          <w:p w14:paraId="2FAF82C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מְלָאכָה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7B38D54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E5AB51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761D93B" w14:textId="77777777" w:rsidTr="00513538">
        <w:trPr>
          <w:gridAfter w:val="1"/>
          <w:wAfter w:w="14" w:type="dxa"/>
        </w:trPr>
        <w:tc>
          <w:tcPr>
            <w:tcW w:w="2109" w:type="dxa"/>
            <w:gridSpan w:val="6"/>
            <w:vMerge/>
            <w:shd w:val="clear" w:color="auto" w:fill="D3D3D3"/>
          </w:tcPr>
          <w:p w14:paraId="120AAC8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3E88FE5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28917CB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58" w:type="dxa"/>
            <w:gridSpan w:val="11"/>
            <w:shd w:val="clear" w:color="auto" w:fill="D3D3D3"/>
          </w:tcPr>
          <w:p w14:paraId="706B162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573ED36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040F77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8B885A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FD7A03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0E29906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6B96A5F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0D693AE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ה֔וּא</w:t>
            </w:r>
            <w:proofErr w:type="spellEnd"/>
          </w:p>
        </w:tc>
        <w:tc>
          <w:tcPr>
            <w:tcW w:w="2858" w:type="dxa"/>
            <w:gridSpan w:val="11"/>
            <w:shd w:val="clear" w:color="auto" w:fill="auto"/>
          </w:tcPr>
          <w:p w14:paraId="1904E79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יֹ֤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כִּפֻּ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6C36410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7868D4C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545328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09ED298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A5EADD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4D3F880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952C24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כִּפֻּ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רִים</w:t>
            </w:r>
            <w:proofErr w:type="spellEnd"/>
          </w:p>
        </w:tc>
        <w:tc>
          <w:tcPr>
            <w:tcW w:w="2858" w:type="dxa"/>
            <w:gridSpan w:val="11"/>
            <w:shd w:val="clear" w:color="auto" w:fill="auto"/>
          </w:tcPr>
          <w:p w14:paraId="16F4AF3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כִּפֻּ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רִים</w:t>
            </w:r>
            <w:proofErr w:type="spellEnd"/>
          </w:p>
        </w:tc>
        <w:tc>
          <w:tcPr>
            <w:tcW w:w="1385" w:type="dxa"/>
            <w:gridSpan w:val="5"/>
            <w:shd w:val="clear" w:color="auto" w:fill="auto"/>
          </w:tcPr>
          <w:p w14:paraId="43F256A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2F3FD3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B9D826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6AB0CDF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1BDB7EC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4E9AD17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463694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14CB6DF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ֵ֖י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5B47538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עֲלֵיכ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5A5C735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לְכַפ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ֵּ֣ר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7C13F13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31F2FC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4A0CD1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47E7AD4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1DEEC40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6BE1F39D" w14:textId="1F09B562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564BB00A" w14:textId="40070A3E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339" w:type="dxa"/>
            <w:gridSpan w:val="5"/>
            <w:shd w:val="clear" w:color="auto" w:fill="D3D3D3"/>
          </w:tcPr>
          <w:p w14:paraId="30AD5FF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0646D1D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כִּפֻּ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רִים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65ECA913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F37F4D6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1E795C2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30D23DF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0C9FB36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65B2304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7FF25CD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0FE1AB6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5F78967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3030E7C3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D18EA2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00B89D2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4571616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29B2281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32B831A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auto"/>
          </w:tcPr>
          <w:p w14:paraId="5F568C5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כָל־הַנ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1652E54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כִּ֤י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0532E8C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23:29</w:t>
            </w:r>
          </w:p>
        </w:tc>
      </w:tr>
      <w:tr w:rsidR="00513538" w:rsidRPr="00492761" w14:paraId="0E479AB3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0FDC3F3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0F7252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2FC4E54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2F9D686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auto"/>
          </w:tcPr>
          <w:p w14:paraId="44BA2DE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3580AB0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242DDB6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1AFDB4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6C067E0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01E74F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3B7A031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בְּעֶ֖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ֶּ֑ה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52D48D2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תְעֻנ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3F36D8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3615978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7562284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6EEED1F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627CD2B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9AD9E9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44A9B8F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עֶצֶם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519" w:type="dxa"/>
            <w:gridSpan w:val="6"/>
            <w:shd w:val="clear" w:color="auto" w:fill="D3D3D3"/>
          </w:tcPr>
          <w:p w14:paraId="3E2A62E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7B20289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1BC1A39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6EAE7C9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BC419E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70B9BB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360E8E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17D406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3BF88DD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39" w:type="dxa"/>
            <w:gridSpan w:val="5"/>
            <w:shd w:val="clear" w:color="auto" w:fill="D3D3D3"/>
          </w:tcPr>
          <w:p w14:paraId="496653A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75A3689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8F00A3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CCD41B1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3D2352F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0F31CA1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4225C0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353033B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153C7A1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4C24042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נִכְרְת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1CBFBFB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032B3CE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E5D273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595DE4D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0221E0A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68B455D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694EC80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0E5D26C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עַם-נֶפֶש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26A5D03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4232076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1453CFF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203DB8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06B7556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425549F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5D04070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7E8ED0D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47EEA98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29E9E58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85" w:type="dxa"/>
            <w:gridSpan w:val="5"/>
            <w:shd w:val="clear" w:color="auto" w:fill="auto"/>
          </w:tcPr>
          <w:p w14:paraId="0D1724D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BED19C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FADF1C1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909FF9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1F9F487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3CAC5D7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3B8B773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7068C3D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7E2E8AB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385" w:type="dxa"/>
            <w:gridSpan w:val="5"/>
            <w:shd w:val="clear" w:color="auto" w:fill="auto"/>
          </w:tcPr>
          <w:p w14:paraId="5A8C668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5745E6A3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CFB5EC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3F203A3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26696F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44BB528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615A177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D3D3D3"/>
          </w:tcPr>
          <w:p w14:paraId="5842942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כָל־הַנ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ֶּ֗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0D39B1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7965AF1A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23:30</w:t>
            </w:r>
          </w:p>
        </w:tc>
      </w:tr>
      <w:tr w:rsidR="00513538" w:rsidRPr="00492761" w14:paraId="52A71E2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627096B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1453E0A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70DF04A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36C2FA5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D3D3D3"/>
          </w:tcPr>
          <w:p w14:paraId="710A12B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2A7C40F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7BD5C30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231EE6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03CDD3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A005EE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auto"/>
          </w:tcPr>
          <w:p w14:paraId="2B45939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בְּעֶ֖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ֶּ֑ה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273AFEB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ל־מְלָאכ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1D4B631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ֶׂה֙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702444C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ֶׁ֤ר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3A70BDE6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8CEB62A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2093DB0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34788A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auto"/>
          </w:tcPr>
          <w:p w14:paraId="4A52E72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עֶצֶם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519" w:type="dxa"/>
            <w:gridSpan w:val="6"/>
            <w:shd w:val="clear" w:color="auto" w:fill="auto"/>
          </w:tcPr>
          <w:p w14:paraId="6979C3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מְלָאכָה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7F3F1F7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33A7736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3A02CF1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CA18F4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D2F2DD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25FD8C7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auto"/>
          </w:tcPr>
          <w:p w14:paraId="0B03378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1577198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151A385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29EF35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58ECB9D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E5C62F0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D03209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0" w:type="dxa"/>
            <w:gridSpan w:val="7"/>
            <w:shd w:val="clear" w:color="auto" w:fill="D3D3D3"/>
          </w:tcPr>
          <w:p w14:paraId="6C0518D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ָּֽהּ׃</w:t>
            </w:r>
          </w:p>
        </w:tc>
        <w:tc>
          <w:tcPr>
            <w:tcW w:w="2886" w:type="dxa"/>
            <w:gridSpan w:val="11"/>
            <w:shd w:val="clear" w:color="auto" w:fill="D3D3D3"/>
          </w:tcPr>
          <w:p w14:paraId="1A97CD5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1339" w:type="dxa"/>
            <w:gridSpan w:val="5"/>
            <w:shd w:val="clear" w:color="auto" w:fill="D3D3D3"/>
          </w:tcPr>
          <w:p w14:paraId="4CAD9AE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אֲבַדְת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ִּ֛י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3B1DA73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7BA54531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B9FE306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94C47A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0" w:type="dxa"/>
            <w:gridSpan w:val="7"/>
            <w:shd w:val="clear" w:color="auto" w:fill="D3D3D3"/>
          </w:tcPr>
          <w:p w14:paraId="4E65FA4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קֶרֶב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עַם-נֶפֶש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886" w:type="dxa"/>
            <w:gridSpan w:val="11"/>
            <w:shd w:val="clear" w:color="auto" w:fill="D3D3D3"/>
          </w:tcPr>
          <w:p w14:paraId="393E83F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2E59EB08" w14:textId="1967DFC4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4A9A6A3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0EAD2A6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C6B16AA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6FD54A4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0" w:type="dxa"/>
            <w:gridSpan w:val="7"/>
            <w:shd w:val="clear" w:color="auto" w:fill="D3D3D3"/>
          </w:tcPr>
          <w:p w14:paraId="648F4B4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86" w:type="dxa"/>
            <w:gridSpan w:val="11"/>
            <w:shd w:val="clear" w:color="auto" w:fill="D3D3D3"/>
          </w:tcPr>
          <w:p w14:paraId="6846BE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7D119AA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2767DC8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56830BD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86D6074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335181D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0" w:type="dxa"/>
            <w:gridSpan w:val="7"/>
            <w:shd w:val="clear" w:color="auto" w:fill="D3D3D3"/>
          </w:tcPr>
          <w:p w14:paraId="58EF59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kinsmen</w:t>
            </w:r>
          </w:p>
        </w:tc>
        <w:tc>
          <w:tcPr>
            <w:tcW w:w="2886" w:type="dxa"/>
            <w:gridSpan w:val="11"/>
            <w:shd w:val="clear" w:color="auto" w:fill="D3D3D3"/>
          </w:tcPr>
          <w:p w14:paraId="7137D47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339" w:type="dxa"/>
            <w:gridSpan w:val="5"/>
            <w:shd w:val="clear" w:color="auto" w:fill="D3D3D3"/>
          </w:tcPr>
          <w:p w14:paraId="05DE8811" w14:textId="7FAF6111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4516958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0E72E2A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1AF6FD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71A28C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519BC7B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604A8F4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2766722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ׂ֑וּ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2036FFB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78FCE16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ל־מְלָאכ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185F0E2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23:31</w:t>
            </w:r>
          </w:p>
        </w:tc>
      </w:tr>
      <w:tr w:rsidR="00513538" w:rsidRPr="00492761" w14:paraId="7944F8D1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1262A4B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D559B8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83C79D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31AE0E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19" w:type="dxa"/>
            <w:gridSpan w:val="6"/>
            <w:shd w:val="clear" w:color="auto" w:fill="auto"/>
          </w:tcPr>
          <w:p w14:paraId="0932054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5F018A6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מְלָאכָה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#4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5928475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839447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660A569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35A8079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A37081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7C3D251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50C547B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3B5DE9B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1CDBD2F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27936B3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8056BC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305124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049BFF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בְּכֹ֖ל מֹֽשְׁבֹֽ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6FAE175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לְדֹר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04C1B10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ַּ֤ת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עֹולָם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5B24120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3B44FE4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F34553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05B5A68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24C32FF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19" w:type="dxa"/>
            <w:gridSpan w:val="6"/>
            <w:shd w:val="clear" w:color="auto" w:fill="D3D3D3"/>
          </w:tcPr>
          <w:p w14:paraId="6F13C7C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724" w:type="dxa"/>
            <w:gridSpan w:val="10"/>
            <w:shd w:val="clear" w:color="auto" w:fill="D3D3D3"/>
          </w:tcPr>
          <w:p w14:paraId="64E5291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46653523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B951AD0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27699EF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1A03577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D3F813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584D070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1E136E8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הוּא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6A84532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שַׁבַּ֨ת שַׁבָּתֹ֥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703" w:type="dxa"/>
            <w:gridSpan w:val="2"/>
            <w:shd w:val="clear" w:color="auto" w:fill="auto"/>
          </w:tcPr>
          <w:p w14:paraId="717834F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23:32</w:t>
            </w:r>
          </w:p>
        </w:tc>
      </w:tr>
      <w:tr w:rsidR="00513538" w:rsidRPr="00492761" w14:paraId="4203E40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123255D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3013B60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7F3B08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6CAAD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19" w:type="dxa"/>
            <w:gridSpan w:val="6"/>
            <w:shd w:val="clear" w:color="auto" w:fill="auto"/>
          </w:tcPr>
          <w:p w14:paraId="7879557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כִּפֻּ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רִים</w:t>
            </w:r>
            <w:proofErr w:type="spellEnd"/>
          </w:p>
        </w:tc>
        <w:tc>
          <w:tcPr>
            <w:tcW w:w="2724" w:type="dxa"/>
            <w:gridSpan w:val="10"/>
            <w:shd w:val="clear" w:color="auto" w:fill="auto"/>
          </w:tcPr>
          <w:p w14:paraId="61D10D4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כִּפֻּ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רִים</w:t>
            </w:r>
            <w:proofErr w:type="spellEnd"/>
          </w:p>
        </w:tc>
        <w:tc>
          <w:tcPr>
            <w:tcW w:w="703" w:type="dxa"/>
            <w:gridSpan w:val="2"/>
            <w:shd w:val="clear" w:color="auto" w:fill="auto"/>
          </w:tcPr>
          <w:p w14:paraId="2BF71C4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B21E1C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A50728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B47956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343AF51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D3D3D3"/>
          </w:tcPr>
          <w:p w14:paraId="54D881F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אֶת־נַפְש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10FFA79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3ACC4BA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A7F27A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81ECAC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DE05A0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12EA8F3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4B86090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D3D3D3"/>
          </w:tcPr>
          <w:p w14:paraId="7016152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39" w:type="dxa"/>
            <w:gridSpan w:val="5"/>
            <w:shd w:val="clear" w:color="auto" w:fill="D3D3D3"/>
          </w:tcPr>
          <w:p w14:paraId="1A368CC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39C381D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C58DCE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5CB752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055233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0D35757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56E8006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D3D3D3"/>
          </w:tcPr>
          <w:p w14:paraId="1D64C67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3E1E828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3382FAF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2E3BCB6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D6DC1C8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595AF7C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שַׁבַּתְּכֶֽם׃ פ</w:t>
            </w:r>
          </w:p>
        </w:tc>
        <w:tc>
          <w:tcPr>
            <w:tcW w:w="894" w:type="dxa"/>
            <w:gridSpan w:val="2"/>
            <w:shd w:val="clear" w:color="auto" w:fill="auto"/>
          </w:tcPr>
          <w:p w14:paraId="11E011C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ת֖ו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096" w:type="dxa"/>
            <w:gridSpan w:val="5"/>
            <w:shd w:val="clear" w:color="auto" w:fill="auto"/>
          </w:tcPr>
          <w:p w14:paraId="5C17485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1367" w:type="dxa"/>
            <w:gridSpan w:val="5"/>
            <w:shd w:val="clear" w:color="auto" w:fill="auto"/>
          </w:tcPr>
          <w:p w14:paraId="043E7F1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1519" w:type="dxa"/>
            <w:gridSpan w:val="6"/>
            <w:shd w:val="clear" w:color="auto" w:fill="auto"/>
          </w:tcPr>
          <w:p w14:paraId="6C9EF85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בָּעֶ֔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1339" w:type="dxa"/>
            <w:gridSpan w:val="5"/>
            <w:shd w:val="clear" w:color="auto" w:fill="auto"/>
          </w:tcPr>
          <w:p w14:paraId="29A8F62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51F8B9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ְׁעָ֤ה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DDFCAA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D8CB51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16AFE51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שַׁבָּת-בֵּן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894" w:type="dxa"/>
            <w:gridSpan w:val="2"/>
            <w:shd w:val="clear" w:color="auto" w:fill="auto"/>
          </w:tcPr>
          <w:p w14:paraId="74F41EC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096" w:type="dxa"/>
            <w:gridSpan w:val="5"/>
            <w:shd w:val="clear" w:color="auto" w:fill="auto"/>
          </w:tcPr>
          <w:p w14:paraId="544DDBC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עֶרֶב</w:t>
            </w:r>
            <w:proofErr w:type="spellEnd"/>
          </w:p>
        </w:tc>
        <w:tc>
          <w:tcPr>
            <w:tcW w:w="1367" w:type="dxa"/>
            <w:gridSpan w:val="5"/>
            <w:shd w:val="clear" w:color="auto" w:fill="auto"/>
          </w:tcPr>
          <w:p w14:paraId="49F5950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עֶרֶב</w:t>
            </w:r>
            <w:proofErr w:type="spellEnd"/>
          </w:p>
        </w:tc>
        <w:tc>
          <w:tcPr>
            <w:tcW w:w="1519" w:type="dxa"/>
            <w:gridSpan w:val="6"/>
            <w:shd w:val="clear" w:color="auto" w:fill="auto"/>
          </w:tcPr>
          <w:p w14:paraId="6D63BDD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עֶרֶב</w:t>
            </w:r>
            <w:proofErr w:type="spellEnd"/>
          </w:p>
        </w:tc>
        <w:tc>
          <w:tcPr>
            <w:tcW w:w="1339" w:type="dxa"/>
            <w:gridSpan w:val="5"/>
            <w:shd w:val="clear" w:color="auto" w:fill="auto"/>
          </w:tcPr>
          <w:p w14:paraId="2676715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28E7E6A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6388AE1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1D73CA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6A0C78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94" w:type="dxa"/>
            <w:gridSpan w:val="2"/>
            <w:shd w:val="clear" w:color="auto" w:fill="auto"/>
          </w:tcPr>
          <w:p w14:paraId="7B68F04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096" w:type="dxa"/>
            <w:gridSpan w:val="5"/>
            <w:shd w:val="clear" w:color="auto" w:fill="auto"/>
          </w:tcPr>
          <w:p w14:paraId="03D715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6D519E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6F4AB61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2037D7F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1963CE5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24F04D6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E3E98E8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93F3F7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A71AB4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75C51C8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5E487E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4B3EF53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4953588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1D787A2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31F20F3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23:33</w:t>
            </w:r>
          </w:p>
        </w:tc>
      </w:tr>
      <w:tr w:rsidR="00513538" w:rsidRPr="00492761" w14:paraId="7F4B607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327CD3A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9D0593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48FAE7D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C9C4B8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7309D3D4" w14:textId="3F46181A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5B1053CA" w14:textId="420E7FC7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1C6B5C4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5DBEE45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304E1B7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9C13E5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580E8D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4D726A0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3959B50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4181BEE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29849D9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5F9DD01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444EB5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4194C96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D53E80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6F9E18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1B4E220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1F7D526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25CEC855" w14:textId="55D422D9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08E81DF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4BD2C30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6F90E11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B271F61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99BE6B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CEFCF1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46E90EC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75E7FB1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5F99BB8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auto"/>
          </w:tcPr>
          <w:p w14:paraId="27BB761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auto"/>
          </w:tcPr>
          <w:p w14:paraId="5DAF3B7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2688DA30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A726395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56EBB21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2B1B0A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4767C4F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72FBA4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3ADBDC4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auto"/>
          </w:tcPr>
          <w:p w14:paraId="1F9E0D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auto"/>
          </w:tcPr>
          <w:p w14:paraId="0D88DBD2" w14:textId="220E13B7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5665CCE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B8F14B6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3162FE4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3DC2D28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76123C0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34950BD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54F32AC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auto"/>
          </w:tcPr>
          <w:p w14:paraId="0FBC72E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auto"/>
          </w:tcPr>
          <w:p w14:paraId="4B8FD4C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67E2316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2364BBA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6B1A7C7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225758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221AEB4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7DC1BD6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D3D3D3"/>
          </w:tcPr>
          <w:p w14:paraId="0C8C808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ְּנֵ֥י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ֵ֖ל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052C4A3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דַּבֵּ֛ר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0F27BAC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23:34</w:t>
            </w:r>
          </w:p>
        </w:tc>
      </w:tr>
      <w:tr w:rsidR="00513538" w:rsidRPr="00492761" w14:paraId="320D80A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803DEB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4783B22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225752D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B11206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D3D3D3"/>
          </w:tcPr>
          <w:p w14:paraId="2B14C84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5754938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62AD6BC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DEF63A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B0E213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81D604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1A032BB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6B177B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D3D3D3"/>
          </w:tcPr>
          <w:p w14:paraId="614B0FC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17A8629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31DBF26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E110D48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3CF291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D68BB0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35DD2EE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015C2E1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D3D3D3"/>
          </w:tcPr>
          <w:p w14:paraId="4861766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5E08614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0287C80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E6432C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5F37561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8EF173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375A3E7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C1A6E5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3D089C2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auto"/>
          </w:tcPr>
          <w:p w14:paraId="0E5C8BF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auto"/>
          </w:tcPr>
          <w:p w14:paraId="0F727B3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ֹ֑ר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35EDC9D1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81E1A4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64FD3D6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228B5E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4ED6A4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1B7C1B9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033A692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auto"/>
          </w:tcPr>
          <w:p w14:paraId="72E026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auto"/>
          </w:tcPr>
          <w:p w14:paraId="1C4229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3137E377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D2CE391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5E4068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57DACA2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7F8ADA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0CDE8C7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auto"/>
          </w:tcPr>
          <w:p w14:paraId="50BF638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auto"/>
          </w:tcPr>
          <w:p w14:paraId="5959477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auto"/>
          </w:tcPr>
          <w:p w14:paraId="5118A1B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390197E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F536B6F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E22EE1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לַיהֹו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894" w:type="dxa"/>
            <w:gridSpan w:val="2"/>
            <w:shd w:val="clear" w:color="auto" w:fill="D3D3D3"/>
          </w:tcPr>
          <w:p w14:paraId="6D13EB7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096" w:type="dxa"/>
            <w:gridSpan w:val="5"/>
            <w:shd w:val="clear" w:color="auto" w:fill="D3D3D3"/>
          </w:tcPr>
          <w:p w14:paraId="303C7C7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חַ֧ג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הַס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ֻּכֹּ֛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2886" w:type="dxa"/>
            <w:gridSpan w:val="11"/>
            <w:shd w:val="clear" w:color="auto" w:fill="D3D3D3"/>
          </w:tcPr>
          <w:p w14:paraId="1B80757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ֹ֤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בִיעִי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הַז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ֶּ֔ה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2A28317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חֲמִש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ָּׁ֨ה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ָׂ֜ר יֹ֗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62FDD7FA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EE5E12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E4D6473" w14:textId="3CE865DD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94" w:type="dxa"/>
            <w:gridSpan w:val="2"/>
            <w:shd w:val="clear" w:color="auto" w:fill="D3D3D3"/>
          </w:tcPr>
          <w:p w14:paraId="7A139BE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096" w:type="dxa"/>
            <w:gridSpan w:val="5"/>
            <w:shd w:val="clear" w:color="auto" w:fill="D3D3D3"/>
          </w:tcPr>
          <w:p w14:paraId="5D506D7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חַג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סֻכ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2886" w:type="dxa"/>
            <w:gridSpan w:val="11"/>
            <w:shd w:val="clear" w:color="auto" w:fill="D3D3D3"/>
          </w:tcPr>
          <w:p w14:paraId="71836C6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חַג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סֻכ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59E1A76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חַג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סֻכ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0DFA5B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0ECA60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33FC914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7B5E3C6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693F9BD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auto"/>
          </w:tcPr>
          <w:p w14:paraId="484BA83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מִקְרָא־ק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1981C0B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הָרִאש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703" w:type="dxa"/>
            <w:gridSpan w:val="2"/>
            <w:shd w:val="clear" w:color="auto" w:fill="auto"/>
          </w:tcPr>
          <w:p w14:paraId="21CA174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23:35</w:t>
            </w:r>
          </w:p>
        </w:tc>
      </w:tr>
      <w:tr w:rsidR="00513538" w:rsidRPr="00492761" w14:paraId="70C7F170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1A98E0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10BB046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71A3C2B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auto"/>
          </w:tcPr>
          <w:p w14:paraId="32710F1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365DAD7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2D4979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7B2ABB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1864C6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82CCD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49E4C8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68F73F4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ֽׂוּ׃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704451F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0809B7F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ל־מְל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אכֶת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עֲבֹד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77E357F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9BE3A01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C73928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08C9449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2C5874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882B5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19" w:type="dxa"/>
            <w:gridSpan w:val="6"/>
            <w:shd w:val="clear" w:color="auto" w:fill="D3D3D3"/>
          </w:tcPr>
          <w:p w14:paraId="2972FC0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3B3A9DD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מְלֶאכֶת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עֲבֹדָה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#5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52C4FA2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1BEDCAF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1C4384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1FAF64D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26BD5C2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49855D9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1C65769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7B83C39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08F45DC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5F9AB68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3224F84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4F56437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3B670D7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7B7D456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ֶּׁ֖ה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0FDC8E3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1B476E0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ַ֣ת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703" w:type="dxa"/>
            <w:gridSpan w:val="2"/>
            <w:shd w:val="clear" w:color="auto" w:fill="auto"/>
          </w:tcPr>
          <w:p w14:paraId="1E54CAE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23:36</w:t>
            </w:r>
          </w:p>
        </w:tc>
      </w:tr>
      <w:tr w:rsidR="00513538" w:rsidRPr="00492761" w14:paraId="619F04C5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6318F4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76531A4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6D23A3BA" w14:textId="0DBF80C0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0B4D0EA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263909A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724" w:type="dxa"/>
            <w:gridSpan w:val="10"/>
            <w:shd w:val="clear" w:color="auto" w:fill="auto"/>
          </w:tcPr>
          <w:p w14:paraId="7533D00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703" w:type="dxa"/>
            <w:gridSpan w:val="2"/>
            <w:shd w:val="clear" w:color="auto" w:fill="auto"/>
          </w:tcPr>
          <w:p w14:paraId="5FBFF17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59E9527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2C86EFA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4FA4BDB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7E0E424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0412B91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5D52E8C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50B973E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759F918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586D81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2FCCBA2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5C0D705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A9B5FBF" w14:textId="16AB7FBC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67" w:type="dxa"/>
            <w:gridSpan w:val="5"/>
            <w:shd w:val="clear" w:color="auto" w:fill="auto"/>
          </w:tcPr>
          <w:p w14:paraId="05B4E75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081B12D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11AE00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5B66102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0D8D920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511D23C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5F35EE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1096" w:type="dxa"/>
            <w:gridSpan w:val="5"/>
            <w:shd w:val="clear" w:color="auto" w:fill="D3D3D3"/>
          </w:tcPr>
          <w:p w14:paraId="448C2E7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ֶ֨ה</w:t>
            </w:r>
          </w:p>
        </w:tc>
        <w:tc>
          <w:tcPr>
            <w:tcW w:w="2886" w:type="dxa"/>
            <w:gridSpan w:val="11"/>
            <w:shd w:val="clear" w:color="auto" w:fill="D3D3D3"/>
          </w:tcPr>
          <w:p w14:paraId="50E04D3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מִקְרָא־קֹדֶש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ׁ֩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47FE648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ִ֡י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0564A34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B94E07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1A0E5D8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34276AD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096" w:type="dxa"/>
            <w:gridSpan w:val="5"/>
            <w:shd w:val="clear" w:color="auto" w:fill="D3D3D3"/>
          </w:tcPr>
          <w:p w14:paraId="6739F10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886" w:type="dxa"/>
            <w:gridSpan w:val="11"/>
            <w:shd w:val="clear" w:color="auto" w:fill="D3D3D3"/>
          </w:tcPr>
          <w:p w14:paraId="34DFE5C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0C7FEC9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2A47E7A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2FD4CB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39732BE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12677F5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6" w:type="dxa"/>
            <w:gridSpan w:val="5"/>
            <w:shd w:val="clear" w:color="auto" w:fill="D3D3D3"/>
          </w:tcPr>
          <w:p w14:paraId="278C878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886" w:type="dxa"/>
            <w:gridSpan w:val="11"/>
            <w:shd w:val="clear" w:color="auto" w:fill="D3D3D3"/>
          </w:tcPr>
          <w:p w14:paraId="5537B02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546E139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DF2B45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798400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A73E90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5BBFC3B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66C4B60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2387DCE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יהוָה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2E32196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ֶּׁ֤ה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53065B7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הִקְרַבְת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ֶּ֨ם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35EEC6A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2447F53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31E7E2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26DD846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1B2DCD1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4722E65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20EB8DC5" w14:textId="4C3D4BA8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07AA833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3378240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auto"/>
          </w:tcPr>
          <w:p w14:paraId="230BEF7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1BEECC40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0D19D10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33DB76C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0567FEB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1A29CB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566255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156574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70432C3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5C0439C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292A8F8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8D2F4C7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6483594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1E0523A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4634B6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6F52ABE0" w14:textId="368400B6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519893F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6570E0E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367152B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347F0AE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1E40D03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0051F2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F880E9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21A50D1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3F377B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3E45150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D3D3D3"/>
          </w:tcPr>
          <w:p w14:paraId="7B43998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6B66E6C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עֲצ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רֶת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65AF51DA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111AD3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4D3E66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003A239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5173C6D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61A043C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5C5431E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D3D3D3"/>
          </w:tcPr>
          <w:p w14:paraId="250C6A1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684F3DD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304252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FA1A168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6E2F20B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2106475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8EAFBF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39D1112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ֽׂוּ׃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248B66D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12F470D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ל־מְל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אכֶת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עֲבֹד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699A6D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A7093B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6B9C17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5F3FAB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28B377B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auto"/>
          </w:tcPr>
          <w:p w14:paraId="08039DE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19" w:type="dxa"/>
            <w:gridSpan w:val="6"/>
            <w:shd w:val="clear" w:color="auto" w:fill="auto"/>
          </w:tcPr>
          <w:p w14:paraId="0DCDE0F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2E3C3E1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מְלֶאכֶת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עֲבֹדָה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#6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5826FAC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70B2BE4" w14:textId="77777777" w:rsidTr="006749EB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FFFFFF" w:themeFill="background1"/>
          </w:tcPr>
          <w:p w14:paraId="7BE0B0D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FFFFFF" w:themeFill="background1"/>
          </w:tcPr>
          <w:p w14:paraId="75EE347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FFFFFF" w:themeFill="background1"/>
          </w:tcPr>
          <w:p w14:paraId="4E6001A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FFFFFF" w:themeFill="background1"/>
          </w:tcPr>
          <w:p w14:paraId="542CAC6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19" w:type="dxa"/>
            <w:gridSpan w:val="6"/>
            <w:shd w:val="clear" w:color="auto" w:fill="FFFFFF" w:themeFill="background1"/>
          </w:tcPr>
          <w:p w14:paraId="50DEB67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FFFFFF" w:themeFill="background1"/>
          </w:tcPr>
          <w:p w14:paraId="0B0C002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85" w:type="dxa"/>
            <w:gridSpan w:val="5"/>
            <w:shd w:val="clear" w:color="auto" w:fill="FFFFFF" w:themeFill="background1"/>
          </w:tcPr>
          <w:p w14:paraId="666DAB3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FFFFFF" w:themeFill="background1"/>
          </w:tcPr>
          <w:p w14:paraId="184EEDF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25384C7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29F8E8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E2C0D4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2B05A7F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1309ACD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75385C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D3D3D3"/>
          </w:tcPr>
          <w:p w14:paraId="0E32C49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מֹועֲד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4CAC98A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אֵ֚לֶּה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4699A5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23:37</w:t>
            </w:r>
          </w:p>
        </w:tc>
      </w:tr>
      <w:tr w:rsidR="00513538" w:rsidRPr="00492761" w14:paraId="5E6C1D2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919997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621358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730F914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37460A3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1502D8B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39" w:type="dxa"/>
            <w:gridSpan w:val="5"/>
            <w:shd w:val="clear" w:color="auto" w:fill="D3D3D3"/>
          </w:tcPr>
          <w:p w14:paraId="293FC9AE" w14:textId="28D1362F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0F28E7B7" w14:textId="2DF078E0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2F4E003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BA1313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4A7E1D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7910D6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auto"/>
          </w:tcPr>
          <w:p w14:paraId="42BB860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מִקְרָא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ֵ֣י קֹ֑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2F11861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4E513DF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קְרְא֥ו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1DC366B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6C47DAC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BE4A59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11EA609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788C85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auto"/>
          </w:tcPr>
          <w:p w14:paraId="05799323" w14:textId="25DEE9D0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519" w:type="dxa"/>
            <w:gridSpan w:val="6"/>
            <w:shd w:val="clear" w:color="auto" w:fill="auto"/>
          </w:tcPr>
          <w:p w14:paraId="240E52AD" w14:textId="252D4242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339" w:type="dxa"/>
            <w:gridSpan w:val="5"/>
            <w:shd w:val="clear" w:color="auto" w:fill="auto"/>
          </w:tcPr>
          <w:p w14:paraId="548669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auto"/>
          </w:tcPr>
          <w:p w14:paraId="4392C4D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7096FFEA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E05601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3DB1C68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81940A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auto"/>
          </w:tcPr>
          <w:p w14:paraId="2BD2B8F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auto"/>
          </w:tcPr>
          <w:p w14:paraId="4E0F85B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auto"/>
          </w:tcPr>
          <w:p w14:paraId="4489CC7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7574FAC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23C52AB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984E9B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F450F0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יֹומ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894" w:type="dxa"/>
            <w:gridSpan w:val="2"/>
            <w:shd w:val="clear" w:color="auto" w:fill="D3D3D3"/>
          </w:tcPr>
          <w:p w14:paraId="675D645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בַר־י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</w:p>
        </w:tc>
        <w:tc>
          <w:tcPr>
            <w:tcW w:w="2463" w:type="dxa"/>
            <w:gridSpan w:val="10"/>
            <w:shd w:val="clear" w:color="auto" w:fill="D3D3D3"/>
          </w:tcPr>
          <w:p w14:paraId="04E03D2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ָ֧ה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וּמִנְח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ָ֛ה זֶ֥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וּנְסָכ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519" w:type="dxa"/>
            <w:gridSpan w:val="6"/>
            <w:shd w:val="clear" w:color="auto" w:fill="D3D3D3"/>
          </w:tcPr>
          <w:p w14:paraId="29977E5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33D7137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ֶּׁ֜ה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5D12B51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לְהַקְר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31BA0CA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B6FDEC4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B07EDE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94" w:type="dxa"/>
            <w:gridSpan w:val="2"/>
            <w:shd w:val="clear" w:color="auto" w:fill="D3D3D3"/>
          </w:tcPr>
          <w:p w14:paraId="4A3E5C2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63" w:type="dxa"/>
            <w:gridSpan w:val="10"/>
            <w:shd w:val="clear" w:color="auto" w:fill="D3D3D3"/>
          </w:tcPr>
          <w:p w14:paraId="55624EE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עֹלָה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מִנְחָה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זֶבַח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נֵסֶך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377B0FF3" w14:textId="316F2A82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071FB10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65D7F6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2906F84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AF6A9F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5DC1BB4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94" w:type="dxa"/>
            <w:gridSpan w:val="2"/>
            <w:shd w:val="clear" w:color="auto" w:fill="D3D3D3"/>
          </w:tcPr>
          <w:p w14:paraId="6C3B585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63" w:type="dxa"/>
            <w:gridSpan w:val="10"/>
            <w:shd w:val="clear" w:color="auto" w:fill="D3D3D3"/>
          </w:tcPr>
          <w:p w14:paraId="3BB97DA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5616BE1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418788A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0792DBD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807B6A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2623B24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3E424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94" w:type="dxa"/>
            <w:gridSpan w:val="2"/>
            <w:shd w:val="clear" w:color="auto" w:fill="D3D3D3"/>
          </w:tcPr>
          <w:p w14:paraId="1263C64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63" w:type="dxa"/>
            <w:gridSpan w:val="10"/>
            <w:shd w:val="clear" w:color="auto" w:fill="D3D3D3"/>
          </w:tcPr>
          <w:p w14:paraId="18BA5F7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40EE4C79" w14:textId="2EDD6D5C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10F8A6C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2E2324E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54C122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4A1BA0F" w14:textId="77777777" w:rsidTr="00513538">
        <w:trPr>
          <w:gridAfter w:val="1"/>
          <w:wAfter w:w="14" w:type="dxa"/>
        </w:trPr>
        <w:tc>
          <w:tcPr>
            <w:tcW w:w="8815" w:type="dxa"/>
            <w:gridSpan w:val="32"/>
            <w:shd w:val="clear" w:color="auto" w:fill="auto"/>
          </w:tcPr>
          <w:p w14:paraId="2D83920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ְּבַ֖ד שַׁבְּתֹ֣ת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ָ֑ה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ְּבַ֣ד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ְּנֹֽ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ֶ֗ם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ְּבַ֤ד 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ל־נִדְרֵיכֶם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וּמִל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 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ל־נִדְב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2B869227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23:38</w:t>
            </w:r>
          </w:p>
        </w:tc>
      </w:tr>
      <w:tr w:rsidR="00513538" w:rsidRPr="00492761" w14:paraId="3BFB8D4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B6BADC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CF5E34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601D525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FEDBAB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3E21AF4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2D4E806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תִּתְּ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נ֖ו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37A1A79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FA65AF0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3E6E43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3C68437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06F2436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17102E8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62D559F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2DE934AB" w14:textId="7963081B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6696591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30E4A07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DEC0E21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CFBD125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BCE4F8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34CE9CF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75690B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9D9983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0BB21DB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4B2B199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4F80EE4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042C7E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75EF8A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39345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3D71C3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4E61C0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171BE3E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2403E8A5" w14:textId="7CC03C3F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4500CAD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4A72B68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DD2499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1E06FAF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1177139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20373C6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02143BB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auto"/>
          </w:tcPr>
          <w:p w14:paraId="5D44AE1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ִ֗י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2ED72F1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אַ֡ךְ בַּ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חֲמִש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ָּׁה֩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ָׂ֨ר יֹ֜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</w:p>
        </w:tc>
        <w:tc>
          <w:tcPr>
            <w:tcW w:w="703" w:type="dxa"/>
            <w:gridSpan w:val="2"/>
            <w:shd w:val="clear" w:color="auto" w:fill="auto"/>
          </w:tcPr>
          <w:p w14:paraId="1036D04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23:39</w:t>
            </w:r>
          </w:p>
        </w:tc>
      </w:tr>
      <w:tr w:rsidR="00513538" w:rsidRPr="00492761" w14:paraId="30D0A98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3A29622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60A6E98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7E5AA45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auto"/>
          </w:tcPr>
          <w:p w14:paraId="765F301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3CC59D4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042F976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A6E834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5005839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7E959A2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auto"/>
          </w:tcPr>
          <w:p w14:paraId="4C48D99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  <w:shd w:val="clear" w:color="auto" w:fill="auto"/>
          </w:tcPr>
          <w:p w14:paraId="21D11C1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4" w:type="dxa"/>
            <w:gridSpan w:val="10"/>
            <w:shd w:val="clear" w:color="auto" w:fill="auto"/>
          </w:tcPr>
          <w:p w14:paraId="6E2FD08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3B5FEF5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7FC8C1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CAFE38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2B7D77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11D1663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94A32C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D3D3D3"/>
          </w:tcPr>
          <w:p w14:paraId="1E89DE7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בוּא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ַ֣ת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2A29737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אָסְפ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33EB6E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1391AB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5E985BE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160B64B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4E22D31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908C55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D3D3D3"/>
          </w:tcPr>
          <w:p w14:paraId="508765F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756044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091F4F7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9A56F99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56C1DF8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6AA099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243F299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62A8A9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gridSpan w:val="11"/>
            <w:shd w:val="clear" w:color="auto" w:fill="D3D3D3"/>
          </w:tcPr>
          <w:p w14:paraId="4913F12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1D16B89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0BB4296A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4C9332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7AB6FAD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58C3495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auto"/>
          </w:tcPr>
          <w:p w14:paraId="56E1E3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ַ֣ת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2858" w:type="dxa"/>
            <w:gridSpan w:val="11"/>
            <w:shd w:val="clear" w:color="auto" w:fill="auto"/>
          </w:tcPr>
          <w:p w14:paraId="32EC1A3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אֶת־חַג־יְהו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26B6906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תָּחֹ֥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44CF039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6289A0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45BB8E8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4758599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auto"/>
          </w:tcPr>
          <w:p w14:paraId="2372C43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2858" w:type="dxa"/>
            <w:gridSpan w:val="11"/>
            <w:shd w:val="clear" w:color="auto" w:fill="auto"/>
          </w:tcPr>
          <w:p w14:paraId="04DD2B59" w14:textId="2A0D669E" w:rsidR="00513538" w:rsidRPr="00492761" w:rsidRDefault="00513538" w:rsidP="00513538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חַג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385" w:type="dxa"/>
            <w:gridSpan w:val="5"/>
            <w:shd w:val="clear" w:color="auto" w:fill="auto"/>
          </w:tcPr>
          <w:p w14:paraId="33D4BAD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703" w:type="dxa"/>
            <w:gridSpan w:val="2"/>
            <w:shd w:val="clear" w:color="auto" w:fill="auto"/>
          </w:tcPr>
          <w:p w14:paraId="03119FB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C100FC1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auto"/>
          </w:tcPr>
          <w:p w14:paraId="6EAAC08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auto"/>
          </w:tcPr>
          <w:p w14:paraId="27A83FA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auto"/>
          </w:tcPr>
          <w:p w14:paraId="7C9DB57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58" w:type="dxa"/>
            <w:gridSpan w:val="11"/>
            <w:shd w:val="clear" w:color="auto" w:fill="auto"/>
          </w:tcPr>
          <w:p w14:paraId="494775F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auto"/>
          </w:tcPr>
          <w:p w14:paraId="55864A2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3" w:type="dxa"/>
            <w:gridSpan w:val="2"/>
            <w:shd w:val="clear" w:color="auto" w:fill="auto"/>
          </w:tcPr>
          <w:p w14:paraId="1BD7421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9B0F31A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F3921F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4DD8420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7C696C1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7364A9F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77DA1DA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שַׁבָּתֹ֔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2724" w:type="dxa"/>
            <w:gridSpan w:val="10"/>
            <w:shd w:val="clear" w:color="auto" w:fill="D3D3D3"/>
          </w:tcPr>
          <w:p w14:paraId="05B0B2A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בַּיֹּ֤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הָֽ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רִאש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66C1F3C0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5D603D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546B0AE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298F282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7405066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7FD3CF9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7BCFF8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2724" w:type="dxa"/>
            <w:gridSpan w:val="10"/>
            <w:shd w:val="clear" w:color="auto" w:fill="D3D3D3"/>
          </w:tcPr>
          <w:p w14:paraId="7476569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7AE532A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1D11C5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3E5F409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673D3AF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330B0CD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</w:tcPr>
          <w:p w14:paraId="49F84D0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שַׁבָּתֹֽ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2858" w:type="dxa"/>
            <w:gridSpan w:val="11"/>
          </w:tcPr>
          <w:p w14:paraId="55B0C75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בַי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1385" w:type="dxa"/>
            <w:gridSpan w:val="5"/>
          </w:tcPr>
          <w:p w14:paraId="79DCF3E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3" w:type="dxa"/>
            <w:gridSpan w:val="2"/>
          </w:tcPr>
          <w:p w14:paraId="2C84E850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23CD2DA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4E3999F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12D54AF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1BA9BE3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</w:tcPr>
          <w:p w14:paraId="59F3580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2858" w:type="dxa"/>
            <w:gridSpan w:val="11"/>
          </w:tcPr>
          <w:p w14:paraId="67854E7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385" w:type="dxa"/>
            <w:gridSpan w:val="5"/>
          </w:tcPr>
          <w:p w14:paraId="002065C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</w:tcPr>
          <w:p w14:paraId="75EE4E40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DDB47AB" w14:textId="77777777" w:rsidTr="00513538">
        <w:trPr>
          <w:gridAfter w:val="1"/>
          <w:wAfter w:w="14" w:type="dxa"/>
        </w:trPr>
        <w:tc>
          <w:tcPr>
            <w:tcW w:w="2109" w:type="dxa"/>
            <w:gridSpan w:val="6"/>
            <w:shd w:val="clear" w:color="auto" w:fill="D3D3D3"/>
          </w:tcPr>
          <w:p w14:paraId="0271E9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lastRenderedPageBreak/>
              <w:t>כַּפֹּ֣ת תְּ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וַעֲנ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ַ֥ף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עֵץ־עָב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ֹ֖ת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וְעַרְבֵי־נ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חַל</w:t>
            </w:r>
            <w:proofErr w:type="spellEnd"/>
          </w:p>
        </w:tc>
        <w:tc>
          <w:tcPr>
            <w:tcW w:w="1096" w:type="dxa"/>
            <w:gridSpan w:val="5"/>
            <w:shd w:val="clear" w:color="auto" w:fill="D3D3D3"/>
          </w:tcPr>
          <w:p w14:paraId="6708B0E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פְּרִ֨י עֵ֤ץ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הָדָר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5378B1E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הָרִאש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ֹׁ֗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1519" w:type="dxa"/>
            <w:gridSpan w:val="6"/>
            <w:shd w:val="clear" w:color="auto" w:fill="D3D3D3"/>
          </w:tcPr>
          <w:p w14:paraId="584D6C5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2D4230C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לְקַחְת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ֶּ֨ם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5F552C3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618DF420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23:40</w:t>
            </w:r>
          </w:p>
        </w:tc>
      </w:tr>
      <w:tr w:rsidR="00513538" w:rsidRPr="00492761" w14:paraId="5E3B5BF6" w14:textId="77777777" w:rsidTr="00513538">
        <w:trPr>
          <w:gridAfter w:val="1"/>
          <w:wAfter w:w="14" w:type="dxa"/>
        </w:trPr>
        <w:tc>
          <w:tcPr>
            <w:tcW w:w="2109" w:type="dxa"/>
            <w:gridSpan w:val="6"/>
            <w:shd w:val="clear" w:color="auto" w:fill="D3D3D3"/>
          </w:tcPr>
          <w:p w14:paraId="00592F0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כִּפָּה תָּ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עָנָף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עֵץ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עֲרָבָה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נַחַל</w:t>
            </w:r>
            <w:proofErr w:type="spellEnd"/>
          </w:p>
        </w:tc>
        <w:tc>
          <w:tcPr>
            <w:tcW w:w="1096" w:type="dxa"/>
            <w:gridSpan w:val="5"/>
            <w:shd w:val="clear" w:color="auto" w:fill="D3D3D3"/>
          </w:tcPr>
          <w:p w14:paraId="786D28E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עֵץ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הָדָר</w:t>
            </w:r>
            <w:proofErr w:type="spellEnd"/>
          </w:p>
        </w:tc>
        <w:tc>
          <w:tcPr>
            <w:tcW w:w="1367" w:type="dxa"/>
            <w:gridSpan w:val="5"/>
            <w:shd w:val="clear" w:color="auto" w:fill="D3D3D3"/>
          </w:tcPr>
          <w:p w14:paraId="0EC81E1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49276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2E36076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39" w:type="dxa"/>
            <w:gridSpan w:val="5"/>
            <w:shd w:val="clear" w:color="auto" w:fill="D3D3D3"/>
          </w:tcPr>
          <w:p w14:paraId="69C5FD9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6B9E4C2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32DCDDF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52AEBD3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643DE6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14B8272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6" w:type="dxa"/>
            <w:gridSpan w:val="5"/>
            <w:shd w:val="clear" w:color="auto" w:fill="D3D3D3"/>
          </w:tcPr>
          <w:p w14:paraId="77C2E82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0B51B42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58782F3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15B8AAB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687A4F3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373D491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7057247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1AA5D50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0" w:type="dxa"/>
            <w:gridSpan w:val="7"/>
          </w:tcPr>
          <w:p w14:paraId="66E9F2B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367" w:type="dxa"/>
            <w:gridSpan w:val="5"/>
          </w:tcPr>
          <w:p w14:paraId="38111E6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519" w:type="dxa"/>
            <w:gridSpan w:val="6"/>
          </w:tcPr>
          <w:p w14:paraId="03C88A6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ֵ֛י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339" w:type="dxa"/>
            <w:gridSpan w:val="5"/>
          </w:tcPr>
          <w:p w14:paraId="3F712B6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מַחְת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ֶּ֗ם</w:t>
            </w:r>
          </w:p>
        </w:tc>
        <w:tc>
          <w:tcPr>
            <w:tcW w:w="1385" w:type="dxa"/>
            <w:gridSpan w:val="5"/>
          </w:tcPr>
          <w:p w14:paraId="739A5CB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3" w:type="dxa"/>
            <w:gridSpan w:val="2"/>
          </w:tcPr>
          <w:p w14:paraId="03E4AE7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AC50185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26FDFB5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0" w:type="dxa"/>
            <w:gridSpan w:val="7"/>
          </w:tcPr>
          <w:p w14:paraId="78A001A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367" w:type="dxa"/>
            <w:gridSpan w:val="5"/>
          </w:tcPr>
          <w:p w14:paraId="2D6C8E0E" w14:textId="59C17F14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19" w:type="dxa"/>
            <w:gridSpan w:val="6"/>
          </w:tcPr>
          <w:p w14:paraId="38928B06" w14:textId="6432AE1C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339" w:type="dxa"/>
            <w:gridSpan w:val="5"/>
          </w:tcPr>
          <w:p w14:paraId="68EC3A2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</w:tcPr>
          <w:p w14:paraId="497F9CE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</w:tcPr>
          <w:p w14:paraId="3FB2D5E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C775EB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02D815C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0" w:type="dxa"/>
            <w:gridSpan w:val="7"/>
          </w:tcPr>
          <w:p w14:paraId="36C8FBB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</w:tcPr>
          <w:p w14:paraId="576D75B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</w:tcPr>
          <w:p w14:paraId="1D4912D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</w:tcPr>
          <w:p w14:paraId="1763BE0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85" w:type="dxa"/>
            <w:gridSpan w:val="5"/>
          </w:tcPr>
          <w:p w14:paraId="687D23A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</w:tcPr>
          <w:p w14:paraId="23CD77B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41A760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2A7A1A4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90" w:type="dxa"/>
            <w:gridSpan w:val="7"/>
          </w:tcPr>
          <w:p w14:paraId="294FEB2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</w:tcPr>
          <w:p w14:paraId="79FD9960" w14:textId="6B6EDF22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19" w:type="dxa"/>
            <w:gridSpan w:val="6"/>
          </w:tcPr>
          <w:p w14:paraId="10F1E007" w14:textId="337C84C9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9" w:type="dxa"/>
            <w:gridSpan w:val="5"/>
          </w:tcPr>
          <w:p w14:paraId="2A2C329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85" w:type="dxa"/>
            <w:gridSpan w:val="5"/>
          </w:tcPr>
          <w:p w14:paraId="7C9E116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</w:tcPr>
          <w:p w14:paraId="570EF6A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278A95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362FF92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בַּשָּׁנָ֑ה</w:t>
            </w:r>
          </w:p>
        </w:tc>
        <w:tc>
          <w:tcPr>
            <w:tcW w:w="894" w:type="dxa"/>
            <w:gridSpan w:val="2"/>
            <w:shd w:val="clear" w:color="auto" w:fill="D3D3D3"/>
          </w:tcPr>
          <w:p w14:paraId="6976805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096" w:type="dxa"/>
            <w:gridSpan w:val="5"/>
            <w:shd w:val="clear" w:color="auto" w:fill="D3D3D3"/>
          </w:tcPr>
          <w:p w14:paraId="0225AF3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7AC0B5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חַ֣ג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4DF1005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אֹתֹו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31A6DC4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חַג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ֹּתֶ֤ם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695C6A8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96E95E1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23:41</w:t>
            </w:r>
          </w:p>
        </w:tc>
      </w:tr>
      <w:tr w:rsidR="00513538" w:rsidRPr="00492761" w14:paraId="21D62878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A06195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94" w:type="dxa"/>
            <w:gridSpan w:val="2"/>
            <w:shd w:val="clear" w:color="auto" w:fill="D3D3D3"/>
          </w:tcPr>
          <w:p w14:paraId="4707268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096" w:type="dxa"/>
            <w:gridSpan w:val="5"/>
            <w:shd w:val="clear" w:color="auto" w:fill="D3D3D3"/>
          </w:tcPr>
          <w:p w14:paraId="785DCF8C" w14:textId="626FDEAC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41F02B2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חַג</w:t>
            </w:r>
            <w:proofErr w:type="spellEnd"/>
          </w:p>
        </w:tc>
        <w:tc>
          <w:tcPr>
            <w:tcW w:w="1519" w:type="dxa"/>
            <w:gridSpan w:val="6"/>
            <w:shd w:val="clear" w:color="auto" w:fill="D3D3D3"/>
          </w:tcPr>
          <w:p w14:paraId="35B3D287" w14:textId="77777777" w:rsidR="00513538" w:rsidRPr="00492761" w:rsidRDefault="00513538" w:rsidP="0051353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92761">
              <w:rPr>
                <w:sz w:val="20"/>
                <w:szCs w:val="20"/>
                <w:lang w:val="en-US"/>
              </w:rPr>
              <w:t>יֹום</w:t>
            </w:r>
            <w:proofErr w:type="spellEnd"/>
            <w:r w:rsidRPr="00492761">
              <w:rPr>
                <w:sz w:val="20"/>
                <w:szCs w:val="20"/>
                <w:lang w:val="en-US"/>
              </w:rPr>
              <w:t xml:space="preserve"> </w:t>
            </w:r>
            <w:r w:rsidRPr="00492761">
              <w:rPr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4EA065B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7A6A6A0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5F718A5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C85F3D5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FDB41C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94" w:type="dxa"/>
            <w:gridSpan w:val="2"/>
            <w:shd w:val="clear" w:color="auto" w:fill="D3D3D3"/>
          </w:tcPr>
          <w:p w14:paraId="09778C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6" w:type="dxa"/>
            <w:gridSpan w:val="5"/>
            <w:shd w:val="clear" w:color="auto" w:fill="D3D3D3"/>
          </w:tcPr>
          <w:p w14:paraId="4A5E3A5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1BF22BF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348CD02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191A884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29EB5F1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45ABD7E3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F5B9764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69E8207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0931AF2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521A0B3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</w:tcPr>
          <w:p w14:paraId="4C2C395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</w:tcPr>
          <w:p w14:paraId="57A0463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לְדֹר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2724" w:type="dxa"/>
            <w:gridSpan w:val="10"/>
          </w:tcPr>
          <w:p w14:paraId="3AB3CCF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ַּ֤ת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עֹולָם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03" w:type="dxa"/>
            <w:gridSpan w:val="2"/>
          </w:tcPr>
          <w:p w14:paraId="1ECAA65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1DA308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57CBBDF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3E441A2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55AD21F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</w:tcPr>
          <w:p w14:paraId="6DFBDC1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</w:tcPr>
          <w:p w14:paraId="72381BE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724" w:type="dxa"/>
            <w:gridSpan w:val="10"/>
          </w:tcPr>
          <w:p w14:paraId="6D933EF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703" w:type="dxa"/>
            <w:gridSpan w:val="2"/>
          </w:tcPr>
          <w:p w14:paraId="44E35FA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9F6A67A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A83E21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00845CC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70E8E7E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32159B6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01F7A7F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תָּחֹ֥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14F4927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בַּחֹ֥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05A4AFB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E196373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265D4E5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649440E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268A556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23FA28F5" w14:textId="25BB0B4B" w:rsidR="00513538" w:rsidRPr="00492761" w:rsidRDefault="00C53220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0"/>
                <w:lang w:val="en-US"/>
              </w:rPr>
            </w:pPr>
            <w:proofErr w:type="spellStart"/>
            <w:r w:rsidRPr="00492761">
              <w:rPr>
                <w:sz w:val="20"/>
                <w:szCs w:val="20"/>
                <w:lang w:val="en-US"/>
              </w:rPr>
              <w:t>יֹום</w:t>
            </w:r>
            <w:proofErr w:type="spellEnd"/>
            <w:r w:rsidRPr="00492761">
              <w:rPr>
                <w:sz w:val="20"/>
                <w:szCs w:val="20"/>
                <w:lang w:val="en-US"/>
              </w:rPr>
              <w:t xml:space="preserve"> </w:t>
            </w:r>
            <w:r w:rsidRPr="00492761">
              <w:rPr>
                <w:sz w:val="20"/>
                <w:szCs w:val="20"/>
                <w:lang w:val="en-US" w:bidi="he-IL"/>
              </w:rPr>
              <w:t>#</w:t>
            </w:r>
            <w:r w:rsidRPr="00C53220">
              <w:rPr>
                <w:sz w:val="20"/>
                <w:szCs w:val="20"/>
                <w:lang w:val="en-US" w:bidi="he-IL"/>
              </w:rPr>
              <w:t>3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4F01F3C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724" w:type="dxa"/>
            <w:gridSpan w:val="10"/>
            <w:shd w:val="clear" w:color="auto" w:fill="D3D3D3"/>
          </w:tcPr>
          <w:p w14:paraId="18F1082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חֹדֶש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71D2C696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1E6A373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6F090F7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49A3162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1095D2C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EC3D26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196B25B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3E9299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920298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C64FF10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081920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46F1A7E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3FC2BED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</w:tcPr>
          <w:p w14:paraId="2D212E8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בְע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ַ֣ת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339" w:type="dxa"/>
            <w:gridSpan w:val="5"/>
          </w:tcPr>
          <w:p w14:paraId="6D02CFC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תֵּשְׁ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ב֖ו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85" w:type="dxa"/>
            <w:gridSpan w:val="5"/>
          </w:tcPr>
          <w:p w14:paraId="1FE8E95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בַּסֻּכֹּ֥ת</w:t>
            </w:r>
          </w:p>
        </w:tc>
        <w:tc>
          <w:tcPr>
            <w:tcW w:w="703" w:type="dxa"/>
            <w:gridSpan w:val="2"/>
          </w:tcPr>
          <w:p w14:paraId="454D954A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23:42</w:t>
            </w:r>
          </w:p>
        </w:tc>
      </w:tr>
      <w:tr w:rsidR="00513538" w:rsidRPr="00492761" w14:paraId="1308AC5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5999F81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02CF0D5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5C4019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</w:tcPr>
          <w:p w14:paraId="2227BAD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</w:p>
        </w:tc>
        <w:tc>
          <w:tcPr>
            <w:tcW w:w="1339" w:type="dxa"/>
            <w:gridSpan w:val="5"/>
          </w:tcPr>
          <w:p w14:paraId="69383C9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</w:tcPr>
          <w:p w14:paraId="2D78A52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סֻכ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703" w:type="dxa"/>
            <w:gridSpan w:val="2"/>
          </w:tcPr>
          <w:p w14:paraId="0864832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34BAA69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4EC937E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1872D47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084DA58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</w:tcPr>
          <w:p w14:paraId="25D3429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</w:tcPr>
          <w:p w14:paraId="34AF91C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85" w:type="dxa"/>
            <w:gridSpan w:val="5"/>
          </w:tcPr>
          <w:p w14:paraId="4E79164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</w:tcPr>
          <w:p w14:paraId="1657789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0114E56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779649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B7D28C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6B93196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בַּסֻּכֹּֽת׃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0542C24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ב֖ו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6D244F2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24FD3C7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ל־ה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אֶזְרָח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205B58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66D71F5C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2F71AB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1CC9111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68A23A3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סֻכ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329FF7B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אֶזְרָח</w:t>
            </w:r>
            <w:proofErr w:type="spellEnd"/>
          </w:p>
        </w:tc>
        <w:tc>
          <w:tcPr>
            <w:tcW w:w="1519" w:type="dxa"/>
            <w:gridSpan w:val="6"/>
            <w:shd w:val="clear" w:color="auto" w:fill="D3D3D3"/>
          </w:tcPr>
          <w:p w14:paraId="3DEE257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724" w:type="dxa"/>
            <w:gridSpan w:val="10"/>
            <w:shd w:val="clear" w:color="auto" w:fill="D3D3D3"/>
          </w:tcPr>
          <w:p w14:paraId="7420B3E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אֶזְרָח</w:t>
            </w:r>
            <w:proofErr w:type="spellEnd"/>
          </w:p>
        </w:tc>
        <w:tc>
          <w:tcPr>
            <w:tcW w:w="703" w:type="dxa"/>
            <w:gridSpan w:val="2"/>
            <w:shd w:val="clear" w:color="auto" w:fill="D3D3D3"/>
          </w:tcPr>
          <w:p w14:paraId="25A2850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C0E470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65DAEBE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1A98005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5450D44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67" w:type="dxa"/>
            <w:gridSpan w:val="5"/>
            <w:shd w:val="clear" w:color="auto" w:fill="D3D3D3"/>
          </w:tcPr>
          <w:p w14:paraId="3BEC921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19" w:type="dxa"/>
            <w:gridSpan w:val="6"/>
            <w:shd w:val="clear" w:color="auto" w:fill="D3D3D3"/>
          </w:tcPr>
          <w:p w14:paraId="7DAE591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24" w:type="dxa"/>
            <w:gridSpan w:val="10"/>
            <w:shd w:val="clear" w:color="auto" w:fill="D3D3D3"/>
          </w:tcPr>
          <w:p w14:paraId="249BEF0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0D2D4073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BFAB26E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6AC6D94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698AC33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0B71404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</w:tcPr>
          <w:p w14:paraId="12BC797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</w:tcPr>
          <w:p w14:paraId="638D1D4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דֹר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תֵיכֶם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1339" w:type="dxa"/>
            <w:gridSpan w:val="5"/>
          </w:tcPr>
          <w:p w14:paraId="37AA06F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יֵדְע֣ו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85" w:type="dxa"/>
            <w:gridSpan w:val="5"/>
          </w:tcPr>
          <w:p w14:paraId="10D9EC1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לְמַעַן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703" w:type="dxa"/>
            <w:gridSpan w:val="2"/>
          </w:tcPr>
          <w:p w14:paraId="1343680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23:43</w:t>
            </w:r>
          </w:p>
        </w:tc>
      </w:tr>
      <w:tr w:rsidR="00513538" w:rsidRPr="00492761" w14:paraId="54378C5A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7B9BF04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285E27E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3F2E1E8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</w:tcPr>
          <w:p w14:paraId="6756688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</w:tcPr>
          <w:p w14:paraId="78F3E49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39" w:type="dxa"/>
            <w:gridSpan w:val="5"/>
          </w:tcPr>
          <w:p w14:paraId="3F94885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</w:tcPr>
          <w:p w14:paraId="40400AA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</w:tcPr>
          <w:p w14:paraId="73E5DC0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7914517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72104A5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76019A5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3689E8A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</w:tcPr>
          <w:p w14:paraId="63AFE0D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</w:tcPr>
          <w:p w14:paraId="6D5116C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</w:tcPr>
          <w:p w14:paraId="5AE2DFF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385" w:type="dxa"/>
            <w:gridSpan w:val="5"/>
          </w:tcPr>
          <w:p w14:paraId="4CB7490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</w:tcPr>
          <w:p w14:paraId="2E791E6F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885E1C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1B14691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911246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21AF277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578AC1B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ַׁ֨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ִּי֙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0137A65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בַס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ֻּכֹּ֗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1385" w:type="dxa"/>
            <w:gridSpan w:val="5"/>
            <w:shd w:val="clear" w:color="auto" w:fill="D3D3D3"/>
          </w:tcPr>
          <w:p w14:paraId="4EF504F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28CB40E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4A7124F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6333F69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5B881AD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0F7B242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19" w:type="dxa"/>
            <w:gridSpan w:val="6"/>
            <w:shd w:val="clear" w:color="auto" w:fill="D3D3D3"/>
          </w:tcPr>
          <w:p w14:paraId="02265817" w14:textId="391AD31D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140E2A1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סֻכ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7E72B0D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0F72730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DEB1F2B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4876518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E230A3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214D216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2707327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39" w:type="dxa"/>
            <w:gridSpan w:val="5"/>
            <w:shd w:val="clear" w:color="auto" w:fill="D3D3D3"/>
          </w:tcPr>
          <w:p w14:paraId="5A2845C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560A3D8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61E8755B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525F02D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301778C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0F825BE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63" w:type="dxa"/>
            <w:gridSpan w:val="10"/>
            <w:shd w:val="clear" w:color="auto" w:fill="D3D3D3"/>
          </w:tcPr>
          <w:p w14:paraId="170CFB2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19" w:type="dxa"/>
            <w:gridSpan w:val="6"/>
            <w:shd w:val="clear" w:color="auto" w:fill="D3D3D3"/>
          </w:tcPr>
          <w:p w14:paraId="680AA94E" w14:textId="2FAF32A8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7C0DF56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3E8BF84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1AC0E53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1A9E4490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4B7BEAF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6BF16F2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2842F7B4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</w:tcPr>
          <w:p w14:paraId="2C256CA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1339" w:type="dxa"/>
            <w:gridSpan w:val="5"/>
          </w:tcPr>
          <w:p w14:paraId="32C6790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אֹות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385" w:type="dxa"/>
            <w:gridSpan w:val="5"/>
          </w:tcPr>
          <w:p w14:paraId="031E792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הֹוצִיא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703" w:type="dxa"/>
            <w:gridSpan w:val="2"/>
          </w:tcPr>
          <w:p w14:paraId="431BBFEA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4B86E26F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44B8F68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06D70F1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036B6C2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</w:tcPr>
          <w:p w14:paraId="4B20085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1339" w:type="dxa"/>
            <w:gridSpan w:val="5"/>
          </w:tcPr>
          <w:p w14:paraId="26ED40C9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385" w:type="dxa"/>
            <w:gridSpan w:val="5"/>
          </w:tcPr>
          <w:p w14:paraId="76DB1B8F" w14:textId="0F6C003D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3" w:type="dxa"/>
            <w:gridSpan w:val="2"/>
          </w:tcPr>
          <w:p w14:paraId="4EBD3429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73166577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10A9987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554BB6E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54B5487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</w:tcPr>
          <w:p w14:paraId="49A9B0B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</w:tcPr>
          <w:p w14:paraId="0DECE16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</w:tcPr>
          <w:p w14:paraId="5390EBF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03" w:type="dxa"/>
            <w:gridSpan w:val="2"/>
          </w:tcPr>
          <w:p w14:paraId="79BA172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0F2EBD2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</w:tcPr>
          <w:p w14:paraId="3D3F78A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</w:tcPr>
          <w:p w14:paraId="470439DE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</w:tcPr>
          <w:p w14:paraId="082CD10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86" w:type="dxa"/>
            <w:gridSpan w:val="11"/>
          </w:tcPr>
          <w:p w14:paraId="3A5B585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</w:tcPr>
          <w:p w14:paraId="5D593CA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385" w:type="dxa"/>
            <w:gridSpan w:val="5"/>
          </w:tcPr>
          <w:p w14:paraId="4377AE5A" w14:textId="326C176B" w:rsidR="00513538" w:rsidRPr="00492761" w:rsidRDefault="00FE682A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703" w:type="dxa"/>
            <w:gridSpan w:val="2"/>
          </w:tcPr>
          <w:p w14:paraId="61687F92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77833C1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024D7A5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715BCF3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6A28AA35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35169A4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3F298CA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3804D97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2D17E0C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0816383D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05932D4A" w14:textId="77777777" w:rsidTr="00513538">
        <w:trPr>
          <w:gridAfter w:val="1"/>
          <w:wAfter w:w="14" w:type="dxa"/>
        </w:trPr>
        <w:tc>
          <w:tcPr>
            <w:tcW w:w="1215" w:type="dxa"/>
            <w:gridSpan w:val="4"/>
            <w:shd w:val="clear" w:color="auto" w:fill="D3D3D3"/>
          </w:tcPr>
          <w:p w14:paraId="39666AC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94" w:type="dxa"/>
            <w:gridSpan w:val="2"/>
            <w:shd w:val="clear" w:color="auto" w:fill="D3D3D3"/>
          </w:tcPr>
          <w:p w14:paraId="291B0AD8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96" w:type="dxa"/>
            <w:gridSpan w:val="5"/>
            <w:shd w:val="clear" w:color="auto" w:fill="D3D3D3"/>
          </w:tcPr>
          <w:p w14:paraId="0D7BBCF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gridSpan w:val="5"/>
            <w:shd w:val="clear" w:color="auto" w:fill="D3D3D3"/>
          </w:tcPr>
          <w:p w14:paraId="5F0C0D1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gridSpan w:val="6"/>
            <w:shd w:val="clear" w:color="auto" w:fill="D3D3D3"/>
          </w:tcPr>
          <w:p w14:paraId="6C5E22C2" w14:textId="09400914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39" w:type="dxa"/>
            <w:gridSpan w:val="5"/>
            <w:shd w:val="clear" w:color="auto" w:fill="D3D3D3"/>
          </w:tcPr>
          <w:p w14:paraId="726867A8" w14:textId="05578426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85" w:type="dxa"/>
            <w:gridSpan w:val="5"/>
            <w:shd w:val="clear" w:color="auto" w:fill="D3D3D3"/>
          </w:tcPr>
          <w:p w14:paraId="2A5D898D" w14:textId="743A047C" w:rsidR="00513538" w:rsidRPr="00492761" w:rsidRDefault="00640F2C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3" w:type="dxa"/>
            <w:gridSpan w:val="2"/>
            <w:shd w:val="clear" w:color="auto" w:fill="D3D3D3"/>
          </w:tcPr>
          <w:p w14:paraId="6172A0E4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7DDA298" w14:textId="77777777" w:rsidTr="00513538">
        <w:trPr>
          <w:gridAfter w:val="1"/>
          <w:wAfter w:w="14" w:type="dxa"/>
        </w:trPr>
        <w:tc>
          <w:tcPr>
            <w:tcW w:w="2109" w:type="dxa"/>
            <w:gridSpan w:val="6"/>
          </w:tcPr>
          <w:p w14:paraId="7A3D16EB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ְּנֵ֖י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ֵֽל׃ פ</w:t>
            </w:r>
          </w:p>
        </w:tc>
        <w:tc>
          <w:tcPr>
            <w:tcW w:w="2463" w:type="dxa"/>
            <w:gridSpan w:val="10"/>
          </w:tcPr>
          <w:p w14:paraId="14A5279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אֶת־מֹעֲד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ֵ֖י </w:t>
            </w: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1519" w:type="dxa"/>
            <w:gridSpan w:val="6"/>
          </w:tcPr>
          <w:p w14:paraId="1EEB924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ֶׁ֔ה</w:t>
            </w:r>
          </w:p>
        </w:tc>
        <w:tc>
          <w:tcPr>
            <w:tcW w:w="1339" w:type="dxa"/>
            <w:gridSpan w:val="5"/>
          </w:tcPr>
          <w:p w14:paraId="4E56CAB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ֵּ֣ר</w:t>
            </w:r>
          </w:p>
        </w:tc>
        <w:tc>
          <w:tcPr>
            <w:tcW w:w="1385" w:type="dxa"/>
            <w:gridSpan w:val="5"/>
          </w:tcPr>
          <w:p w14:paraId="72AC898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3" w:type="dxa"/>
            <w:gridSpan w:val="2"/>
          </w:tcPr>
          <w:p w14:paraId="6025DEB5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49276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23:44</w:t>
            </w:r>
          </w:p>
        </w:tc>
      </w:tr>
      <w:tr w:rsidR="00513538" w:rsidRPr="00492761" w14:paraId="6872092A" w14:textId="77777777" w:rsidTr="00513538">
        <w:trPr>
          <w:gridAfter w:val="1"/>
          <w:wAfter w:w="14" w:type="dxa"/>
        </w:trPr>
        <w:tc>
          <w:tcPr>
            <w:tcW w:w="2109" w:type="dxa"/>
            <w:gridSpan w:val="6"/>
          </w:tcPr>
          <w:p w14:paraId="7CB356B7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lastRenderedPageBreak/>
              <w:t xml:space="preserve">בֵּן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463" w:type="dxa"/>
            <w:gridSpan w:val="10"/>
          </w:tcPr>
          <w:p w14:paraId="07129ED9" w14:textId="6224694B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מֹועֵד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519" w:type="dxa"/>
            <w:gridSpan w:val="6"/>
          </w:tcPr>
          <w:p w14:paraId="7064A1C0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339" w:type="dxa"/>
            <w:gridSpan w:val="5"/>
          </w:tcPr>
          <w:p w14:paraId="5F9E486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385" w:type="dxa"/>
            <w:gridSpan w:val="5"/>
          </w:tcPr>
          <w:p w14:paraId="564D32DF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</w:tcPr>
          <w:p w14:paraId="6AA57478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2F42759B" w14:textId="77777777" w:rsidTr="00513538">
        <w:trPr>
          <w:gridAfter w:val="1"/>
          <w:wAfter w:w="14" w:type="dxa"/>
        </w:trPr>
        <w:tc>
          <w:tcPr>
            <w:tcW w:w="2109" w:type="dxa"/>
            <w:gridSpan w:val="6"/>
          </w:tcPr>
          <w:p w14:paraId="79D68DD6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63" w:type="dxa"/>
            <w:gridSpan w:val="10"/>
          </w:tcPr>
          <w:p w14:paraId="370C3511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</w:tcPr>
          <w:p w14:paraId="6A5C9D6C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39" w:type="dxa"/>
            <w:gridSpan w:val="5"/>
          </w:tcPr>
          <w:p w14:paraId="7E1026AD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385" w:type="dxa"/>
            <w:gridSpan w:val="5"/>
          </w:tcPr>
          <w:p w14:paraId="4CA8B10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3" w:type="dxa"/>
            <w:gridSpan w:val="2"/>
          </w:tcPr>
          <w:p w14:paraId="7E9B84CC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13538" w:rsidRPr="00492761" w14:paraId="5730401E" w14:textId="77777777" w:rsidTr="00C53220">
        <w:trPr>
          <w:gridAfter w:val="1"/>
          <w:wAfter w:w="14" w:type="dxa"/>
        </w:trPr>
        <w:tc>
          <w:tcPr>
            <w:tcW w:w="2109" w:type="dxa"/>
            <w:gridSpan w:val="6"/>
            <w:tcBorders>
              <w:bottom w:val="single" w:sz="12" w:space="0" w:color="auto"/>
            </w:tcBorders>
          </w:tcPr>
          <w:p w14:paraId="23A67993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463" w:type="dxa"/>
            <w:gridSpan w:val="10"/>
            <w:tcBorders>
              <w:bottom w:val="single" w:sz="12" w:space="0" w:color="auto"/>
            </w:tcBorders>
          </w:tcPr>
          <w:p w14:paraId="4492D41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19" w:type="dxa"/>
            <w:gridSpan w:val="6"/>
            <w:tcBorders>
              <w:bottom w:val="single" w:sz="12" w:space="0" w:color="auto"/>
            </w:tcBorders>
          </w:tcPr>
          <w:p w14:paraId="4FDE7DF2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339" w:type="dxa"/>
            <w:gridSpan w:val="5"/>
            <w:tcBorders>
              <w:bottom w:val="single" w:sz="12" w:space="0" w:color="auto"/>
            </w:tcBorders>
          </w:tcPr>
          <w:p w14:paraId="25928ABA" w14:textId="77777777" w:rsidR="00513538" w:rsidRPr="00492761" w:rsidRDefault="00513538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5" w:type="dxa"/>
            <w:gridSpan w:val="5"/>
            <w:tcBorders>
              <w:bottom w:val="single" w:sz="12" w:space="0" w:color="auto"/>
            </w:tcBorders>
          </w:tcPr>
          <w:p w14:paraId="71212814" w14:textId="77777777" w:rsidR="00513538" w:rsidRDefault="00513538" w:rsidP="00513538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49276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  <w:p w14:paraId="01E0C4EF" w14:textId="13AD0EE5" w:rsidR="00C53220" w:rsidRPr="00492761" w:rsidRDefault="00C53220" w:rsidP="00513538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3" w:type="dxa"/>
            <w:gridSpan w:val="2"/>
            <w:tcBorders>
              <w:bottom w:val="single" w:sz="12" w:space="0" w:color="auto"/>
            </w:tcBorders>
          </w:tcPr>
          <w:p w14:paraId="26EFC39E" w14:textId="77777777" w:rsidR="00513538" w:rsidRPr="00492761" w:rsidRDefault="00513538" w:rsidP="00513538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3D6C63E" w14:textId="56325FD3" w:rsidR="00492761" w:rsidRDefault="00492761" w:rsidP="00C53220">
      <w:pPr>
        <w:pStyle w:val="Overskrift2"/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750"/>
        <w:gridCol w:w="620"/>
        <w:gridCol w:w="405"/>
        <w:gridCol w:w="994"/>
        <w:gridCol w:w="801"/>
        <w:gridCol w:w="192"/>
        <w:gridCol w:w="543"/>
        <w:gridCol w:w="24"/>
        <w:gridCol w:w="593"/>
        <w:gridCol w:w="701"/>
        <w:gridCol w:w="99"/>
        <w:gridCol w:w="14"/>
        <w:gridCol w:w="128"/>
        <w:gridCol w:w="1083"/>
        <w:gridCol w:w="170"/>
        <w:gridCol w:w="251"/>
        <w:gridCol w:w="11"/>
        <w:gridCol w:w="662"/>
        <w:gridCol w:w="753"/>
        <w:gridCol w:w="21"/>
        <w:gridCol w:w="683"/>
      </w:tblGrid>
      <w:tr w:rsidR="00BD00D9" w:rsidRPr="00BD00D9" w14:paraId="64A9042C" w14:textId="77777777" w:rsidTr="005024FC">
        <w:tc>
          <w:tcPr>
            <w:tcW w:w="1775" w:type="dxa"/>
            <w:gridSpan w:val="3"/>
          </w:tcPr>
          <w:p w14:paraId="5149D64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18AEBF0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960" w:type="dxa"/>
            <w:gridSpan w:val="5"/>
          </w:tcPr>
          <w:p w14:paraId="02E464B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646" w:type="dxa"/>
            <w:gridSpan w:val="5"/>
          </w:tcPr>
          <w:p w14:paraId="0EF77D4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447" w:type="dxa"/>
            <w:gridSpan w:val="4"/>
          </w:tcPr>
          <w:p w14:paraId="478E79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</w:tcPr>
          <w:p w14:paraId="3FD4E02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</w:t>
            </w:r>
          </w:p>
        </w:tc>
      </w:tr>
      <w:tr w:rsidR="00BD00D9" w:rsidRPr="00BD00D9" w14:paraId="722F6D0A" w14:textId="77777777" w:rsidTr="005024FC">
        <w:tc>
          <w:tcPr>
            <w:tcW w:w="1775" w:type="dxa"/>
            <w:gridSpan w:val="3"/>
          </w:tcPr>
          <w:p w14:paraId="431206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258D091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960" w:type="dxa"/>
            <w:gridSpan w:val="5"/>
          </w:tcPr>
          <w:p w14:paraId="2EA1B4FB" w14:textId="34409B43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646" w:type="dxa"/>
            <w:gridSpan w:val="5"/>
          </w:tcPr>
          <w:p w14:paraId="0CA8D8EE" w14:textId="35120CA5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47" w:type="dxa"/>
            <w:gridSpan w:val="4"/>
          </w:tcPr>
          <w:p w14:paraId="4496CA7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7E25DA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A245909" w14:textId="77777777" w:rsidTr="005024FC">
        <w:tc>
          <w:tcPr>
            <w:tcW w:w="1775" w:type="dxa"/>
            <w:gridSpan w:val="3"/>
          </w:tcPr>
          <w:p w14:paraId="2076FA4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0F6BD04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960" w:type="dxa"/>
            <w:gridSpan w:val="5"/>
          </w:tcPr>
          <w:p w14:paraId="3621276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46" w:type="dxa"/>
            <w:gridSpan w:val="5"/>
          </w:tcPr>
          <w:p w14:paraId="30F07EF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47" w:type="dxa"/>
            <w:gridSpan w:val="4"/>
          </w:tcPr>
          <w:p w14:paraId="1542C11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CF550A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F8651CC" w14:textId="77777777" w:rsidTr="005024FC">
        <w:tc>
          <w:tcPr>
            <w:tcW w:w="1775" w:type="dxa"/>
            <w:gridSpan w:val="3"/>
          </w:tcPr>
          <w:p w14:paraId="4F78687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594D62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960" w:type="dxa"/>
            <w:gridSpan w:val="5"/>
          </w:tcPr>
          <w:p w14:paraId="08C58901" w14:textId="4A8146FF" w:rsidR="00BD00D9" w:rsidRPr="00BD00D9" w:rsidRDefault="00FE682A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646" w:type="dxa"/>
            <w:gridSpan w:val="5"/>
          </w:tcPr>
          <w:p w14:paraId="1D258E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47" w:type="dxa"/>
            <w:gridSpan w:val="4"/>
          </w:tcPr>
          <w:p w14:paraId="44DBABD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A5C3C6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DC59980" w14:textId="77777777" w:rsidTr="005024FC">
        <w:tc>
          <w:tcPr>
            <w:tcW w:w="1775" w:type="dxa"/>
            <w:gridSpan w:val="3"/>
            <w:shd w:val="clear" w:color="auto" w:fill="D3D3D3"/>
          </w:tcPr>
          <w:p w14:paraId="5EFCEE2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  <w:shd w:val="clear" w:color="auto" w:fill="D3D3D3"/>
          </w:tcPr>
          <w:p w14:paraId="28492F8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gridSpan w:val="5"/>
            <w:shd w:val="clear" w:color="auto" w:fill="D3D3D3"/>
          </w:tcPr>
          <w:p w14:paraId="1AB0197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46" w:type="dxa"/>
            <w:gridSpan w:val="5"/>
            <w:shd w:val="clear" w:color="auto" w:fill="D3D3D3"/>
          </w:tcPr>
          <w:p w14:paraId="70CDCD8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47" w:type="dxa"/>
            <w:gridSpan w:val="4"/>
            <w:shd w:val="clear" w:color="auto" w:fill="D3D3D3"/>
          </w:tcPr>
          <w:p w14:paraId="2251E7E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683" w:type="dxa"/>
            <w:shd w:val="clear" w:color="auto" w:fill="D3D3D3"/>
          </w:tcPr>
          <w:p w14:paraId="3B3AE73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EBD49C1" w14:textId="77777777" w:rsidTr="005024FC">
        <w:tc>
          <w:tcPr>
            <w:tcW w:w="1775" w:type="dxa"/>
            <w:gridSpan w:val="3"/>
            <w:shd w:val="clear" w:color="auto" w:fill="D3D3D3"/>
          </w:tcPr>
          <w:p w14:paraId="009E9FE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  <w:shd w:val="clear" w:color="auto" w:fill="D3D3D3"/>
          </w:tcPr>
          <w:p w14:paraId="60689FE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gridSpan w:val="5"/>
            <w:shd w:val="clear" w:color="auto" w:fill="D3D3D3"/>
          </w:tcPr>
          <w:p w14:paraId="28CA617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46" w:type="dxa"/>
            <w:gridSpan w:val="5"/>
            <w:shd w:val="clear" w:color="auto" w:fill="D3D3D3"/>
          </w:tcPr>
          <w:p w14:paraId="7709F8A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47" w:type="dxa"/>
            <w:gridSpan w:val="4"/>
            <w:shd w:val="clear" w:color="auto" w:fill="D3D3D3"/>
          </w:tcPr>
          <w:p w14:paraId="54952A7C" w14:textId="7BBC3392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D3D3D3"/>
          </w:tcPr>
          <w:p w14:paraId="798BAEC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30ECC8B" w14:textId="77777777" w:rsidTr="005024FC">
        <w:tc>
          <w:tcPr>
            <w:tcW w:w="1775" w:type="dxa"/>
            <w:gridSpan w:val="3"/>
            <w:shd w:val="clear" w:color="auto" w:fill="D3D3D3"/>
          </w:tcPr>
          <w:p w14:paraId="3EC3715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  <w:shd w:val="clear" w:color="auto" w:fill="D3D3D3"/>
          </w:tcPr>
          <w:p w14:paraId="6ADF022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gridSpan w:val="5"/>
            <w:shd w:val="clear" w:color="auto" w:fill="D3D3D3"/>
          </w:tcPr>
          <w:p w14:paraId="0863325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46" w:type="dxa"/>
            <w:gridSpan w:val="5"/>
            <w:shd w:val="clear" w:color="auto" w:fill="D3D3D3"/>
          </w:tcPr>
          <w:p w14:paraId="608F243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47" w:type="dxa"/>
            <w:gridSpan w:val="4"/>
            <w:shd w:val="clear" w:color="auto" w:fill="D3D3D3"/>
          </w:tcPr>
          <w:p w14:paraId="6E6D78C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D3D3D3"/>
          </w:tcPr>
          <w:p w14:paraId="78BF0424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7D768ED" w14:textId="77777777" w:rsidTr="005024FC">
        <w:tc>
          <w:tcPr>
            <w:tcW w:w="1775" w:type="dxa"/>
            <w:gridSpan w:val="3"/>
          </w:tcPr>
          <w:p w14:paraId="79C9C6E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4CDFDCD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606" w:type="dxa"/>
            <w:gridSpan w:val="10"/>
          </w:tcPr>
          <w:p w14:paraId="4328E16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ֵ֗ל</w:t>
            </w:r>
          </w:p>
        </w:tc>
        <w:tc>
          <w:tcPr>
            <w:tcW w:w="1447" w:type="dxa"/>
            <w:gridSpan w:val="4"/>
          </w:tcPr>
          <w:p w14:paraId="125CF5F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צַ֞ו</w:t>
            </w:r>
          </w:p>
        </w:tc>
        <w:tc>
          <w:tcPr>
            <w:tcW w:w="683" w:type="dxa"/>
          </w:tcPr>
          <w:p w14:paraId="135465F0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24:2</w:t>
            </w:r>
          </w:p>
        </w:tc>
      </w:tr>
      <w:tr w:rsidR="00BD00D9" w:rsidRPr="00BD00D9" w14:paraId="3AFFF730" w14:textId="77777777" w:rsidTr="005024FC">
        <w:tc>
          <w:tcPr>
            <w:tcW w:w="1775" w:type="dxa"/>
            <w:gridSpan w:val="3"/>
          </w:tcPr>
          <w:p w14:paraId="0DE1238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111D3E0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606" w:type="dxa"/>
            <w:gridSpan w:val="10"/>
          </w:tcPr>
          <w:p w14:paraId="29E049D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47" w:type="dxa"/>
            <w:gridSpan w:val="4"/>
          </w:tcPr>
          <w:p w14:paraId="1C7C72C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683" w:type="dxa"/>
          </w:tcPr>
          <w:p w14:paraId="6D4CEBD3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8B7E498" w14:textId="77777777" w:rsidTr="005024FC">
        <w:tc>
          <w:tcPr>
            <w:tcW w:w="1775" w:type="dxa"/>
            <w:gridSpan w:val="3"/>
          </w:tcPr>
          <w:p w14:paraId="08BAB7E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7E2D7C4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606" w:type="dxa"/>
            <w:gridSpan w:val="10"/>
          </w:tcPr>
          <w:p w14:paraId="32063A9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47" w:type="dxa"/>
            <w:gridSpan w:val="4"/>
          </w:tcPr>
          <w:p w14:paraId="34036C2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683" w:type="dxa"/>
          </w:tcPr>
          <w:p w14:paraId="025818B1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5F523D4" w14:textId="77777777" w:rsidTr="005024FC">
        <w:tc>
          <w:tcPr>
            <w:tcW w:w="1775" w:type="dxa"/>
            <w:gridSpan w:val="3"/>
          </w:tcPr>
          <w:p w14:paraId="11C947B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71D1975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606" w:type="dxa"/>
            <w:gridSpan w:val="10"/>
          </w:tcPr>
          <w:p w14:paraId="10A8652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47" w:type="dxa"/>
            <w:gridSpan w:val="4"/>
          </w:tcPr>
          <w:p w14:paraId="273C3D7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683" w:type="dxa"/>
          </w:tcPr>
          <w:p w14:paraId="4D0DD01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0836DFE" w14:textId="77777777" w:rsidTr="005024FC">
        <w:tc>
          <w:tcPr>
            <w:tcW w:w="1775" w:type="dxa"/>
            <w:gridSpan w:val="3"/>
            <w:shd w:val="clear" w:color="auto" w:fill="D3D3D3"/>
          </w:tcPr>
          <w:p w14:paraId="486C403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ָּאֹ֑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</w:p>
        </w:tc>
        <w:tc>
          <w:tcPr>
            <w:tcW w:w="1987" w:type="dxa"/>
            <w:gridSpan w:val="3"/>
            <w:shd w:val="clear" w:color="auto" w:fill="D3D3D3"/>
          </w:tcPr>
          <w:p w14:paraId="7BE7C9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מֶן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זַ֥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זָ֛ךְ כָּתִ֖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960" w:type="dxa"/>
            <w:gridSpan w:val="5"/>
            <w:shd w:val="clear" w:color="auto" w:fill="D3D3D3"/>
          </w:tcPr>
          <w:p w14:paraId="062E1A6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646" w:type="dxa"/>
            <w:gridSpan w:val="5"/>
            <w:shd w:val="clear" w:color="auto" w:fill="D3D3D3"/>
          </w:tcPr>
          <w:p w14:paraId="31B8764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יִקְח֨ו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47" w:type="dxa"/>
            <w:gridSpan w:val="4"/>
            <w:shd w:val="clear" w:color="auto" w:fill="D3D3D3"/>
          </w:tcPr>
          <w:p w14:paraId="0C9E61D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331CBCC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899A884" w14:textId="77777777" w:rsidTr="005024FC">
        <w:tc>
          <w:tcPr>
            <w:tcW w:w="1775" w:type="dxa"/>
            <w:gridSpan w:val="3"/>
            <w:shd w:val="clear" w:color="auto" w:fill="D3D3D3"/>
          </w:tcPr>
          <w:p w14:paraId="7D1F969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מָאֹור</w:t>
            </w:r>
            <w:proofErr w:type="spellEnd"/>
          </w:p>
        </w:tc>
        <w:tc>
          <w:tcPr>
            <w:tcW w:w="1987" w:type="dxa"/>
            <w:gridSpan w:val="3"/>
            <w:shd w:val="clear" w:color="auto" w:fill="D3D3D3"/>
          </w:tcPr>
          <w:p w14:paraId="3FE11FA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מֶן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זַיִת</w:t>
            </w:r>
            <w:proofErr w:type="spellEnd"/>
          </w:p>
        </w:tc>
        <w:tc>
          <w:tcPr>
            <w:tcW w:w="1960" w:type="dxa"/>
            <w:gridSpan w:val="5"/>
            <w:shd w:val="clear" w:color="auto" w:fill="D3D3D3"/>
          </w:tcPr>
          <w:p w14:paraId="3A88532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646" w:type="dxa"/>
            <w:gridSpan w:val="5"/>
            <w:shd w:val="clear" w:color="auto" w:fill="D3D3D3"/>
          </w:tcPr>
          <w:p w14:paraId="1AEB31A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47" w:type="dxa"/>
            <w:gridSpan w:val="4"/>
            <w:shd w:val="clear" w:color="auto" w:fill="D3D3D3"/>
          </w:tcPr>
          <w:p w14:paraId="4BDC7A6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450BE1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06B80EC" w14:textId="77777777" w:rsidTr="005024FC">
        <w:tc>
          <w:tcPr>
            <w:tcW w:w="1775" w:type="dxa"/>
            <w:gridSpan w:val="3"/>
            <w:shd w:val="clear" w:color="auto" w:fill="D3D3D3"/>
          </w:tcPr>
          <w:p w14:paraId="09E284D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987" w:type="dxa"/>
            <w:gridSpan w:val="3"/>
            <w:shd w:val="clear" w:color="auto" w:fill="D3D3D3"/>
          </w:tcPr>
          <w:p w14:paraId="520F822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960" w:type="dxa"/>
            <w:gridSpan w:val="5"/>
            <w:shd w:val="clear" w:color="auto" w:fill="D3D3D3"/>
          </w:tcPr>
          <w:p w14:paraId="3801D02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46" w:type="dxa"/>
            <w:gridSpan w:val="5"/>
            <w:shd w:val="clear" w:color="auto" w:fill="D3D3D3"/>
          </w:tcPr>
          <w:p w14:paraId="389BB0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47" w:type="dxa"/>
            <w:gridSpan w:val="4"/>
            <w:shd w:val="clear" w:color="auto" w:fill="D3D3D3"/>
          </w:tcPr>
          <w:p w14:paraId="47D2D98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EEF610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4782AF7" w14:textId="77777777" w:rsidTr="005024FC">
        <w:tc>
          <w:tcPr>
            <w:tcW w:w="1775" w:type="dxa"/>
            <w:gridSpan w:val="3"/>
            <w:shd w:val="clear" w:color="auto" w:fill="D3D3D3"/>
          </w:tcPr>
          <w:p w14:paraId="773DBCF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987" w:type="dxa"/>
            <w:gridSpan w:val="3"/>
            <w:shd w:val="clear" w:color="auto" w:fill="D3D3D3"/>
          </w:tcPr>
          <w:p w14:paraId="16874AC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960" w:type="dxa"/>
            <w:gridSpan w:val="5"/>
            <w:shd w:val="clear" w:color="auto" w:fill="D3D3D3"/>
          </w:tcPr>
          <w:p w14:paraId="5F4BFE9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646" w:type="dxa"/>
            <w:gridSpan w:val="5"/>
            <w:shd w:val="clear" w:color="auto" w:fill="D3D3D3"/>
          </w:tcPr>
          <w:p w14:paraId="0171F7D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47" w:type="dxa"/>
            <w:gridSpan w:val="4"/>
            <w:shd w:val="clear" w:color="auto" w:fill="D3D3D3"/>
          </w:tcPr>
          <w:p w14:paraId="0C3CB91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0944DC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9978D18" w14:textId="77777777" w:rsidTr="005024FC">
        <w:tc>
          <w:tcPr>
            <w:tcW w:w="1775" w:type="dxa"/>
            <w:gridSpan w:val="3"/>
          </w:tcPr>
          <w:p w14:paraId="3114FDE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0D5CDFD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gridSpan w:val="5"/>
          </w:tcPr>
          <w:p w14:paraId="3F0432A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תָּמִֽ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646" w:type="dxa"/>
            <w:gridSpan w:val="5"/>
          </w:tcPr>
          <w:p w14:paraId="1F18164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נֵ֖ר</w:t>
            </w:r>
          </w:p>
        </w:tc>
        <w:tc>
          <w:tcPr>
            <w:tcW w:w="1447" w:type="dxa"/>
            <w:gridSpan w:val="4"/>
          </w:tcPr>
          <w:p w14:paraId="7A1CAA9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לְהַעֲל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ֹ֥ת</w:t>
            </w:r>
          </w:p>
        </w:tc>
        <w:tc>
          <w:tcPr>
            <w:tcW w:w="683" w:type="dxa"/>
          </w:tcPr>
          <w:p w14:paraId="38C85CA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C567630" w14:textId="77777777" w:rsidTr="005024FC">
        <w:tc>
          <w:tcPr>
            <w:tcW w:w="1775" w:type="dxa"/>
            <w:gridSpan w:val="3"/>
          </w:tcPr>
          <w:p w14:paraId="460CB9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713226B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gridSpan w:val="5"/>
          </w:tcPr>
          <w:p w14:paraId="2C0358E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46" w:type="dxa"/>
            <w:gridSpan w:val="5"/>
          </w:tcPr>
          <w:p w14:paraId="1777430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נֵר</w:t>
            </w:r>
            <w:proofErr w:type="spellEnd"/>
          </w:p>
        </w:tc>
        <w:tc>
          <w:tcPr>
            <w:tcW w:w="1447" w:type="dxa"/>
            <w:gridSpan w:val="4"/>
          </w:tcPr>
          <w:p w14:paraId="55544A7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מֶן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זַיִת</w:t>
            </w:r>
            <w:proofErr w:type="spellEnd"/>
          </w:p>
        </w:tc>
        <w:tc>
          <w:tcPr>
            <w:tcW w:w="683" w:type="dxa"/>
          </w:tcPr>
          <w:p w14:paraId="1DB8F9D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05E6B77" w14:textId="77777777" w:rsidTr="005024FC">
        <w:tc>
          <w:tcPr>
            <w:tcW w:w="1775" w:type="dxa"/>
            <w:gridSpan w:val="3"/>
          </w:tcPr>
          <w:p w14:paraId="7C0106A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87" w:type="dxa"/>
            <w:gridSpan w:val="3"/>
          </w:tcPr>
          <w:p w14:paraId="4E68E7C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gridSpan w:val="5"/>
          </w:tcPr>
          <w:p w14:paraId="299045E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46" w:type="dxa"/>
            <w:gridSpan w:val="5"/>
          </w:tcPr>
          <w:p w14:paraId="1ED6D1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47" w:type="dxa"/>
            <w:gridSpan w:val="4"/>
          </w:tcPr>
          <w:p w14:paraId="3224EF1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</w:tcPr>
          <w:p w14:paraId="4DF5237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526729A" w14:textId="77777777" w:rsidTr="005024FC">
        <w:tc>
          <w:tcPr>
            <w:tcW w:w="750" w:type="dxa"/>
            <w:shd w:val="clear" w:color="auto" w:fill="D3D3D3"/>
          </w:tcPr>
          <w:p w14:paraId="514D88E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תָּמִ֑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יד</w:t>
            </w:r>
            <w:proofErr w:type="spellEnd"/>
          </w:p>
        </w:tc>
        <w:tc>
          <w:tcPr>
            <w:tcW w:w="1025" w:type="dxa"/>
            <w:gridSpan w:val="2"/>
            <w:shd w:val="clear" w:color="auto" w:fill="D3D3D3"/>
          </w:tcPr>
          <w:p w14:paraId="2689C32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ֵ֥י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994" w:type="dxa"/>
            <w:shd w:val="clear" w:color="auto" w:fill="D3D3D3"/>
          </w:tcPr>
          <w:p w14:paraId="0E0FD88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עַד־ב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ֹּ֛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קֶר</w:t>
            </w:r>
            <w:proofErr w:type="spellEnd"/>
          </w:p>
        </w:tc>
        <w:tc>
          <w:tcPr>
            <w:tcW w:w="801" w:type="dxa"/>
            <w:shd w:val="clear" w:color="auto" w:fill="D3D3D3"/>
          </w:tcPr>
          <w:p w14:paraId="10F373F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מֵע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ֶ֧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735" w:type="dxa"/>
            <w:gridSpan w:val="2"/>
            <w:shd w:val="clear" w:color="auto" w:fill="D3D3D3"/>
          </w:tcPr>
          <w:p w14:paraId="66B47CE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אַהֲר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ֹ֜ן</w:t>
            </w:r>
          </w:p>
        </w:tc>
        <w:tc>
          <w:tcPr>
            <w:tcW w:w="617" w:type="dxa"/>
            <w:gridSpan w:val="2"/>
            <w:shd w:val="clear" w:color="auto" w:fill="D3D3D3"/>
          </w:tcPr>
          <w:p w14:paraId="3529AB2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ֹ֨ו</w:t>
            </w:r>
          </w:p>
        </w:tc>
        <w:tc>
          <w:tcPr>
            <w:tcW w:w="701" w:type="dxa"/>
            <w:shd w:val="clear" w:color="auto" w:fill="D3D3D3"/>
          </w:tcPr>
          <w:p w14:paraId="1A96BD5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יַעֲרֹך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ְ֩</w:t>
            </w:r>
          </w:p>
        </w:tc>
        <w:tc>
          <w:tcPr>
            <w:tcW w:w="1324" w:type="dxa"/>
            <w:gridSpan w:val="4"/>
            <w:shd w:val="clear" w:color="auto" w:fill="D3D3D3"/>
          </w:tcPr>
          <w:p w14:paraId="23EAC73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בְּאֹ֣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מֹוע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ֵ֗ד</w:t>
            </w:r>
          </w:p>
        </w:tc>
        <w:tc>
          <w:tcPr>
            <w:tcW w:w="1094" w:type="dxa"/>
            <w:gridSpan w:val="4"/>
            <w:shd w:val="clear" w:color="auto" w:fill="D3D3D3"/>
          </w:tcPr>
          <w:p w14:paraId="00E85DB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לְפָר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ֹ֨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כֶת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הָעֵד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ֻ֜ת</w:t>
            </w:r>
          </w:p>
        </w:tc>
        <w:tc>
          <w:tcPr>
            <w:tcW w:w="753" w:type="dxa"/>
            <w:shd w:val="clear" w:color="auto" w:fill="D3D3D3"/>
          </w:tcPr>
          <w:p w14:paraId="6D5F46A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מִחוּץ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</w:t>
            </w:r>
          </w:p>
        </w:tc>
        <w:tc>
          <w:tcPr>
            <w:tcW w:w="704" w:type="dxa"/>
            <w:gridSpan w:val="2"/>
            <w:shd w:val="clear" w:color="auto" w:fill="D3D3D3"/>
          </w:tcPr>
          <w:p w14:paraId="7B26A8C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24:3</w:t>
            </w:r>
          </w:p>
        </w:tc>
      </w:tr>
      <w:tr w:rsidR="005024FC" w:rsidRPr="00BD00D9" w14:paraId="712A6BB7" w14:textId="77777777" w:rsidTr="005024FC">
        <w:tc>
          <w:tcPr>
            <w:tcW w:w="750" w:type="dxa"/>
            <w:shd w:val="clear" w:color="auto" w:fill="D3D3D3"/>
          </w:tcPr>
          <w:p w14:paraId="7F07455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25" w:type="dxa"/>
            <w:gridSpan w:val="2"/>
            <w:shd w:val="clear" w:color="auto" w:fill="D3D3D3"/>
          </w:tcPr>
          <w:p w14:paraId="54FC6B81" w14:textId="4E3BDF51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994" w:type="dxa"/>
            <w:shd w:val="clear" w:color="auto" w:fill="D3D3D3"/>
          </w:tcPr>
          <w:p w14:paraId="72B51D9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01" w:type="dxa"/>
            <w:shd w:val="clear" w:color="auto" w:fill="D3D3D3"/>
          </w:tcPr>
          <w:p w14:paraId="293CE8A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35" w:type="dxa"/>
            <w:gridSpan w:val="2"/>
            <w:shd w:val="clear" w:color="auto" w:fill="D3D3D3"/>
          </w:tcPr>
          <w:p w14:paraId="20B5E42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617" w:type="dxa"/>
            <w:gridSpan w:val="2"/>
            <w:shd w:val="clear" w:color="auto" w:fill="D3D3D3"/>
          </w:tcPr>
          <w:p w14:paraId="7CFF4AD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נֵר</w:t>
            </w:r>
            <w:proofErr w:type="spellEnd"/>
          </w:p>
        </w:tc>
        <w:tc>
          <w:tcPr>
            <w:tcW w:w="701" w:type="dxa"/>
            <w:shd w:val="clear" w:color="auto" w:fill="D3D3D3"/>
          </w:tcPr>
          <w:p w14:paraId="68E718A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324" w:type="dxa"/>
            <w:gridSpan w:val="4"/>
            <w:shd w:val="clear" w:color="auto" w:fill="D3D3D3"/>
          </w:tcPr>
          <w:p w14:paraId="04A9DD4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4" w:type="dxa"/>
            <w:gridSpan w:val="4"/>
            <w:shd w:val="clear" w:color="auto" w:fill="D3D3D3"/>
          </w:tcPr>
          <w:p w14:paraId="039B4E2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53" w:type="dxa"/>
            <w:shd w:val="clear" w:color="auto" w:fill="D3D3D3"/>
          </w:tcPr>
          <w:p w14:paraId="7812FC9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חוּץ</w:t>
            </w:r>
            <w:proofErr w:type="spellEnd"/>
          </w:p>
        </w:tc>
        <w:tc>
          <w:tcPr>
            <w:tcW w:w="704" w:type="dxa"/>
            <w:gridSpan w:val="2"/>
            <w:shd w:val="clear" w:color="auto" w:fill="D3D3D3"/>
          </w:tcPr>
          <w:p w14:paraId="0B70604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F72F2F6" w14:textId="77777777" w:rsidTr="005024FC">
        <w:tc>
          <w:tcPr>
            <w:tcW w:w="750" w:type="dxa"/>
            <w:shd w:val="clear" w:color="auto" w:fill="D3D3D3"/>
          </w:tcPr>
          <w:p w14:paraId="037349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25" w:type="dxa"/>
            <w:gridSpan w:val="2"/>
            <w:shd w:val="clear" w:color="auto" w:fill="D3D3D3"/>
          </w:tcPr>
          <w:p w14:paraId="78CC6EA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4" w:type="dxa"/>
            <w:shd w:val="clear" w:color="auto" w:fill="D3D3D3"/>
          </w:tcPr>
          <w:p w14:paraId="55BE45A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01" w:type="dxa"/>
            <w:shd w:val="clear" w:color="auto" w:fill="D3D3D3"/>
          </w:tcPr>
          <w:p w14:paraId="7F81EB4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35" w:type="dxa"/>
            <w:gridSpan w:val="2"/>
            <w:shd w:val="clear" w:color="auto" w:fill="D3D3D3"/>
          </w:tcPr>
          <w:p w14:paraId="362B1E8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17" w:type="dxa"/>
            <w:gridSpan w:val="2"/>
            <w:shd w:val="clear" w:color="auto" w:fill="D3D3D3"/>
          </w:tcPr>
          <w:p w14:paraId="2F3F6CC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1" w:type="dxa"/>
            <w:shd w:val="clear" w:color="auto" w:fill="D3D3D3"/>
          </w:tcPr>
          <w:p w14:paraId="2F3CBD3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24" w:type="dxa"/>
            <w:gridSpan w:val="4"/>
            <w:shd w:val="clear" w:color="auto" w:fill="D3D3D3"/>
          </w:tcPr>
          <w:p w14:paraId="48331C2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4" w:type="dxa"/>
            <w:gridSpan w:val="4"/>
            <w:shd w:val="clear" w:color="auto" w:fill="D3D3D3"/>
          </w:tcPr>
          <w:p w14:paraId="6BCAE63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53" w:type="dxa"/>
            <w:shd w:val="clear" w:color="auto" w:fill="D3D3D3"/>
          </w:tcPr>
          <w:p w14:paraId="61EED01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4" w:type="dxa"/>
            <w:gridSpan w:val="2"/>
            <w:shd w:val="clear" w:color="auto" w:fill="D3D3D3"/>
          </w:tcPr>
          <w:p w14:paraId="21B1721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071F83F" w14:textId="77777777" w:rsidTr="005024FC">
        <w:tc>
          <w:tcPr>
            <w:tcW w:w="750" w:type="dxa"/>
            <w:shd w:val="clear" w:color="auto" w:fill="D3D3D3"/>
          </w:tcPr>
          <w:p w14:paraId="67DFA4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25" w:type="dxa"/>
            <w:gridSpan w:val="2"/>
            <w:shd w:val="clear" w:color="auto" w:fill="D3D3D3"/>
          </w:tcPr>
          <w:p w14:paraId="09C7F977" w14:textId="3C14562A" w:rsidR="00BD00D9" w:rsidRPr="00BD00D9" w:rsidRDefault="00FE682A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994" w:type="dxa"/>
            <w:shd w:val="clear" w:color="auto" w:fill="D3D3D3"/>
          </w:tcPr>
          <w:p w14:paraId="57B9EF0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01" w:type="dxa"/>
            <w:shd w:val="clear" w:color="auto" w:fill="D3D3D3"/>
          </w:tcPr>
          <w:p w14:paraId="131373C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35" w:type="dxa"/>
            <w:gridSpan w:val="2"/>
            <w:shd w:val="clear" w:color="auto" w:fill="D3D3D3"/>
          </w:tcPr>
          <w:p w14:paraId="6C4D4E6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617" w:type="dxa"/>
            <w:gridSpan w:val="2"/>
            <w:shd w:val="clear" w:color="auto" w:fill="D3D3D3"/>
          </w:tcPr>
          <w:p w14:paraId="6CC6306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1" w:type="dxa"/>
            <w:shd w:val="clear" w:color="auto" w:fill="D3D3D3"/>
          </w:tcPr>
          <w:p w14:paraId="0A3B5E2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24" w:type="dxa"/>
            <w:gridSpan w:val="4"/>
            <w:shd w:val="clear" w:color="auto" w:fill="D3D3D3"/>
          </w:tcPr>
          <w:p w14:paraId="229787F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094" w:type="dxa"/>
            <w:gridSpan w:val="4"/>
            <w:shd w:val="clear" w:color="auto" w:fill="D3D3D3"/>
          </w:tcPr>
          <w:p w14:paraId="2A48A08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53" w:type="dxa"/>
            <w:shd w:val="clear" w:color="auto" w:fill="D3D3D3"/>
          </w:tcPr>
          <w:p w14:paraId="3F42DD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4" w:type="dxa"/>
            <w:gridSpan w:val="2"/>
            <w:shd w:val="clear" w:color="auto" w:fill="D3D3D3"/>
          </w:tcPr>
          <w:p w14:paraId="032D6B1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28E65B2" w14:textId="77777777" w:rsidTr="005024FC">
        <w:tc>
          <w:tcPr>
            <w:tcW w:w="750" w:type="dxa"/>
            <w:shd w:val="clear" w:color="auto" w:fill="auto"/>
          </w:tcPr>
          <w:p w14:paraId="2F4D46C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25" w:type="dxa"/>
            <w:gridSpan w:val="2"/>
            <w:shd w:val="clear" w:color="auto" w:fill="auto"/>
          </w:tcPr>
          <w:p w14:paraId="42A1327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4" w:type="dxa"/>
            <w:shd w:val="clear" w:color="auto" w:fill="auto"/>
          </w:tcPr>
          <w:p w14:paraId="3D1A587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14:paraId="36C16D4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35" w:type="dxa"/>
            <w:gridSpan w:val="2"/>
            <w:shd w:val="clear" w:color="auto" w:fill="auto"/>
          </w:tcPr>
          <w:p w14:paraId="3589392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17" w:type="dxa"/>
            <w:gridSpan w:val="2"/>
            <w:shd w:val="clear" w:color="auto" w:fill="auto"/>
          </w:tcPr>
          <w:p w14:paraId="6C6214C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1" w:type="dxa"/>
            <w:shd w:val="clear" w:color="auto" w:fill="auto"/>
          </w:tcPr>
          <w:p w14:paraId="09C5374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24" w:type="dxa"/>
            <w:gridSpan w:val="4"/>
            <w:shd w:val="clear" w:color="auto" w:fill="auto"/>
          </w:tcPr>
          <w:p w14:paraId="6DE6257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לְדֹר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847" w:type="dxa"/>
            <w:gridSpan w:val="5"/>
            <w:shd w:val="clear" w:color="auto" w:fill="auto"/>
          </w:tcPr>
          <w:p w14:paraId="3138001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ַּ֥ת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704" w:type="dxa"/>
            <w:gridSpan w:val="2"/>
            <w:shd w:val="clear" w:color="auto" w:fill="auto"/>
          </w:tcPr>
          <w:p w14:paraId="4C67BB6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0A3AE77" w14:textId="77777777" w:rsidTr="005024FC">
        <w:tc>
          <w:tcPr>
            <w:tcW w:w="750" w:type="dxa"/>
            <w:shd w:val="clear" w:color="auto" w:fill="auto"/>
          </w:tcPr>
          <w:p w14:paraId="6BE0255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25" w:type="dxa"/>
            <w:gridSpan w:val="2"/>
            <w:shd w:val="clear" w:color="auto" w:fill="auto"/>
          </w:tcPr>
          <w:p w14:paraId="110680D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4" w:type="dxa"/>
            <w:shd w:val="clear" w:color="auto" w:fill="auto"/>
          </w:tcPr>
          <w:p w14:paraId="4189449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14:paraId="4A1A480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35" w:type="dxa"/>
            <w:gridSpan w:val="2"/>
            <w:shd w:val="clear" w:color="auto" w:fill="auto"/>
          </w:tcPr>
          <w:p w14:paraId="6D4AEEB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617" w:type="dxa"/>
            <w:gridSpan w:val="2"/>
            <w:shd w:val="clear" w:color="auto" w:fill="auto"/>
          </w:tcPr>
          <w:p w14:paraId="6EB4D41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1" w:type="dxa"/>
            <w:shd w:val="clear" w:color="auto" w:fill="auto"/>
          </w:tcPr>
          <w:p w14:paraId="2A389E7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24" w:type="dxa"/>
            <w:gridSpan w:val="4"/>
            <w:shd w:val="clear" w:color="auto" w:fill="auto"/>
          </w:tcPr>
          <w:p w14:paraId="592412A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דֹּ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847" w:type="dxa"/>
            <w:gridSpan w:val="5"/>
            <w:shd w:val="clear" w:color="auto" w:fill="auto"/>
          </w:tcPr>
          <w:p w14:paraId="57ED295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704" w:type="dxa"/>
            <w:gridSpan w:val="2"/>
            <w:shd w:val="clear" w:color="auto" w:fill="auto"/>
          </w:tcPr>
          <w:p w14:paraId="40582581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3F693C3" w14:textId="77777777" w:rsidTr="005024FC">
        <w:tc>
          <w:tcPr>
            <w:tcW w:w="1370" w:type="dxa"/>
            <w:gridSpan w:val="2"/>
            <w:shd w:val="clear" w:color="auto" w:fill="D3D3D3"/>
          </w:tcPr>
          <w:p w14:paraId="7268D4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תָּמִֽ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 פ</w:t>
            </w:r>
          </w:p>
        </w:tc>
        <w:tc>
          <w:tcPr>
            <w:tcW w:w="1399" w:type="dxa"/>
            <w:gridSpan w:val="2"/>
            <w:shd w:val="clear" w:color="auto" w:fill="D3D3D3"/>
          </w:tcPr>
          <w:p w14:paraId="3AB051A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ֵ֥י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1939B2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ֵּרֹ֑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1535" w:type="dxa"/>
            <w:gridSpan w:val="5"/>
            <w:shd w:val="clear" w:color="auto" w:fill="D3D3D3"/>
          </w:tcPr>
          <w:p w14:paraId="5576981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יַעֲר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ֹ֖ךְ</w:t>
            </w:r>
          </w:p>
        </w:tc>
        <w:tc>
          <w:tcPr>
            <w:tcW w:w="2951" w:type="dxa"/>
            <w:gridSpan w:val="7"/>
            <w:shd w:val="clear" w:color="auto" w:fill="D3D3D3"/>
          </w:tcPr>
          <w:p w14:paraId="41B54EF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עַ֚ל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נֹר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ָ֣ה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הַט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683" w:type="dxa"/>
            <w:shd w:val="clear" w:color="auto" w:fill="D3D3D3"/>
          </w:tcPr>
          <w:p w14:paraId="63A45FA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24:4</w:t>
            </w:r>
          </w:p>
        </w:tc>
      </w:tr>
      <w:tr w:rsidR="005024FC" w:rsidRPr="00BD00D9" w14:paraId="0C4A778D" w14:textId="77777777" w:rsidTr="005024FC">
        <w:trPr>
          <w:trHeight w:val="202"/>
        </w:trPr>
        <w:tc>
          <w:tcPr>
            <w:tcW w:w="1370" w:type="dxa"/>
            <w:gridSpan w:val="2"/>
            <w:shd w:val="clear" w:color="auto" w:fill="D3D3D3"/>
          </w:tcPr>
          <w:p w14:paraId="158F709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99" w:type="dxa"/>
            <w:gridSpan w:val="2"/>
            <w:shd w:val="clear" w:color="auto" w:fill="D3D3D3"/>
          </w:tcPr>
          <w:p w14:paraId="3AE00988" w14:textId="2CA2A841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560" w:type="dxa"/>
            <w:gridSpan w:val="4"/>
            <w:shd w:val="clear" w:color="auto" w:fill="D3D3D3"/>
          </w:tcPr>
          <w:p w14:paraId="3FDA7FB9" w14:textId="097C9AEA" w:rsidR="00BD00D9" w:rsidRPr="00BD00D9" w:rsidRDefault="00BD00D9" w:rsidP="00315582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נֵר</w:t>
            </w:r>
            <w:proofErr w:type="spellEnd"/>
            <w:r w:rsidR="00315582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="00315582" w:rsidRPr="00492761">
              <w:rPr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3C62A37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2951" w:type="dxa"/>
            <w:gridSpan w:val="7"/>
            <w:shd w:val="clear" w:color="auto" w:fill="D3D3D3"/>
          </w:tcPr>
          <w:p w14:paraId="2F25DC1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מְנֹורָה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5A79C36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552001C" w14:textId="77777777" w:rsidTr="005024FC">
        <w:tc>
          <w:tcPr>
            <w:tcW w:w="1370" w:type="dxa"/>
            <w:gridSpan w:val="2"/>
            <w:shd w:val="clear" w:color="auto" w:fill="D3D3D3"/>
          </w:tcPr>
          <w:p w14:paraId="1FD91EF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99" w:type="dxa"/>
            <w:gridSpan w:val="2"/>
            <w:shd w:val="clear" w:color="auto" w:fill="D3D3D3"/>
          </w:tcPr>
          <w:p w14:paraId="67867D5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2D82691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7F074B7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951" w:type="dxa"/>
            <w:gridSpan w:val="7"/>
            <w:shd w:val="clear" w:color="auto" w:fill="D3D3D3"/>
          </w:tcPr>
          <w:p w14:paraId="55E6C4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0FE42B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88F1F41" w14:textId="77777777" w:rsidTr="005024FC">
        <w:tc>
          <w:tcPr>
            <w:tcW w:w="1370" w:type="dxa"/>
            <w:gridSpan w:val="2"/>
            <w:shd w:val="clear" w:color="auto" w:fill="auto"/>
          </w:tcPr>
          <w:p w14:paraId="35DAEA4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2A5B1AF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04260F6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432AD46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סֹ֔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לֶת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5D23BE1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לָקַחְת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3F40ABE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2F0EDF0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24:5</w:t>
            </w:r>
          </w:p>
        </w:tc>
      </w:tr>
      <w:tr w:rsidR="00BD00D9" w:rsidRPr="00BD00D9" w14:paraId="32D1A3B2" w14:textId="77777777" w:rsidTr="005024FC">
        <w:tc>
          <w:tcPr>
            <w:tcW w:w="1370" w:type="dxa"/>
            <w:gridSpan w:val="2"/>
            <w:shd w:val="clear" w:color="auto" w:fill="auto"/>
          </w:tcPr>
          <w:p w14:paraId="55AEE94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32388C3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3E679C4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27E4280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סֹלֶת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76DFE67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069921E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BB53C2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7EED866" w14:textId="77777777" w:rsidTr="005024FC">
        <w:tc>
          <w:tcPr>
            <w:tcW w:w="1370" w:type="dxa"/>
            <w:gridSpan w:val="2"/>
            <w:shd w:val="clear" w:color="auto" w:fill="auto"/>
          </w:tcPr>
          <w:p w14:paraId="2F81C35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2030057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6D4DD7A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5E5626E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2A208A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3D7F43E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65BB9A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E61DBEE" w14:textId="77777777" w:rsidTr="005024FC">
        <w:tc>
          <w:tcPr>
            <w:tcW w:w="1370" w:type="dxa"/>
            <w:gridSpan w:val="2"/>
            <w:shd w:val="clear" w:color="auto" w:fill="D3D3D3"/>
          </w:tcPr>
          <w:p w14:paraId="40F07D8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D3D3D3"/>
          </w:tcPr>
          <w:p w14:paraId="650C478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שְׁתֵּ֥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ְׂרֵ֖ה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1535" w:type="dxa"/>
            <w:gridSpan w:val="5"/>
            <w:shd w:val="clear" w:color="auto" w:fill="D3D3D3"/>
          </w:tcPr>
          <w:p w14:paraId="232216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ָ֔הּ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DC75A9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אָפִית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3EB1E0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3DEB13C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A1D7331" w14:textId="77777777" w:rsidTr="005024FC">
        <w:tc>
          <w:tcPr>
            <w:tcW w:w="1370" w:type="dxa"/>
            <w:gridSpan w:val="2"/>
            <w:shd w:val="clear" w:color="auto" w:fill="D3D3D3"/>
          </w:tcPr>
          <w:p w14:paraId="0B3F2D3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D3D3D3"/>
          </w:tcPr>
          <w:p w14:paraId="11B6D5F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רֵה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חַל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2E3B8B5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סֹלֶת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3D5E942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7066716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51AA44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B7D1794" w14:textId="77777777" w:rsidTr="005024FC">
        <w:tc>
          <w:tcPr>
            <w:tcW w:w="1370" w:type="dxa"/>
            <w:gridSpan w:val="2"/>
            <w:shd w:val="clear" w:color="auto" w:fill="D3D3D3"/>
          </w:tcPr>
          <w:p w14:paraId="26D8DD2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D3D3D3"/>
          </w:tcPr>
          <w:p w14:paraId="68A88CB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252B0BC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7F6F3C6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696C882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3B0AA2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89DE2B5" w14:textId="77777777" w:rsidTr="005024FC">
        <w:tc>
          <w:tcPr>
            <w:tcW w:w="1370" w:type="dxa"/>
            <w:gridSpan w:val="2"/>
            <w:shd w:val="clear" w:color="auto" w:fill="auto"/>
          </w:tcPr>
          <w:p w14:paraId="78FE481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4E2013C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auto"/>
          </w:tcPr>
          <w:p w14:paraId="3FA2FA4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ָּ֥ה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הָאֶח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ָֽת׃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6A6858D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ֶ֖ה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40255B9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74388D9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BF33E30" w14:textId="77777777" w:rsidTr="005024FC">
        <w:tc>
          <w:tcPr>
            <w:tcW w:w="1370" w:type="dxa"/>
            <w:gridSpan w:val="2"/>
            <w:shd w:val="clear" w:color="auto" w:fill="auto"/>
          </w:tcPr>
          <w:p w14:paraId="1C0EFA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05A9AB5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auto"/>
          </w:tcPr>
          <w:p w14:paraId="591F2BF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ָּׂ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רֹון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1BE6197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ָּׂ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רֹון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656AC9C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ָּׂ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רֹון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4CCCE82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B5ED4F6" w14:textId="77777777" w:rsidTr="005024FC">
        <w:tc>
          <w:tcPr>
            <w:tcW w:w="1370" w:type="dxa"/>
            <w:gridSpan w:val="2"/>
            <w:shd w:val="clear" w:color="auto" w:fill="auto"/>
          </w:tcPr>
          <w:p w14:paraId="6DA5BAB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09F8BAF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auto"/>
          </w:tcPr>
          <w:p w14:paraId="2628C63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0549A9F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760B1F9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3C86F34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B43C86C" w14:textId="77777777" w:rsidTr="005024FC">
        <w:tc>
          <w:tcPr>
            <w:tcW w:w="1370" w:type="dxa"/>
            <w:gridSpan w:val="2"/>
            <w:shd w:val="clear" w:color="auto" w:fill="D3D3D3"/>
          </w:tcPr>
          <w:p w14:paraId="601CCE9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D3D3D3"/>
          </w:tcPr>
          <w:p w14:paraId="4C2F306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שְׁתַּ֥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מַֽ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עֲרָכ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1535" w:type="dxa"/>
            <w:gridSpan w:val="5"/>
            <w:shd w:val="clear" w:color="auto" w:fill="D3D3D3"/>
          </w:tcPr>
          <w:p w14:paraId="4961CC2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ָ֛ם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47E2702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54F55C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63EBE1D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24:6</w:t>
            </w:r>
          </w:p>
        </w:tc>
      </w:tr>
      <w:tr w:rsidR="005024FC" w:rsidRPr="00BD00D9" w14:paraId="146F53EF" w14:textId="77777777" w:rsidTr="005024FC">
        <w:tc>
          <w:tcPr>
            <w:tcW w:w="1370" w:type="dxa"/>
            <w:gridSpan w:val="2"/>
            <w:shd w:val="clear" w:color="auto" w:fill="D3D3D3"/>
          </w:tcPr>
          <w:p w14:paraId="226CD6D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D3D3D3"/>
          </w:tcPr>
          <w:p w14:paraId="447AB67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מַעֲרֶכֶת</w:t>
            </w:r>
            <w:proofErr w:type="spellEnd"/>
          </w:p>
        </w:tc>
        <w:tc>
          <w:tcPr>
            <w:tcW w:w="1535" w:type="dxa"/>
            <w:gridSpan w:val="5"/>
            <w:shd w:val="clear" w:color="auto" w:fill="D3D3D3"/>
          </w:tcPr>
          <w:p w14:paraId="32B6F48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נַיִם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רֵה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חַל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2FD0D90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7A23D66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BE467C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1FF8014" w14:textId="77777777" w:rsidTr="005024FC">
        <w:tc>
          <w:tcPr>
            <w:tcW w:w="1370" w:type="dxa"/>
            <w:gridSpan w:val="2"/>
            <w:shd w:val="clear" w:color="auto" w:fill="D3D3D3"/>
          </w:tcPr>
          <w:p w14:paraId="0DF3A23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D3D3D3"/>
          </w:tcPr>
          <w:p w14:paraId="56A3AA4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5FC8D88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3728D39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344957E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CBE779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D8FC54F" w14:textId="77777777" w:rsidTr="005024FC">
        <w:tc>
          <w:tcPr>
            <w:tcW w:w="1370" w:type="dxa"/>
            <w:gridSpan w:val="2"/>
            <w:shd w:val="clear" w:color="auto" w:fill="auto"/>
          </w:tcPr>
          <w:p w14:paraId="31E1420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29AEDA5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33FA0BC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1AA192A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4384CD1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הַֽמַּ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כֶת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58BCC7D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שֵׁ֣שׁ</w:t>
            </w:r>
          </w:p>
        </w:tc>
        <w:tc>
          <w:tcPr>
            <w:tcW w:w="683" w:type="dxa"/>
            <w:shd w:val="clear" w:color="auto" w:fill="auto"/>
          </w:tcPr>
          <w:p w14:paraId="5D4A7C4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0F3CDA3" w14:textId="77777777" w:rsidTr="005024FC">
        <w:tc>
          <w:tcPr>
            <w:tcW w:w="1370" w:type="dxa"/>
            <w:gridSpan w:val="2"/>
            <w:shd w:val="clear" w:color="auto" w:fill="auto"/>
          </w:tcPr>
          <w:p w14:paraId="5F911CA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5D05DC6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44E6620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554B2F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406B6CD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שֵׁשׁ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743A63C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שֵׁשׁ</w:t>
            </w:r>
          </w:p>
        </w:tc>
        <w:tc>
          <w:tcPr>
            <w:tcW w:w="683" w:type="dxa"/>
            <w:shd w:val="clear" w:color="auto" w:fill="auto"/>
          </w:tcPr>
          <w:p w14:paraId="7F1342B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24E7742" w14:textId="77777777" w:rsidTr="005024FC">
        <w:tc>
          <w:tcPr>
            <w:tcW w:w="1370" w:type="dxa"/>
            <w:gridSpan w:val="2"/>
            <w:shd w:val="clear" w:color="auto" w:fill="D3D3D3"/>
          </w:tcPr>
          <w:p w14:paraId="4424A7A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4D3F94E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B40D58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214BC9C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ֵ֥י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2951" w:type="dxa"/>
            <w:gridSpan w:val="7"/>
            <w:shd w:val="clear" w:color="auto" w:fill="D3D3D3"/>
          </w:tcPr>
          <w:p w14:paraId="738879D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עַ֛ל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ֻּׁ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לְח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ָ֥ן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הַט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ָּהֹ֖ר</w:t>
            </w:r>
          </w:p>
        </w:tc>
        <w:tc>
          <w:tcPr>
            <w:tcW w:w="683" w:type="dxa"/>
            <w:shd w:val="clear" w:color="auto" w:fill="D3D3D3"/>
          </w:tcPr>
          <w:p w14:paraId="55B6D67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FFC62CA" w14:textId="77777777" w:rsidTr="005024FC">
        <w:tc>
          <w:tcPr>
            <w:tcW w:w="1370" w:type="dxa"/>
            <w:gridSpan w:val="2"/>
            <w:shd w:val="clear" w:color="auto" w:fill="D3D3D3"/>
          </w:tcPr>
          <w:p w14:paraId="77420B9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BC4BB2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54C089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50F2E272" w14:textId="4264A5E3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2951" w:type="dxa"/>
            <w:gridSpan w:val="7"/>
            <w:shd w:val="clear" w:color="auto" w:fill="D3D3D3"/>
          </w:tcPr>
          <w:p w14:paraId="10E61BD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שֻׁ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לְחָן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66C6B43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51EE2E5" w14:textId="77777777" w:rsidTr="005024FC">
        <w:tc>
          <w:tcPr>
            <w:tcW w:w="1370" w:type="dxa"/>
            <w:gridSpan w:val="2"/>
          </w:tcPr>
          <w:p w14:paraId="4066E42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464BA74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5F5D12F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לְבֹנ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ָ֣ה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זַכ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ָּ֑ה</w:t>
            </w:r>
          </w:p>
        </w:tc>
        <w:tc>
          <w:tcPr>
            <w:tcW w:w="1535" w:type="dxa"/>
            <w:gridSpan w:val="5"/>
          </w:tcPr>
          <w:p w14:paraId="10ADE5E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עַל־ה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ַֽמַּ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כֶת</w:t>
            </w:r>
            <w:proofErr w:type="spellEnd"/>
          </w:p>
        </w:tc>
        <w:tc>
          <w:tcPr>
            <w:tcW w:w="1253" w:type="dxa"/>
            <w:gridSpan w:val="2"/>
          </w:tcPr>
          <w:p w14:paraId="7A5983A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נָתַת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</w:t>
            </w:r>
          </w:p>
        </w:tc>
        <w:tc>
          <w:tcPr>
            <w:tcW w:w="1698" w:type="dxa"/>
            <w:gridSpan w:val="5"/>
          </w:tcPr>
          <w:p w14:paraId="571D0C2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1068876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24:7</w:t>
            </w:r>
          </w:p>
        </w:tc>
      </w:tr>
      <w:tr w:rsidR="00BD00D9" w:rsidRPr="00BD00D9" w14:paraId="785F252F" w14:textId="77777777" w:rsidTr="005024FC">
        <w:tc>
          <w:tcPr>
            <w:tcW w:w="1370" w:type="dxa"/>
            <w:gridSpan w:val="2"/>
          </w:tcPr>
          <w:p w14:paraId="5CF31D5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75B89A1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45FD6E1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לְבֹנָה</w:t>
            </w:r>
            <w:proofErr w:type="spellEnd"/>
          </w:p>
        </w:tc>
        <w:tc>
          <w:tcPr>
            <w:tcW w:w="1535" w:type="dxa"/>
            <w:gridSpan w:val="5"/>
          </w:tcPr>
          <w:p w14:paraId="2675C95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שֵׁשׁ</w:t>
            </w:r>
          </w:p>
        </w:tc>
        <w:tc>
          <w:tcPr>
            <w:tcW w:w="1253" w:type="dxa"/>
            <w:gridSpan w:val="2"/>
          </w:tcPr>
          <w:p w14:paraId="0FBAE0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698" w:type="dxa"/>
            <w:gridSpan w:val="5"/>
          </w:tcPr>
          <w:p w14:paraId="0F44A2E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729C45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290FE84" w14:textId="77777777" w:rsidTr="005024FC">
        <w:tc>
          <w:tcPr>
            <w:tcW w:w="1370" w:type="dxa"/>
            <w:gridSpan w:val="2"/>
          </w:tcPr>
          <w:p w14:paraId="7522708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454335E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3E785A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</w:tcPr>
          <w:p w14:paraId="2A38A4C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</w:tcPr>
          <w:p w14:paraId="5A174B0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</w:tcPr>
          <w:p w14:paraId="4AA61D5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1C1601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DFE7261" w14:textId="77777777" w:rsidTr="005024FC">
        <w:tc>
          <w:tcPr>
            <w:tcW w:w="1370" w:type="dxa"/>
            <w:gridSpan w:val="2"/>
            <w:shd w:val="clear" w:color="auto" w:fill="D3D3D3"/>
          </w:tcPr>
          <w:p w14:paraId="1F8100D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3093D3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47E91B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לְאַזְכ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ָּרָ֔ה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06A9FE4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ֶּ֨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חֶם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428D35A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הָיְת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ָ֤ה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E50EAB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41484EA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40BF4A5" w14:textId="77777777" w:rsidTr="005024FC">
        <w:tc>
          <w:tcPr>
            <w:tcW w:w="1370" w:type="dxa"/>
            <w:gridSpan w:val="2"/>
            <w:shd w:val="clear" w:color="auto" w:fill="D3D3D3"/>
          </w:tcPr>
          <w:p w14:paraId="7576A39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36DD1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70E2E2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אַזְכ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רָה</w:t>
            </w:r>
            <w:proofErr w:type="spellEnd"/>
          </w:p>
        </w:tc>
        <w:tc>
          <w:tcPr>
            <w:tcW w:w="1535" w:type="dxa"/>
            <w:gridSpan w:val="5"/>
            <w:shd w:val="clear" w:color="auto" w:fill="D3D3D3"/>
          </w:tcPr>
          <w:p w14:paraId="460D4CA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0742B59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לְבֹנָה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253DB65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B8979A1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887A40E" w14:textId="77777777" w:rsidTr="005024FC">
        <w:tc>
          <w:tcPr>
            <w:tcW w:w="1370" w:type="dxa"/>
            <w:gridSpan w:val="2"/>
            <w:shd w:val="clear" w:color="auto" w:fill="D3D3D3"/>
          </w:tcPr>
          <w:p w14:paraId="09B5520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C17D82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9CBA68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64BFA35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26EB145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2377C9C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584F3B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75414EA" w14:textId="77777777" w:rsidTr="005024FC">
        <w:tc>
          <w:tcPr>
            <w:tcW w:w="1370" w:type="dxa"/>
            <w:gridSpan w:val="2"/>
          </w:tcPr>
          <w:p w14:paraId="26AD735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672FC58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2EB9807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1D83414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4F6D3DE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698" w:type="dxa"/>
            <w:gridSpan w:val="5"/>
          </w:tcPr>
          <w:p w14:paraId="2CEBB3D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ֶּׁ֖ה</w:t>
            </w:r>
          </w:p>
        </w:tc>
        <w:tc>
          <w:tcPr>
            <w:tcW w:w="683" w:type="dxa"/>
          </w:tcPr>
          <w:p w14:paraId="695EDD13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506D47C" w14:textId="77777777" w:rsidTr="005024FC">
        <w:tc>
          <w:tcPr>
            <w:tcW w:w="1370" w:type="dxa"/>
            <w:gridSpan w:val="2"/>
          </w:tcPr>
          <w:p w14:paraId="6FB34E3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4CCD767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01469A4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0C98A67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573666C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698" w:type="dxa"/>
            <w:gridSpan w:val="5"/>
          </w:tcPr>
          <w:p w14:paraId="5D113C2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683" w:type="dxa"/>
          </w:tcPr>
          <w:p w14:paraId="793D057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B3B7368" w14:textId="77777777" w:rsidTr="005024FC">
        <w:tc>
          <w:tcPr>
            <w:tcW w:w="1370" w:type="dxa"/>
            <w:gridSpan w:val="2"/>
            <w:shd w:val="clear" w:color="auto" w:fill="D3D3D3"/>
          </w:tcPr>
          <w:p w14:paraId="62126C7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תָּמִ֑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יד</w:t>
            </w:r>
            <w:proofErr w:type="spellEnd"/>
          </w:p>
        </w:tc>
        <w:tc>
          <w:tcPr>
            <w:tcW w:w="1399" w:type="dxa"/>
            <w:gridSpan w:val="2"/>
            <w:shd w:val="clear" w:color="auto" w:fill="D3D3D3"/>
          </w:tcPr>
          <w:p w14:paraId="77D70B4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ֵ֥י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0FD7C58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עַרְכ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63C0E0A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בְּיֹ֣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ַּׁבָּ֗ת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7977F52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בְּיֹ֨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ַּׁבָּ֜ת</w:t>
            </w:r>
          </w:p>
        </w:tc>
        <w:tc>
          <w:tcPr>
            <w:tcW w:w="683" w:type="dxa"/>
            <w:shd w:val="clear" w:color="auto" w:fill="D3D3D3"/>
          </w:tcPr>
          <w:p w14:paraId="0A04F51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24:8</w:t>
            </w:r>
          </w:p>
        </w:tc>
      </w:tr>
      <w:tr w:rsidR="005024FC" w:rsidRPr="00BD00D9" w14:paraId="66DA6F4A" w14:textId="77777777" w:rsidTr="005024FC">
        <w:tc>
          <w:tcPr>
            <w:tcW w:w="1370" w:type="dxa"/>
            <w:gridSpan w:val="2"/>
            <w:shd w:val="clear" w:color="auto" w:fill="D3D3D3"/>
          </w:tcPr>
          <w:p w14:paraId="32C746E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99" w:type="dxa"/>
            <w:gridSpan w:val="2"/>
            <w:shd w:val="clear" w:color="auto" w:fill="D3D3D3"/>
          </w:tcPr>
          <w:p w14:paraId="21F7075F" w14:textId="7A73AECC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560" w:type="dxa"/>
            <w:gridSpan w:val="4"/>
            <w:shd w:val="clear" w:color="auto" w:fill="D3D3D3"/>
          </w:tcPr>
          <w:p w14:paraId="1CE294F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3B7A80B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65A86E9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</w:t>
            </w:r>
          </w:p>
        </w:tc>
        <w:tc>
          <w:tcPr>
            <w:tcW w:w="683" w:type="dxa"/>
            <w:shd w:val="clear" w:color="auto" w:fill="D3D3D3"/>
          </w:tcPr>
          <w:p w14:paraId="09A700E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5E58A03" w14:textId="77777777" w:rsidTr="005024FC">
        <w:trPr>
          <w:trHeight w:val="66"/>
        </w:trPr>
        <w:tc>
          <w:tcPr>
            <w:tcW w:w="1370" w:type="dxa"/>
            <w:gridSpan w:val="2"/>
            <w:shd w:val="clear" w:color="auto" w:fill="D3D3D3"/>
          </w:tcPr>
          <w:p w14:paraId="64EC4DC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99" w:type="dxa"/>
            <w:gridSpan w:val="2"/>
            <w:shd w:val="clear" w:color="auto" w:fill="D3D3D3"/>
          </w:tcPr>
          <w:p w14:paraId="5870108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5E37BB7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1B20116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847C32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41788B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20C0A69" w14:textId="77777777" w:rsidTr="005024FC">
        <w:tc>
          <w:tcPr>
            <w:tcW w:w="1370" w:type="dxa"/>
            <w:gridSpan w:val="2"/>
            <w:shd w:val="clear" w:color="auto" w:fill="D3D3D3"/>
          </w:tcPr>
          <w:p w14:paraId="51EC564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99" w:type="dxa"/>
            <w:gridSpan w:val="2"/>
            <w:shd w:val="clear" w:color="auto" w:fill="D3D3D3"/>
          </w:tcPr>
          <w:p w14:paraId="72B6BCAE" w14:textId="20F5D365" w:rsidR="00BD00D9" w:rsidRPr="00BD00D9" w:rsidRDefault="00FE682A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677145B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Aaron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7F8C43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4307D8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F0D734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79299DA" w14:textId="77777777" w:rsidTr="005024FC">
        <w:tc>
          <w:tcPr>
            <w:tcW w:w="1370" w:type="dxa"/>
            <w:gridSpan w:val="2"/>
          </w:tcPr>
          <w:p w14:paraId="02F8510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0B48A50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7CEFB5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1307EE3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בְּרִ֥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ָֽם׃</w:t>
            </w:r>
          </w:p>
        </w:tc>
        <w:tc>
          <w:tcPr>
            <w:tcW w:w="2951" w:type="dxa"/>
            <w:gridSpan w:val="7"/>
          </w:tcPr>
          <w:p w14:paraId="324B810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ֵ֥ת בְּנֵֽ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י־יִש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ֵ֖ל</w:t>
            </w:r>
          </w:p>
        </w:tc>
        <w:tc>
          <w:tcPr>
            <w:tcW w:w="683" w:type="dxa"/>
          </w:tcPr>
          <w:p w14:paraId="15A21F2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53AF365" w14:textId="77777777" w:rsidTr="005024FC">
        <w:tc>
          <w:tcPr>
            <w:tcW w:w="1370" w:type="dxa"/>
            <w:gridSpan w:val="2"/>
          </w:tcPr>
          <w:p w14:paraId="1E2502E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0CEC64E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63E7D2B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4F8BF71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2951" w:type="dxa"/>
            <w:gridSpan w:val="7"/>
          </w:tcPr>
          <w:p w14:paraId="47943A0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683" w:type="dxa"/>
          </w:tcPr>
          <w:p w14:paraId="1C82E940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0734BDD" w14:textId="77777777" w:rsidTr="005024FC">
        <w:tc>
          <w:tcPr>
            <w:tcW w:w="1370" w:type="dxa"/>
            <w:gridSpan w:val="2"/>
            <w:shd w:val="clear" w:color="auto" w:fill="D3D3D3"/>
          </w:tcPr>
          <w:p w14:paraId="21985DE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D575C8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4B86942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04EF14B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לְאַהֲר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ֹ֣ן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וּלְבָנ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62FA2A7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יְתָה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23CC2D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600CA71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24:9</w:t>
            </w:r>
          </w:p>
        </w:tc>
      </w:tr>
      <w:tr w:rsidR="005024FC" w:rsidRPr="00BD00D9" w14:paraId="1F5AC26B" w14:textId="77777777" w:rsidTr="005024FC">
        <w:tc>
          <w:tcPr>
            <w:tcW w:w="1370" w:type="dxa"/>
            <w:gridSpan w:val="2"/>
            <w:shd w:val="clear" w:color="auto" w:fill="D3D3D3"/>
          </w:tcPr>
          <w:p w14:paraId="423238B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BB5F5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2E9B24B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10DBE37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5EB2DA9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0E77FAA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BD82D9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A2BE291" w14:textId="77777777" w:rsidTr="005024FC">
        <w:tc>
          <w:tcPr>
            <w:tcW w:w="1370" w:type="dxa"/>
            <w:gridSpan w:val="2"/>
            <w:shd w:val="clear" w:color="auto" w:fill="D3D3D3"/>
          </w:tcPr>
          <w:p w14:paraId="77E1494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8C6054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7FC5942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59D1F68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6EABEC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56A4D0A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BE6392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E56754C" w14:textId="77777777" w:rsidTr="005024FC">
        <w:tc>
          <w:tcPr>
            <w:tcW w:w="1370" w:type="dxa"/>
            <w:gridSpan w:val="2"/>
          </w:tcPr>
          <w:p w14:paraId="209F942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2502FD2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7EB66CF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37807CC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מָק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ֹ֑שׁ</w:t>
            </w:r>
          </w:p>
        </w:tc>
        <w:tc>
          <w:tcPr>
            <w:tcW w:w="1253" w:type="dxa"/>
            <w:gridSpan w:val="2"/>
          </w:tcPr>
          <w:p w14:paraId="5740C29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אֲכָל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698" w:type="dxa"/>
            <w:gridSpan w:val="5"/>
          </w:tcPr>
          <w:p w14:paraId="6A75762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</w:tcPr>
          <w:p w14:paraId="37421CC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F4822A0" w14:textId="77777777" w:rsidTr="005024FC">
        <w:tc>
          <w:tcPr>
            <w:tcW w:w="1370" w:type="dxa"/>
            <w:gridSpan w:val="2"/>
          </w:tcPr>
          <w:p w14:paraId="55DEEC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6427C3D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6491A8A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430132A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</w:tcPr>
          <w:p w14:paraId="20009B1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בֵּ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ן-אַהֲרֹן</w:t>
            </w:r>
            <w:proofErr w:type="spellEnd"/>
          </w:p>
        </w:tc>
        <w:tc>
          <w:tcPr>
            <w:tcW w:w="1698" w:type="dxa"/>
            <w:gridSpan w:val="5"/>
          </w:tcPr>
          <w:p w14:paraId="524A8F3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1164B38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A8C0A58" w14:textId="77777777" w:rsidTr="005024FC">
        <w:tc>
          <w:tcPr>
            <w:tcW w:w="1370" w:type="dxa"/>
            <w:gridSpan w:val="2"/>
          </w:tcPr>
          <w:p w14:paraId="6D65332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5E67857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4478895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5F39974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</w:tcPr>
          <w:p w14:paraId="3F6DACB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</w:tcPr>
          <w:p w14:paraId="6D873F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7898D764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7143A86" w14:textId="77777777" w:rsidTr="005024FC">
        <w:tc>
          <w:tcPr>
            <w:tcW w:w="1370" w:type="dxa"/>
            <w:gridSpan w:val="2"/>
            <w:shd w:val="clear" w:color="auto" w:fill="D3D3D3"/>
          </w:tcPr>
          <w:p w14:paraId="0975A4E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ֵּׁ֥י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399" w:type="dxa"/>
            <w:gridSpan w:val="2"/>
            <w:shd w:val="clear" w:color="auto" w:fill="D3D3D3"/>
          </w:tcPr>
          <w:p w14:paraId="014481C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לֹ֛ו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3C33377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ה֥וּא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13E37BF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קֹדֶש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ׁ֩ קָֽ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דָש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ִׁ֨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191881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כִּ֡י</w:t>
            </w:r>
          </w:p>
        </w:tc>
        <w:tc>
          <w:tcPr>
            <w:tcW w:w="683" w:type="dxa"/>
            <w:shd w:val="clear" w:color="auto" w:fill="D3D3D3"/>
          </w:tcPr>
          <w:p w14:paraId="5C21C87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A25842E" w14:textId="77777777" w:rsidTr="005024FC">
        <w:tc>
          <w:tcPr>
            <w:tcW w:w="1370" w:type="dxa"/>
            <w:gridSpan w:val="2"/>
            <w:shd w:val="clear" w:color="auto" w:fill="D3D3D3"/>
          </w:tcPr>
          <w:p w14:paraId="7E15F07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ֶּׁה</w:t>
            </w:r>
          </w:p>
        </w:tc>
        <w:tc>
          <w:tcPr>
            <w:tcW w:w="1399" w:type="dxa"/>
            <w:gridSpan w:val="2"/>
            <w:shd w:val="clear" w:color="auto" w:fill="D3D3D3"/>
          </w:tcPr>
          <w:p w14:paraId="2AB79BA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אַהֲרֹן</w:t>
            </w:r>
            <w:proofErr w:type="spellEnd"/>
          </w:p>
        </w:tc>
        <w:tc>
          <w:tcPr>
            <w:tcW w:w="1560" w:type="dxa"/>
            <w:gridSpan w:val="4"/>
            <w:shd w:val="clear" w:color="auto" w:fill="D3D3D3"/>
          </w:tcPr>
          <w:p w14:paraId="60DBA1B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64D71AC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קֹדֶש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B2C355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A062E2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E7661AB" w14:textId="77777777" w:rsidTr="005024FC">
        <w:tc>
          <w:tcPr>
            <w:tcW w:w="1370" w:type="dxa"/>
            <w:gridSpan w:val="2"/>
          </w:tcPr>
          <w:p w14:paraId="4C4CB5C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35E6375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5BE59FE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1333591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33ECFBA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</w:tcPr>
          <w:p w14:paraId="25800A8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חָק־עֹול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ָֽם׃ ס</w:t>
            </w:r>
          </w:p>
        </w:tc>
        <w:tc>
          <w:tcPr>
            <w:tcW w:w="683" w:type="dxa"/>
          </w:tcPr>
          <w:p w14:paraId="3C204EA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69AA799" w14:textId="77777777" w:rsidTr="005024FC">
        <w:tc>
          <w:tcPr>
            <w:tcW w:w="1370" w:type="dxa"/>
            <w:gridSpan w:val="2"/>
          </w:tcPr>
          <w:p w14:paraId="5E8DA06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7A4F93F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59EC50E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59E9B15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75466D7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</w:tcPr>
          <w:p w14:paraId="29E253E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חֹק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683" w:type="dxa"/>
          </w:tcPr>
          <w:p w14:paraId="6AB9D7D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971A018" w14:textId="77777777" w:rsidTr="005024FC">
        <w:tc>
          <w:tcPr>
            <w:tcW w:w="2769" w:type="dxa"/>
            <w:gridSpan w:val="4"/>
            <w:shd w:val="clear" w:color="auto" w:fill="D3D3D3"/>
          </w:tcPr>
          <w:p w14:paraId="261C9DE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D3D3D3"/>
          </w:tcPr>
          <w:p w14:paraId="32E19FF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בֶּ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ן־אִש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ָּׁ֣ה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רְאֵל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14C2E82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יֵּ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צֵא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44FF73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D3D3D3"/>
          </w:tcPr>
          <w:p w14:paraId="5ACB6F1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24:10</w:t>
            </w:r>
          </w:p>
        </w:tc>
      </w:tr>
      <w:tr w:rsidR="005024FC" w:rsidRPr="00BD00D9" w14:paraId="7B3735FB" w14:textId="77777777" w:rsidTr="005024FC">
        <w:tc>
          <w:tcPr>
            <w:tcW w:w="2769" w:type="dxa"/>
            <w:gridSpan w:val="4"/>
            <w:shd w:val="clear" w:color="auto" w:fill="D3D3D3"/>
          </w:tcPr>
          <w:p w14:paraId="2717914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D3D3D3"/>
          </w:tcPr>
          <w:p w14:paraId="4E2D6BD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3F8E2A0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4BEE7CF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73C312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35208A1" w14:textId="77777777" w:rsidTr="005024FC">
        <w:tc>
          <w:tcPr>
            <w:tcW w:w="2769" w:type="dxa"/>
            <w:gridSpan w:val="4"/>
            <w:shd w:val="clear" w:color="auto" w:fill="D3D3D3"/>
          </w:tcPr>
          <w:p w14:paraId="101EC59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D3D3D3"/>
          </w:tcPr>
          <w:p w14:paraId="078ED87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0E1255C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7072386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8EB3B6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0E73CA5" w14:textId="77777777" w:rsidTr="005024FC">
        <w:tc>
          <w:tcPr>
            <w:tcW w:w="2769" w:type="dxa"/>
            <w:gridSpan w:val="4"/>
            <w:shd w:val="clear" w:color="auto" w:fill="D3D3D3"/>
          </w:tcPr>
          <w:p w14:paraId="1D21BCC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D3D3D3"/>
          </w:tcPr>
          <w:p w14:paraId="325462F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blasphemer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A6609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678B51A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6C8656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02CD78B" w14:textId="77777777" w:rsidTr="005024FC">
        <w:tc>
          <w:tcPr>
            <w:tcW w:w="1370" w:type="dxa"/>
            <w:gridSpan w:val="2"/>
          </w:tcPr>
          <w:p w14:paraId="320E551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6AE23FD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04B7428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05808DA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בֶּ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ן־א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ִ֔י</w:t>
            </w:r>
          </w:p>
        </w:tc>
        <w:tc>
          <w:tcPr>
            <w:tcW w:w="1253" w:type="dxa"/>
            <w:gridSpan w:val="2"/>
          </w:tcPr>
          <w:p w14:paraId="2FC76AF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הוּא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698" w:type="dxa"/>
            <w:gridSpan w:val="5"/>
          </w:tcPr>
          <w:p w14:paraId="105EF55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25F62D1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BE79153" w14:textId="77777777" w:rsidTr="005024FC">
        <w:tc>
          <w:tcPr>
            <w:tcW w:w="1370" w:type="dxa"/>
            <w:gridSpan w:val="2"/>
          </w:tcPr>
          <w:p w14:paraId="0355E9E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11FC21C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10A9CD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5D40764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53" w:type="dxa"/>
            <w:gridSpan w:val="2"/>
          </w:tcPr>
          <w:p w14:paraId="0D05DDD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698" w:type="dxa"/>
            <w:gridSpan w:val="5"/>
          </w:tcPr>
          <w:p w14:paraId="351BE0A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9869AA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9A4E4F8" w14:textId="77777777" w:rsidTr="005024FC">
        <w:tc>
          <w:tcPr>
            <w:tcW w:w="1370" w:type="dxa"/>
            <w:gridSpan w:val="2"/>
            <w:shd w:val="clear" w:color="auto" w:fill="D3D3D3"/>
          </w:tcPr>
          <w:p w14:paraId="4DBEC76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AF4F21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1F757B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58ED8DC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2951" w:type="dxa"/>
            <w:gridSpan w:val="7"/>
            <w:shd w:val="clear" w:color="auto" w:fill="D3D3D3"/>
          </w:tcPr>
          <w:p w14:paraId="2C65EEC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בְּתֹ֖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וך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ְ בְּנֵ֣י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</w:t>
            </w:r>
          </w:p>
        </w:tc>
        <w:tc>
          <w:tcPr>
            <w:tcW w:w="683" w:type="dxa"/>
            <w:shd w:val="clear" w:color="auto" w:fill="D3D3D3"/>
          </w:tcPr>
          <w:p w14:paraId="5D853090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2A3C6E3" w14:textId="77777777" w:rsidTr="005024FC">
        <w:tc>
          <w:tcPr>
            <w:tcW w:w="1370" w:type="dxa"/>
            <w:gridSpan w:val="2"/>
            <w:shd w:val="clear" w:color="auto" w:fill="D3D3D3"/>
          </w:tcPr>
          <w:p w14:paraId="25F0E41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56A688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7E398CC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00DBEC1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2951" w:type="dxa"/>
            <w:gridSpan w:val="7"/>
            <w:shd w:val="clear" w:color="auto" w:fill="D3D3D3"/>
          </w:tcPr>
          <w:p w14:paraId="0FFE0BC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201577D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76F250F" w14:textId="77777777" w:rsidTr="005024FC">
        <w:tc>
          <w:tcPr>
            <w:tcW w:w="1370" w:type="dxa"/>
            <w:gridSpan w:val="2"/>
            <w:shd w:val="clear" w:color="auto" w:fill="D3D3D3"/>
          </w:tcPr>
          <w:p w14:paraId="1011EF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B0ED1F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229A1E4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0D87E44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2951" w:type="dxa"/>
            <w:gridSpan w:val="7"/>
            <w:shd w:val="clear" w:color="auto" w:fill="D3D3D3"/>
          </w:tcPr>
          <w:p w14:paraId="314C6B6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BC032F1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462FA1E" w14:textId="77777777" w:rsidTr="005024FC">
        <w:tc>
          <w:tcPr>
            <w:tcW w:w="1370" w:type="dxa"/>
            <w:gridSpan w:val="2"/>
            <w:shd w:val="clear" w:color="auto" w:fill="D3D3D3"/>
          </w:tcPr>
          <w:p w14:paraId="7DEDA4A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0D2DD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54793C6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4A10502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2951" w:type="dxa"/>
            <w:gridSpan w:val="7"/>
            <w:shd w:val="clear" w:color="auto" w:fill="D3D3D3"/>
          </w:tcPr>
          <w:p w14:paraId="6EE0D71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683" w:type="dxa"/>
            <w:shd w:val="clear" w:color="auto" w:fill="D3D3D3"/>
          </w:tcPr>
          <w:p w14:paraId="42A87A2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6634842" w14:textId="77777777" w:rsidTr="005024FC">
        <w:tc>
          <w:tcPr>
            <w:tcW w:w="4329" w:type="dxa"/>
            <w:gridSpan w:val="8"/>
            <w:shd w:val="clear" w:color="auto" w:fill="auto"/>
          </w:tcPr>
          <w:p w14:paraId="7422237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בֶּ֚ן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רְאֵל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רְאֵל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ִֽי׃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5CB792E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בַּֽמַּ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ֶ֔ה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098A84F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יִּנָּ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221B357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auto"/>
          </w:tcPr>
          <w:p w14:paraId="08E00D1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83CF45F" w14:textId="77777777" w:rsidTr="005024FC">
        <w:tc>
          <w:tcPr>
            <w:tcW w:w="4329" w:type="dxa"/>
            <w:gridSpan w:val="8"/>
            <w:shd w:val="clear" w:color="auto" w:fill="auto"/>
          </w:tcPr>
          <w:p w14:paraId="79D7CD1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רְאֵלִי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רְאֵלִי</w:t>
            </w:r>
            <w:proofErr w:type="spellEnd"/>
          </w:p>
        </w:tc>
        <w:tc>
          <w:tcPr>
            <w:tcW w:w="1535" w:type="dxa"/>
            <w:gridSpan w:val="5"/>
            <w:shd w:val="clear" w:color="auto" w:fill="auto"/>
          </w:tcPr>
          <w:p w14:paraId="66E3BF4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מַחֲנֶה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4A2DCB0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רְאֵלִי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רְאֵלִי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59D39DC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658658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F152ADB" w14:textId="77777777" w:rsidTr="005024FC">
        <w:tc>
          <w:tcPr>
            <w:tcW w:w="4329" w:type="dxa"/>
            <w:gridSpan w:val="8"/>
            <w:shd w:val="clear" w:color="auto" w:fill="auto"/>
          </w:tcPr>
          <w:p w14:paraId="457796A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17DC9DE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05A36B9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69630ED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83D348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CB42490" w14:textId="77777777" w:rsidTr="005024FC">
        <w:tc>
          <w:tcPr>
            <w:tcW w:w="1370" w:type="dxa"/>
            <w:gridSpan w:val="2"/>
            <w:shd w:val="clear" w:color="auto" w:fill="D3D3D3"/>
          </w:tcPr>
          <w:p w14:paraId="6A1A118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51EB57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ֵּׁם֙</w:t>
            </w:r>
          </w:p>
        </w:tc>
        <w:tc>
          <w:tcPr>
            <w:tcW w:w="3095" w:type="dxa"/>
            <w:gridSpan w:val="9"/>
            <w:shd w:val="clear" w:color="auto" w:fill="D3D3D3"/>
          </w:tcPr>
          <w:p w14:paraId="06247F2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בֶּ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ן־ה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ָּׁ֨ה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רְאֵל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412DFA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יִּקֹּב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BE4F90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וַ֠</w:t>
            </w:r>
          </w:p>
        </w:tc>
        <w:tc>
          <w:tcPr>
            <w:tcW w:w="683" w:type="dxa"/>
            <w:shd w:val="clear" w:color="auto" w:fill="D3D3D3"/>
          </w:tcPr>
          <w:p w14:paraId="3A3274B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24:11</w:t>
            </w:r>
          </w:p>
        </w:tc>
      </w:tr>
      <w:tr w:rsidR="005024FC" w:rsidRPr="00BD00D9" w14:paraId="528A54B9" w14:textId="77777777" w:rsidTr="005024FC">
        <w:tc>
          <w:tcPr>
            <w:tcW w:w="1370" w:type="dxa"/>
            <w:gridSpan w:val="2"/>
            <w:shd w:val="clear" w:color="auto" w:fill="D3D3D3"/>
          </w:tcPr>
          <w:p w14:paraId="65EB75D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515790D" w14:textId="4EEB41EE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שֵׁם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3095" w:type="dxa"/>
            <w:gridSpan w:val="9"/>
            <w:shd w:val="clear" w:color="auto" w:fill="D3D3D3"/>
          </w:tcPr>
          <w:p w14:paraId="73D1B26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4EB6DD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584D490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7F73A7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15BD313" w14:textId="77777777" w:rsidTr="005024FC">
        <w:tc>
          <w:tcPr>
            <w:tcW w:w="1370" w:type="dxa"/>
            <w:gridSpan w:val="2"/>
            <w:shd w:val="clear" w:color="auto" w:fill="D3D3D3"/>
          </w:tcPr>
          <w:p w14:paraId="1FE11C3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A0450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095" w:type="dxa"/>
            <w:gridSpan w:val="9"/>
            <w:shd w:val="clear" w:color="auto" w:fill="D3D3D3"/>
          </w:tcPr>
          <w:p w14:paraId="32820BC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4209ACD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0837FFF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76323A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BE9B739" w14:textId="77777777" w:rsidTr="005024FC">
        <w:tc>
          <w:tcPr>
            <w:tcW w:w="1370" w:type="dxa"/>
            <w:gridSpan w:val="2"/>
            <w:shd w:val="clear" w:color="auto" w:fill="D3D3D3"/>
          </w:tcPr>
          <w:p w14:paraId="1ABD611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E425305" w14:textId="648380D6" w:rsidR="00BD00D9" w:rsidRPr="00BD00D9" w:rsidRDefault="00FE682A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3095" w:type="dxa"/>
            <w:gridSpan w:val="9"/>
            <w:shd w:val="clear" w:color="auto" w:fill="D3D3D3"/>
          </w:tcPr>
          <w:p w14:paraId="0177D25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blasphemer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CCD204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45B56D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F1FA42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FD3D433" w14:textId="77777777" w:rsidTr="005024FC">
        <w:tc>
          <w:tcPr>
            <w:tcW w:w="1370" w:type="dxa"/>
            <w:gridSpan w:val="2"/>
            <w:shd w:val="clear" w:color="auto" w:fill="auto"/>
          </w:tcPr>
          <w:p w14:paraId="6026E8F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4FC4FF3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53808C0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058872E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5EAC247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יְקַל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ֵּ֔ל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0D00A7D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auto"/>
          </w:tcPr>
          <w:p w14:paraId="6D333060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DE5F48F" w14:textId="77777777" w:rsidTr="005024FC">
        <w:tc>
          <w:tcPr>
            <w:tcW w:w="1370" w:type="dxa"/>
            <w:gridSpan w:val="2"/>
            <w:shd w:val="clear" w:color="auto" w:fill="auto"/>
          </w:tcPr>
          <w:p w14:paraId="5C80962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4C0CFFA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29B981D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4CB5ECF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7A50A8D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036AAD5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E884C5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159F87E" w14:textId="77777777" w:rsidTr="005024FC">
        <w:tc>
          <w:tcPr>
            <w:tcW w:w="1370" w:type="dxa"/>
            <w:gridSpan w:val="2"/>
            <w:shd w:val="clear" w:color="auto" w:fill="auto"/>
          </w:tcPr>
          <w:p w14:paraId="39E3DF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76134A7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5D1D75C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4E3B26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4E44082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22FAB5B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718E6C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211FD1D" w14:textId="77777777" w:rsidTr="005024FC">
        <w:tc>
          <w:tcPr>
            <w:tcW w:w="1370" w:type="dxa"/>
            <w:gridSpan w:val="2"/>
            <w:shd w:val="clear" w:color="auto" w:fill="D3D3D3"/>
          </w:tcPr>
          <w:p w14:paraId="539EED5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302F35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733E7CA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ֶׁ֑ה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3F407B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27C3CC8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יָּבִ֥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D89AE2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D3D3D3"/>
          </w:tcPr>
          <w:p w14:paraId="45EA217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5E629D2" w14:textId="77777777" w:rsidTr="005024FC">
        <w:tc>
          <w:tcPr>
            <w:tcW w:w="1370" w:type="dxa"/>
            <w:gridSpan w:val="2"/>
            <w:shd w:val="clear" w:color="auto" w:fill="D3D3D3"/>
          </w:tcPr>
          <w:p w14:paraId="47280E3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6B51A4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4CBF1E7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5B01A0C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8823721" w14:textId="77777777" w:rsidR="00BD00D9" w:rsidRPr="00BD00D9" w:rsidRDefault="00BD00D9" w:rsidP="00BD00D9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D00D9">
              <w:rPr>
                <w:rFonts w:eastAsia="MS Mincho"/>
                <w:sz w:val="20"/>
                <w:szCs w:val="22"/>
                <w:lang w:val="en-US"/>
              </w:rPr>
              <w:t>3mp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6689CD5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F97996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F345354" w14:textId="77777777" w:rsidTr="005024FC">
        <w:tc>
          <w:tcPr>
            <w:tcW w:w="1370" w:type="dxa"/>
            <w:gridSpan w:val="2"/>
            <w:shd w:val="clear" w:color="auto" w:fill="D3D3D3"/>
          </w:tcPr>
          <w:p w14:paraId="69DEFF6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AF81EE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BC5742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3105006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27ECAD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DB9C82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B40C78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E8B0311" w14:textId="77777777" w:rsidTr="005024FC">
        <w:tc>
          <w:tcPr>
            <w:tcW w:w="1370" w:type="dxa"/>
            <w:gridSpan w:val="2"/>
            <w:shd w:val="clear" w:color="auto" w:fill="D3D3D3"/>
          </w:tcPr>
          <w:p w14:paraId="356D6E9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4238961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FE28DC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0166DA1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blasphemer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1C8D44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witnesses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7083BB2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8AF7793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9890F20" w14:textId="77777777" w:rsidTr="005024FC">
        <w:tc>
          <w:tcPr>
            <w:tcW w:w="1370" w:type="dxa"/>
            <w:gridSpan w:val="2"/>
            <w:shd w:val="clear" w:color="auto" w:fill="auto"/>
          </w:tcPr>
          <w:p w14:paraId="460173A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40BE844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לְמַט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ה־ד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ָֽן׃</w:t>
            </w:r>
          </w:p>
        </w:tc>
        <w:tc>
          <w:tcPr>
            <w:tcW w:w="1560" w:type="dxa"/>
            <w:gridSpan w:val="4"/>
            <w:shd w:val="clear" w:color="auto" w:fill="auto"/>
          </w:tcPr>
          <w:p w14:paraId="67E5F4A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7BE8A35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26CED1D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שֵׁ֥ם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ֹּ֛ו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6754F68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41836A1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49B272E" w14:textId="77777777" w:rsidTr="005024FC">
        <w:tc>
          <w:tcPr>
            <w:tcW w:w="1370" w:type="dxa"/>
            <w:gridSpan w:val="2"/>
            <w:shd w:val="clear" w:color="auto" w:fill="auto"/>
          </w:tcPr>
          <w:p w14:paraId="4A162F9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502D96F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לֹמִית</w:t>
            </w:r>
            <w:proofErr w:type="spellEnd"/>
          </w:p>
        </w:tc>
        <w:tc>
          <w:tcPr>
            <w:tcW w:w="1560" w:type="dxa"/>
            <w:gridSpan w:val="4"/>
            <w:shd w:val="clear" w:color="auto" w:fill="auto"/>
          </w:tcPr>
          <w:p w14:paraId="00046D8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לֹמִית</w:t>
            </w:r>
            <w:proofErr w:type="spellEnd"/>
          </w:p>
        </w:tc>
        <w:tc>
          <w:tcPr>
            <w:tcW w:w="1535" w:type="dxa"/>
            <w:gridSpan w:val="5"/>
            <w:shd w:val="clear" w:color="auto" w:fill="auto"/>
          </w:tcPr>
          <w:p w14:paraId="44EA7C9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לֹמִית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72BA1DD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לֹמִית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6918CF1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7CED3A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A60ACB7" w14:textId="77777777" w:rsidTr="005024FC">
        <w:tc>
          <w:tcPr>
            <w:tcW w:w="1370" w:type="dxa"/>
            <w:gridSpan w:val="2"/>
            <w:shd w:val="clear" w:color="auto" w:fill="D3D3D3"/>
          </w:tcPr>
          <w:p w14:paraId="5F3AE47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15B20B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5001E50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בַּמִּשְׁמָ֑ר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73BBA5A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יַּנִּ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יח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00CE609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D3D3D3"/>
          </w:tcPr>
          <w:p w14:paraId="085C5CC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24:12</w:t>
            </w:r>
          </w:p>
        </w:tc>
      </w:tr>
      <w:tr w:rsidR="005024FC" w:rsidRPr="00BD00D9" w14:paraId="4DD579DF" w14:textId="77777777" w:rsidTr="005024FC">
        <w:tc>
          <w:tcPr>
            <w:tcW w:w="1370" w:type="dxa"/>
            <w:gridSpan w:val="2"/>
            <w:shd w:val="clear" w:color="auto" w:fill="D3D3D3"/>
          </w:tcPr>
          <w:p w14:paraId="49CECD1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D9E12F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5449748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מָר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2107413F" w14:textId="77777777" w:rsidR="00BD00D9" w:rsidRPr="00BD00D9" w:rsidRDefault="00BD00D9" w:rsidP="00BD00D9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D00D9">
              <w:rPr>
                <w:rFonts w:eastAsia="MS Mincho"/>
                <w:sz w:val="20"/>
                <w:szCs w:val="22"/>
                <w:lang w:val="en-US"/>
              </w:rPr>
              <w:t>3mp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E5ED33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6D8FFA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549103B" w14:textId="77777777" w:rsidTr="005024FC">
        <w:tc>
          <w:tcPr>
            <w:tcW w:w="1370" w:type="dxa"/>
            <w:gridSpan w:val="2"/>
            <w:shd w:val="clear" w:color="auto" w:fill="D3D3D3"/>
          </w:tcPr>
          <w:p w14:paraId="11B13AA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5724D07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A5D77D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2ECB1F1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417480B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D7B7BC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98CF269" w14:textId="77777777" w:rsidTr="005024FC">
        <w:tc>
          <w:tcPr>
            <w:tcW w:w="1370" w:type="dxa"/>
            <w:gridSpan w:val="2"/>
            <w:shd w:val="clear" w:color="auto" w:fill="D3D3D3"/>
          </w:tcPr>
          <w:p w14:paraId="0F00A07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617F66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053AD3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2529303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witnesses, blasphemer (</w:t>
            </w: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82B4C8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024A9A4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93E4387" w14:textId="77777777" w:rsidTr="005024FC">
        <w:tc>
          <w:tcPr>
            <w:tcW w:w="1370" w:type="dxa"/>
            <w:gridSpan w:val="2"/>
            <w:shd w:val="clear" w:color="auto" w:fill="auto"/>
          </w:tcPr>
          <w:p w14:paraId="3F3C8D7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110C20F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auto"/>
          </w:tcPr>
          <w:p w14:paraId="19588A0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עַל־פ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ִּ֥י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 פ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74B5000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לָה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5ECE9DD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ֹ֥שׁ</w:t>
            </w:r>
          </w:p>
        </w:tc>
        <w:tc>
          <w:tcPr>
            <w:tcW w:w="683" w:type="dxa"/>
            <w:shd w:val="clear" w:color="auto" w:fill="auto"/>
          </w:tcPr>
          <w:p w14:paraId="378A8C8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4E4BC20" w14:textId="77777777" w:rsidTr="005024FC">
        <w:tc>
          <w:tcPr>
            <w:tcW w:w="1370" w:type="dxa"/>
            <w:gridSpan w:val="2"/>
            <w:shd w:val="clear" w:color="auto" w:fill="auto"/>
          </w:tcPr>
          <w:p w14:paraId="44B1712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64DC5B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auto"/>
          </w:tcPr>
          <w:p w14:paraId="50A70FA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3410D535" w14:textId="77777777" w:rsidR="00BD00D9" w:rsidRPr="00BD00D9" w:rsidRDefault="00BD00D9" w:rsidP="00BD00D9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D00D9">
              <w:rPr>
                <w:rFonts w:eastAsia="MS Mincho"/>
                <w:sz w:val="20"/>
                <w:szCs w:val="22"/>
                <w:lang w:val="en-US"/>
              </w:rPr>
              <w:t>3mp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04D0340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26918A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9FCC6DD" w14:textId="77777777" w:rsidTr="005024FC">
        <w:tc>
          <w:tcPr>
            <w:tcW w:w="1370" w:type="dxa"/>
            <w:gridSpan w:val="2"/>
            <w:shd w:val="clear" w:color="auto" w:fill="auto"/>
          </w:tcPr>
          <w:p w14:paraId="66120D8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5D9F236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95" w:type="dxa"/>
            <w:gridSpan w:val="9"/>
            <w:shd w:val="clear" w:color="auto" w:fill="auto"/>
          </w:tcPr>
          <w:p w14:paraId="3D1E1B4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470A66F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751CCD3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auto"/>
          </w:tcPr>
          <w:p w14:paraId="6CF9E61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B1CFA68" w14:textId="77777777" w:rsidTr="005024FC">
        <w:tc>
          <w:tcPr>
            <w:tcW w:w="1370" w:type="dxa"/>
            <w:gridSpan w:val="2"/>
            <w:shd w:val="clear" w:color="auto" w:fill="D3D3D3"/>
          </w:tcPr>
          <w:p w14:paraId="0165E34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CCCF03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D28242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ֶׁ֥ה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27FFDDF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1DF3E30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ֵּ֥ר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058DB7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D3D3D3"/>
          </w:tcPr>
          <w:p w14:paraId="5BE7EA8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24:13</w:t>
            </w:r>
          </w:p>
        </w:tc>
      </w:tr>
      <w:tr w:rsidR="005024FC" w:rsidRPr="00BD00D9" w14:paraId="757B3DB0" w14:textId="77777777" w:rsidTr="005024FC">
        <w:tc>
          <w:tcPr>
            <w:tcW w:w="1370" w:type="dxa"/>
            <w:gridSpan w:val="2"/>
            <w:shd w:val="clear" w:color="auto" w:fill="D3D3D3"/>
          </w:tcPr>
          <w:p w14:paraId="51BF5EE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5A9300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6A3F0B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4A560EC5" w14:textId="467F47B5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2816C30" w14:textId="2FB42704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A20585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5EAA2F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46C315C" w14:textId="77777777" w:rsidTr="005024FC">
        <w:tc>
          <w:tcPr>
            <w:tcW w:w="1370" w:type="dxa"/>
            <w:gridSpan w:val="2"/>
            <w:shd w:val="clear" w:color="auto" w:fill="D3D3D3"/>
          </w:tcPr>
          <w:p w14:paraId="13FA863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CFBE0C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5EBAC6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2D41D16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510AF1B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BE729F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E4266B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EF3BA53" w14:textId="77777777" w:rsidTr="005024FC">
        <w:tc>
          <w:tcPr>
            <w:tcW w:w="1370" w:type="dxa"/>
            <w:gridSpan w:val="2"/>
            <w:shd w:val="clear" w:color="auto" w:fill="D3D3D3"/>
          </w:tcPr>
          <w:p w14:paraId="35AE61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DF084B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F20275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5F92EE54" w14:textId="2B3A8992" w:rsidR="00BD00D9" w:rsidRPr="00BD00D9" w:rsidRDefault="00FE682A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22CDFAA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5315FFA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DFEB1B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2EF64AA" w14:textId="77777777" w:rsidTr="005024FC">
        <w:tc>
          <w:tcPr>
            <w:tcW w:w="1370" w:type="dxa"/>
            <w:gridSpan w:val="2"/>
            <w:shd w:val="clear" w:color="auto" w:fill="auto"/>
          </w:tcPr>
          <w:p w14:paraId="673FF8F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1C3FDF0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595CA0B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518F09D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77784F4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auto"/>
          </w:tcPr>
          <w:p w14:paraId="5D85FAA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לֵּ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683" w:type="dxa"/>
            <w:shd w:val="clear" w:color="auto" w:fill="auto"/>
          </w:tcPr>
          <w:p w14:paraId="77EEE5B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A84FCC1" w14:textId="77777777" w:rsidTr="005024FC">
        <w:tc>
          <w:tcPr>
            <w:tcW w:w="1370" w:type="dxa"/>
            <w:gridSpan w:val="2"/>
            <w:shd w:val="clear" w:color="auto" w:fill="auto"/>
          </w:tcPr>
          <w:p w14:paraId="54F596D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CA7873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71FB717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563DDC3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1E371EE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auto"/>
          </w:tcPr>
          <w:p w14:paraId="43A9385E" w14:textId="7A7E899B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683" w:type="dxa"/>
            <w:shd w:val="clear" w:color="auto" w:fill="auto"/>
          </w:tcPr>
          <w:p w14:paraId="4DE44DA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133676B" w14:textId="77777777" w:rsidTr="005024FC">
        <w:tc>
          <w:tcPr>
            <w:tcW w:w="1370" w:type="dxa"/>
            <w:gridSpan w:val="2"/>
            <w:shd w:val="clear" w:color="auto" w:fill="auto"/>
          </w:tcPr>
          <w:p w14:paraId="6AE14B3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00F1A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3E89CF4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47E2431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4E35ABB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auto"/>
          </w:tcPr>
          <w:p w14:paraId="7C087E5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auto"/>
          </w:tcPr>
          <w:p w14:paraId="6CE2BB2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B006D1A" w14:textId="77777777" w:rsidTr="005024FC">
        <w:tc>
          <w:tcPr>
            <w:tcW w:w="1370" w:type="dxa"/>
            <w:gridSpan w:val="2"/>
            <w:shd w:val="clear" w:color="auto" w:fill="D3D3D3"/>
          </w:tcPr>
          <w:p w14:paraId="3C13450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4A4B9FC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לַֽמַּ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ֶ֔ה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523DF37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אֶל־מִחוּץ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2DB198A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מְקַל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ֵּ֗ל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139637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הֹוצ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ֵ֣א</w:t>
            </w:r>
          </w:p>
        </w:tc>
        <w:tc>
          <w:tcPr>
            <w:tcW w:w="683" w:type="dxa"/>
            <w:shd w:val="clear" w:color="auto" w:fill="D3D3D3"/>
          </w:tcPr>
          <w:p w14:paraId="61AA3D5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24:14</w:t>
            </w:r>
          </w:p>
        </w:tc>
      </w:tr>
      <w:tr w:rsidR="005024FC" w:rsidRPr="00BD00D9" w14:paraId="0CC5BF90" w14:textId="77777777" w:rsidTr="005024FC">
        <w:tc>
          <w:tcPr>
            <w:tcW w:w="1370" w:type="dxa"/>
            <w:gridSpan w:val="2"/>
            <w:shd w:val="clear" w:color="auto" w:fill="D3D3D3"/>
          </w:tcPr>
          <w:p w14:paraId="3A665C4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3EE135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מַחֲנֶה</w:t>
            </w:r>
            <w:proofErr w:type="spellEnd"/>
          </w:p>
        </w:tc>
        <w:tc>
          <w:tcPr>
            <w:tcW w:w="1560" w:type="dxa"/>
            <w:gridSpan w:val="4"/>
            <w:shd w:val="clear" w:color="auto" w:fill="D3D3D3"/>
          </w:tcPr>
          <w:p w14:paraId="5F68AF6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חוּץ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4E1D97C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קלל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605457D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683" w:type="dxa"/>
            <w:shd w:val="clear" w:color="auto" w:fill="D3D3D3"/>
          </w:tcPr>
          <w:p w14:paraId="1EBB26A1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ED1804B" w14:textId="77777777" w:rsidTr="005024FC">
        <w:tc>
          <w:tcPr>
            <w:tcW w:w="1370" w:type="dxa"/>
            <w:gridSpan w:val="2"/>
            <w:shd w:val="clear" w:color="auto" w:fill="D3D3D3"/>
          </w:tcPr>
          <w:p w14:paraId="1952BF5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682759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25E71D8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2E64391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55EF86B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683" w:type="dxa"/>
            <w:shd w:val="clear" w:color="auto" w:fill="D3D3D3"/>
          </w:tcPr>
          <w:p w14:paraId="61100660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D34B103" w14:textId="77777777" w:rsidTr="005024FC">
        <w:tc>
          <w:tcPr>
            <w:tcW w:w="1370" w:type="dxa"/>
            <w:gridSpan w:val="2"/>
            <w:shd w:val="clear" w:color="auto" w:fill="D3D3D3"/>
          </w:tcPr>
          <w:p w14:paraId="06339AE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4CA921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6A52839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7A8E595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blasphemer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4207697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683" w:type="dxa"/>
            <w:shd w:val="clear" w:color="auto" w:fill="D3D3D3"/>
          </w:tcPr>
          <w:p w14:paraId="316650C0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A597FEC" w14:textId="77777777" w:rsidTr="005024FC">
        <w:tc>
          <w:tcPr>
            <w:tcW w:w="1370" w:type="dxa"/>
            <w:gridSpan w:val="2"/>
            <w:shd w:val="clear" w:color="auto" w:fill="auto"/>
          </w:tcPr>
          <w:p w14:paraId="2977A31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DB7C15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עַל־רֹאש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ֹׁ֑ו</w:t>
            </w:r>
          </w:p>
        </w:tc>
        <w:tc>
          <w:tcPr>
            <w:tcW w:w="1560" w:type="dxa"/>
            <w:gridSpan w:val="4"/>
            <w:shd w:val="clear" w:color="auto" w:fill="auto"/>
          </w:tcPr>
          <w:p w14:paraId="3D81956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אֶת־יְדֵיה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2F4D661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ל־הַש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ֹּׁ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מְע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47513EE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סָמְכ֧ו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12E68AD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3168538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3C12DFC" w14:textId="77777777" w:rsidTr="005024FC">
        <w:tc>
          <w:tcPr>
            <w:tcW w:w="1370" w:type="dxa"/>
            <w:gridSpan w:val="2"/>
            <w:shd w:val="clear" w:color="auto" w:fill="auto"/>
          </w:tcPr>
          <w:p w14:paraId="268D295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1078000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רֹאש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קלל</w:t>
            </w:r>
            <w:proofErr w:type="spellEnd"/>
          </w:p>
        </w:tc>
        <w:tc>
          <w:tcPr>
            <w:tcW w:w="1560" w:type="dxa"/>
            <w:gridSpan w:val="4"/>
            <w:shd w:val="clear" w:color="auto" w:fill="auto"/>
          </w:tcPr>
          <w:p w14:paraId="66A66F2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יָד-שׁמע</w:t>
            </w:r>
            <w:proofErr w:type="spellEnd"/>
          </w:p>
        </w:tc>
        <w:tc>
          <w:tcPr>
            <w:tcW w:w="1535" w:type="dxa"/>
            <w:gridSpan w:val="5"/>
            <w:shd w:val="clear" w:color="auto" w:fill="auto"/>
          </w:tcPr>
          <w:p w14:paraId="1A02034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שׁמע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5A43AC4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שׁמע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71350D8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B562B20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269C3B3" w14:textId="77777777" w:rsidTr="005024FC">
        <w:tc>
          <w:tcPr>
            <w:tcW w:w="1370" w:type="dxa"/>
            <w:gridSpan w:val="2"/>
            <w:shd w:val="clear" w:color="auto" w:fill="auto"/>
          </w:tcPr>
          <w:p w14:paraId="350E01B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7564121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4"/>
            <w:shd w:val="clear" w:color="auto" w:fill="auto"/>
          </w:tcPr>
          <w:p w14:paraId="1B178D1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718CB22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3D9B533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0AD539A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1129EF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8CEFC23" w14:textId="77777777" w:rsidTr="005024FC">
        <w:tc>
          <w:tcPr>
            <w:tcW w:w="1370" w:type="dxa"/>
            <w:gridSpan w:val="2"/>
            <w:shd w:val="clear" w:color="auto" w:fill="auto"/>
          </w:tcPr>
          <w:p w14:paraId="1E856C9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7FA2B5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blasphemer</w:t>
            </w:r>
          </w:p>
        </w:tc>
        <w:tc>
          <w:tcPr>
            <w:tcW w:w="1560" w:type="dxa"/>
            <w:gridSpan w:val="4"/>
            <w:shd w:val="clear" w:color="auto" w:fill="auto"/>
          </w:tcPr>
          <w:p w14:paraId="201B582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5412D00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witnesses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70C364E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13039D6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CBA795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0749F12" w14:textId="77777777" w:rsidTr="005024FC">
        <w:tc>
          <w:tcPr>
            <w:tcW w:w="1370" w:type="dxa"/>
            <w:gridSpan w:val="2"/>
            <w:shd w:val="clear" w:color="auto" w:fill="D3D3D3"/>
          </w:tcPr>
          <w:p w14:paraId="67ABC79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4415F0B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8C12B3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ל־הָעֵד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45A3014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1974815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רָגְמ֥ו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591E4A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68FEC26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4E5B0A8" w14:textId="77777777" w:rsidTr="005024FC">
        <w:tc>
          <w:tcPr>
            <w:tcW w:w="1370" w:type="dxa"/>
            <w:gridSpan w:val="2"/>
            <w:shd w:val="clear" w:color="auto" w:fill="D3D3D3"/>
          </w:tcPr>
          <w:p w14:paraId="65072B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5F0DCC8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2F6B49F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עֵדָה</w:t>
            </w:r>
            <w:proofErr w:type="spellEnd"/>
          </w:p>
        </w:tc>
        <w:tc>
          <w:tcPr>
            <w:tcW w:w="1535" w:type="dxa"/>
            <w:gridSpan w:val="5"/>
            <w:shd w:val="clear" w:color="auto" w:fill="D3D3D3"/>
          </w:tcPr>
          <w:p w14:paraId="4200EE5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קלל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38C4F54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עֵדָה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77032F1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0324DF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EC8906A" w14:textId="77777777" w:rsidTr="005024FC">
        <w:tc>
          <w:tcPr>
            <w:tcW w:w="1370" w:type="dxa"/>
            <w:gridSpan w:val="2"/>
            <w:shd w:val="clear" w:color="auto" w:fill="D3D3D3"/>
          </w:tcPr>
          <w:p w14:paraId="6AB6F22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77482D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BCBF5D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7AA3892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ED2938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1F71CE5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C060A5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FD18CA2" w14:textId="77777777" w:rsidTr="005024FC">
        <w:tc>
          <w:tcPr>
            <w:tcW w:w="1370" w:type="dxa"/>
            <w:gridSpan w:val="2"/>
            <w:shd w:val="clear" w:color="auto" w:fill="D3D3D3"/>
          </w:tcPr>
          <w:p w14:paraId="2F590B7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619058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8F6FD1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06573EE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blasphemer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5C1519E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0909C8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6D18B1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AB93FB6" w14:textId="77777777" w:rsidTr="005024FC">
        <w:tc>
          <w:tcPr>
            <w:tcW w:w="1370" w:type="dxa"/>
            <w:gridSpan w:val="2"/>
            <w:shd w:val="clear" w:color="auto" w:fill="auto"/>
          </w:tcPr>
          <w:p w14:paraId="450CDAD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19339E6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6C51AA4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דַב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ֵּ֣ר</w:t>
            </w:r>
          </w:p>
        </w:tc>
        <w:tc>
          <w:tcPr>
            <w:tcW w:w="2788" w:type="dxa"/>
            <w:gridSpan w:val="7"/>
            <w:shd w:val="clear" w:color="auto" w:fill="auto"/>
          </w:tcPr>
          <w:p w14:paraId="13FDD76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ְּנֵ֥י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ֵ֖ל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0C3D8F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30B3BF2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24:15</w:t>
            </w:r>
          </w:p>
        </w:tc>
      </w:tr>
      <w:tr w:rsidR="00BD00D9" w:rsidRPr="00BD00D9" w14:paraId="7C818ABC" w14:textId="77777777" w:rsidTr="005024FC">
        <w:tc>
          <w:tcPr>
            <w:tcW w:w="1370" w:type="dxa"/>
            <w:gridSpan w:val="2"/>
            <w:shd w:val="clear" w:color="auto" w:fill="auto"/>
          </w:tcPr>
          <w:p w14:paraId="2FCE35A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14EE4B2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14C4C83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2788" w:type="dxa"/>
            <w:gridSpan w:val="7"/>
            <w:shd w:val="clear" w:color="auto" w:fill="auto"/>
          </w:tcPr>
          <w:p w14:paraId="5C41CBA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632ED88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7358D7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97696DA" w14:textId="77777777" w:rsidTr="005024FC">
        <w:tc>
          <w:tcPr>
            <w:tcW w:w="1370" w:type="dxa"/>
            <w:gridSpan w:val="2"/>
            <w:shd w:val="clear" w:color="auto" w:fill="auto"/>
          </w:tcPr>
          <w:p w14:paraId="10B4537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70F20DB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1104DC0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788" w:type="dxa"/>
            <w:gridSpan w:val="7"/>
            <w:shd w:val="clear" w:color="auto" w:fill="auto"/>
          </w:tcPr>
          <w:p w14:paraId="0279DB6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17E1BBC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9ECB8B3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5FC8AAE" w14:textId="77777777" w:rsidTr="005024FC">
        <w:tc>
          <w:tcPr>
            <w:tcW w:w="1370" w:type="dxa"/>
            <w:gridSpan w:val="2"/>
            <w:shd w:val="clear" w:color="auto" w:fill="auto"/>
          </w:tcPr>
          <w:p w14:paraId="7585EB4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2DA00AF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6FD074A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2788" w:type="dxa"/>
            <w:gridSpan w:val="7"/>
            <w:shd w:val="clear" w:color="auto" w:fill="auto"/>
          </w:tcPr>
          <w:p w14:paraId="2B18E25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74B121F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A70D733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32EA81C" w14:textId="77777777" w:rsidTr="005024FC">
        <w:tc>
          <w:tcPr>
            <w:tcW w:w="1370" w:type="dxa"/>
            <w:gridSpan w:val="2"/>
            <w:shd w:val="clear" w:color="auto" w:fill="D3D3D3"/>
          </w:tcPr>
          <w:p w14:paraId="2461162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B9C4B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75FA42B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1CDD721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766FBF7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3810240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ֹ֑ר</w:t>
            </w:r>
          </w:p>
        </w:tc>
        <w:tc>
          <w:tcPr>
            <w:tcW w:w="683" w:type="dxa"/>
            <w:shd w:val="clear" w:color="auto" w:fill="D3D3D3"/>
          </w:tcPr>
          <w:p w14:paraId="5E42C93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3F6CEA8" w14:textId="77777777" w:rsidTr="005024FC">
        <w:tc>
          <w:tcPr>
            <w:tcW w:w="1370" w:type="dxa"/>
            <w:gridSpan w:val="2"/>
            <w:shd w:val="clear" w:color="auto" w:fill="D3D3D3"/>
          </w:tcPr>
          <w:p w14:paraId="6FF4258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4512A8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8D844A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5BCE471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138AB67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4B87D7E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683" w:type="dxa"/>
            <w:shd w:val="clear" w:color="auto" w:fill="D3D3D3"/>
          </w:tcPr>
          <w:p w14:paraId="357210A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D282807" w14:textId="77777777" w:rsidTr="005024FC">
        <w:tc>
          <w:tcPr>
            <w:tcW w:w="1370" w:type="dxa"/>
            <w:gridSpan w:val="2"/>
            <w:shd w:val="clear" w:color="auto" w:fill="D3D3D3"/>
          </w:tcPr>
          <w:p w14:paraId="5E62EF0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477C97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5278946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76E0FEE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30A0414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0EF44A5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D3D3D3"/>
          </w:tcPr>
          <w:p w14:paraId="4CD4720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408705C" w14:textId="77777777" w:rsidTr="005024FC">
        <w:tc>
          <w:tcPr>
            <w:tcW w:w="1370" w:type="dxa"/>
            <w:gridSpan w:val="2"/>
            <w:shd w:val="clear" w:color="auto" w:fill="auto"/>
          </w:tcPr>
          <w:p w14:paraId="58945D1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4EC3752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3B72051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203994A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5C09847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auto"/>
          </w:tcPr>
          <w:p w14:paraId="742BBE5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 אִ֛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auto"/>
          </w:tcPr>
          <w:p w14:paraId="4D320C23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CBF9D0E" w14:textId="77777777" w:rsidTr="005024FC">
        <w:tc>
          <w:tcPr>
            <w:tcW w:w="1370" w:type="dxa"/>
            <w:gridSpan w:val="2"/>
            <w:shd w:val="clear" w:color="auto" w:fill="auto"/>
          </w:tcPr>
          <w:p w14:paraId="22CB448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B0FBC7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55BEE70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17B17BF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0EED81B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auto"/>
          </w:tcPr>
          <w:p w14:paraId="4895C17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auto"/>
          </w:tcPr>
          <w:p w14:paraId="342BBB5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07A99D6" w14:textId="77777777" w:rsidTr="005024FC">
        <w:tc>
          <w:tcPr>
            <w:tcW w:w="1370" w:type="dxa"/>
            <w:gridSpan w:val="2"/>
            <w:shd w:val="clear" w:color="auto" w:fill="D3D3D3"/>
          </w:tcPr>
          <w:p w14:paraId="2DF8D36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DD26AB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4C558C1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08ECD1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002F339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יְקַל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ֵּ֥ל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DD9D70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683" w:type="dxa"/>
            <w:shd w:val="clear" w:color="auto" w:fill="D3D3D3"/>
          </w:tcPr>
          <w:p w14:paraId="191B1ED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5EF718C" w14:textId="77777777" w:rsidTr="005024FC">
        <w:tc>
          <w:tcPr>
            <w:tcW w:w="1370" w:type="dxa"/>
            <w:gridSpan w:val="2"/>
            <w:shd w:val="clear" w:color="auto" w:fill="D3D3D3"/>
          </w:tcPr>
          <w:p w14:paraId="3A6C730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D855D3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055A4A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609A71C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אֱלֹהִים-אִיש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200CF58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C351CE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CA1CAD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848764A" w14:textId="77777777" w:rsidTr="005024FC">
        <w:tc>
          <w:tcPr>
            <w:tcW w:w="1370" w:type="dxa"/>
            <w:gridSpan w:val="2"/>
            <w:shd w:val="clear" w:color="auto" w:fill="D3D3D3"/>
          </w:tcPr>
          <w:p w14:paraId="3DE3E0B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A31036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755B88D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539D697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58E3A7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08ED5C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2AD2A9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3E384EB" w14:textId="77777777" w:rsidTr="005024FC">
        <w:tc>
          <w:tcPr>
            <w:tcW w:w="1370" w:type="dxa"/>
            <w:gridSpan w:val="2"/>
            <w:shd w:val="clear" w:color="auto" w:fill="D3D3D3"/>
          </w:tcPr>
          <w:p w14:paraId="0EEEEA0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E93B1E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31BE13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5F9B410F" w14:textId="7C4C3A60" w:rsidR="00BD00D9" w:rsidRPr="00BD00D9" w:rsidRDefault="00FE682A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21BCCF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5F94165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F2B1C2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F7E6678" w14:textId="77777777" w:rsidTr="005024FC">
        <w:tc>
          <w:tcPr>
            <w:tcW w:w="1370" w:type="dxa"/>
            <w:gridSpan w:val="2"/>
            <w:shd w:val="clear" w:color="auto" w:fill="auto"/>
          </w:tcPr>
          <w:p w14:paraId="0A6EFE2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5F19867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7147A08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63E7129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חֶטְא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32C1354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ָׂ֥א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39249E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4CE2AFC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750D68F" w14:textId="77777777" w:rsidTr="005024FC">
        <w:tc>
          <w:tcPr>
            <w:tcW w:w="1370" w:type="dxa"/>
            <w:gridSpan w:val="2"/>
            <w:shd w:val="clear" w:color="auto" w:fill="auto"/>
          </w:tcPr>
          <w:p w14:paraId="1F2DE92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3F55612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497D81B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6EE6342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חֵטְא-אִיש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106C955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30AAE3B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6EF59B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9281A13" w14:textId="77777777" w:rsidTr="005024FC">
        <w:tc>
          <w:tcPr>
            <w:tcW w:w="1370" w:type="dxa"/>
            <w:gridSpan w:val="2"/>
            <w:shd w:val="clear" w:color="auto" w:fill="auto"/>
          </w:tcPr>
          <w:p w14:paraId="0343FE1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276D56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03E49FB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74D0FAA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102D1FE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2E2DBA2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B4B772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A81F119" w14:textId="77777777" w:rsidTr="005024FC">
        <w:tc>
          <w:tcPr>
            <w:tcW w:w="1370" w:type="dxa"/>
            <w:gridSpan w:val="2"/>
            <w:shd w:val="clear" w:color="auto" w:fill="D3D3D3"/>
          </w:tcPr>
          <w:p w14:paraId="627CEFC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E071A2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21823B5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1C2BE4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5ADAB5A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13788DD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D3D3D3"/>
          </w:tcPr>
          <w:p w14:paraId="12E5F20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24:16</w:t>
            </w:r>
          </w:p>
        </w:tc>
      </w:tr>
      <w:tr w:rsidR="00BD00D9" w:rsidRPr="00BD00D9" w14:paraId="08F30CE6" w14:textId="77777777" w:rsidTr="005024FC">
        <w:tc>
          <w:tcPr>
            <w:tcW w:w="1370" w:type="dxa"/>
            <w:gridSpan w:val="2"/>
            <w:shd w:val="clear" w:color="auto" w:fill="auto"/>
          </w:tcPr>
          <w:p w14:paraId="060B12A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71D7E1A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01F8414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2BECD51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שֵׁ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ם־יְהוָה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951" w:type="dxa"/>
            <w:gridSpan w:val="7"/>
            <w:shd w:val="clear" w:color="auto" w:fill="auto"/>
          </w:tcPr>
          <w:p w14:paraId="37B8028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נֹק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ֵ֤ב</w:t>
            </w:r>
          </w:p>
        </w:tc>
        <w:tc>
          <w:tcPr>
            <w:tcW w:w="683" w:type="dxa"/>
            <w:shd w:val="clear" w:color="auto" w:fill="auto"/>
          </w:tcPr>
          <w:p w14:paraId="29464C8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340C2E3" w14:textId="77777777" w:rsidTr="005024FC">
        <w:tc>
          <w:tcPr>
            <w:tcW w:w="1370" w:type="dxa"/>
            <w:gridSpan w:val="2"/>
            <w:shd w:val="clear" w:color="auto" w:fill="auto"/>
          </w:tcPr>
          <w:p w14:paraId="6F4280F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55A3A0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5171F91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1C6D9E35" w14:textId="565C1D9D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שֵׁם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2951" w:type="dxa"/>
            <w:gridSpan w:val="7"/>
            <w:shd w:val="clear" w:color="auto" w:fill="auto"/>
          </w:tcPr>
          <w:p w14:paraId="345B093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auto"/>
          </w:tcPr>
          <w:p w14:paraId="237DFC3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50EA07A" w14:textId="77777777" w:rsidTr="005024FC">
        <w:tc>
          <w:tcPr>
            <w:tcW w:w="1370" w:type="dxa"/>
            <w:gridSpan w:val="2"/>
            <w:shd w:val="clear" w:color="auto" w:fill="auto"/>
          </w:tcPr>
          <w:p w14:paraId="5681453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38487AF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4FA2FDF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3AF701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951" w:type="dxa"/>
            <w:gridSpan w:val="7"/>
            <w:shd w:val="clear" w:color="auto" w:fill="auto"/>
          </w:tcPr>
          <w:p w14:paraId="30FE414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  <w:shd w:val="clear" w:color="auto" w:fill="auto"/>
          </w:tcPr>
          <w:p w14:paraId="251B5813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C714688" w14:textId="77777777" w:rsidTr="005024FC">
        <w:tc>
          <w:tcPr>
            <w:tcW w:w="1370" w:type="dxa"/>
            <w:gridSpan w:val="2"/>
            <w:shd w:val="clear" w:color="auto" w:fill="auto"/>
          </w:tcPr>
          <w:p w14:paraId="3D2F3E6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587A370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639E158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42ACE443" w14:textId="270A6CEA" w:rsidR="00BD00D9" w:rsidRPr="00BD00D9" w:rsidRDefault="00FE682A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951" w:type="dxa"/>
            <w:gridSpan w:val="7"/>
            <w:shd w:val="clear" w:color="auto" w:fill="auto"/>
          </w:tcPr>
          <w:p w14:paraId="7DBDC0B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73973FA3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9F50C62" w14:textId="77777777" w:rsidTr="005024FC">
        <w:tc>
          <w:tcPr>
            <w:tcW w:w="1370" w:type="dxa"/>
            <w:gridSpan w:val="2"/>
            <w:shd w:val="clear" w:color="auto" w:fill="D3D3D3"/>
          </w:tcPr>
          <w:p w14:paraId="70AB7BB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DB4F62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225574F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4375065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15" w:type="dxa"/>
            <w:gridSpan w:val="4"/>
            <w:shd w:val="clear" w:color="auto" w:fill="D3D3D3"/>
          </w:tcPr>
          <w:p w14:paraId="7B82076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ָ֔ת</w:t>
            </w:r>
          </w:p>
        </w:tc>
        <w:tc>
          <w:tcPr>
            <w:tcW w:w="1436" w:type="dxa"/>
            <w:gridSpan w:val="3"/>
            <w:shd w:val="clear" w:color="auto" w:fill="D3D3D3"/>
          </w:tcPr>
          <w:p w14:paraId="46640B8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071A608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AE50FF7" w14:textId="77777777" w:rsidTr="005024FC">
        <w:tc>
          <w:tcPr>
            <w:tcW w:w="1370" w:type="dxa"/>
            <w:gridSpan w:val="2"/>
            <w:shd w:val="clear" w:color="auto" w:fill="D3D3D3"/>
          </w:tcPr>
          <w:p w14:paraId="68E8C51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44DD299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73916ED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2D55A7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15" w:type="dxa"/>
            <w:gridSpan w:val="4"/>
            <w:shd w:val="clear" w:color="auto" w:fill="D3D3D3"/>
          </w:tcPr>
          <w:p w14:paraId="49FCA78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36" w:type="dxa"/>
            <w:gridSpan w:val="3"/>
            <w:shd w:val="clear" w:color="auto" w:fill="D3D3D3"/>
          </w:tcPr>
          <w:p w14:paraId="7CB4730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1ADFD8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6A1B803" w14:textId="77777777" w:rsidTr="005024FC">
        <w:tc>
          <w:tcPr>
            <w:tcW w:w="1370" w:type="dxa"/>
            <w:gridSpan w:val="2"/>
            <w:shd w:val="clear" w:color="auto" w:fill="D3D3D3"/>
          </w:tcPr>
          <w:p w14:paraId="40A27FB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509D15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54B1C6B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4321EDF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15" w:type="dxa"/>
            <w:gridSpan w:val="4"/>
            <w:shd w:val="clear" w:color="auto" w:fill="D3D3D3"/>
          </w:tcPr>
          <w:p w14:paraId="07B3FEF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36" w:type="dxa"/>
            <w:gridSpan w:val="3"/>
            <w:shd w:val="clear" w:color="auto" w:fill="D3D3D3"/>
          </w:tcPr>
          <w:p w14:paraId="1F4A285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AF9A7A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7B1B98D" w14:textId="77777777" w:rsidTr="005024FC">
        <w:tc>
          <w:tcPr>
            <w:tcW w:w="1370" w:type="dxa"/>
            <w:gridSpan w:val="2"/>
          </w:tcPr>
          <w:p w14:paraId="151D3F2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1E0CA2D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ל־הָעֵד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3095" w:type="dxa"/>
            <w:gridSpan w:val="9"/>
          </w:tcPr>
          <w:p w14:paraId="65D1077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בֹ֖ו</w:t>
            </w:r>
          </w:p>
        </w:tc>
        <w:tc>
          <w:tcPr>
            <w:tcW w:w="1253" w:type="dxa"/>
            <w:gridSpan w:val="2"/>
          </w:tcPr>
          <w:p w14:paraId="1F188B3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יִרְג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ּ־</w:t>
            </w:r>
          </w:p>
        </w:tc>
        <w:tc>
          <w:tcPr>
            <w:tcW w:w="1698" w:type="dxa"/>
            <w:gridSpan w:val="5"/>
          </w:tcPr>
          <w:p w14:paraId="0BA1AA2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רָג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ום</w:t>
            </w:r>
            <w:proofErr w:type="spellEnd"/>
          </w:p>
        </w:tc>
        <w:tc>
          <w:tcPr>
            <w:tcW w:w="683" w:type="dxa"/>
          </w:tcPr>
          <w:p w14:paraId="5409669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B9BBBDF" w14:textId="77777777" w:rsidTr="005024FC">
        <w:tc>
          <w:tcPr>
            <w:tcW w:w="1370" w:type="dxa"/>
            <w:gridSpan w:val="2"/>
          </w:tcPr>
          <w:p w14:paraId="4828120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4447FB5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עֵדָה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D00D9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3095" w:type="dxa"/>
            <w:gridSpan w:val="9"/>
          </w:tcPr>
          <w:p w14:paraId="18823B4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53" w:type="dxa"/>
            <w:gridSpan w:val="2"/>
          </w:tcPr>
          <w:p w14:paraId="57290A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עֵדָה</w:t>
            </w:r>
            <w:proofErr w:type="spellEnd"/>
          </w:p>
        </w:tc>
        <w:tc>
          <w:tcPr>
            <w:tcW w:w="1698" w:type="dxa"/>
            <w:gridSpan w:val="5"/>
          </w:tcPr>
          <w:p w14:paraId="5C88A0C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008D665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8932E6C" w14:textId="77777777" w:rsidTr="005024FC">
        <w:tc>
          <w:tcPr>
            <w:tcW w:w="1370" w:type="dxa"/>
            <w:gridSpan w:val="2"/>
          </w:tcPr>
          <w:p w14:paraId="3083308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33EA950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095" w:type="dxa"/>
            <w:gridSpan w:val="9"/>
          </w:tcPr>
          <w:p w14:paraId="4963CE1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</w:tcPr>
          <w:p w14:paraId="14E50F3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</w:tcPr>
          <w:p w14:paraId="3285447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DA0456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30ECACD" w14:textId="77777777" w:rsidTr="005024FC">
        <w:tc>
          <w:tcPr>
            <w:tcW w:w="1370" w:type="dxa"/>
            <w:gridSpan w:val="2"/>
          </w:tcPr>
          <w:p w14:paraId="5168D34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3D7F2AA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3095" w:type="dxa"/>
            <w:gridSpan w:val="9"/>
          </w:tcPr>
          <w:p w14:paraId="5294484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253" w:type="dxa"/>
            <w:gridSpan w:val="2"/>
          </w:tcPr>
          <w:p w14:paraId="1DA565B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</w:tcPr>
          <w:p w14:paraId="6D3C17D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356B5E5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1B378F6" w14:textId="77777777" w:rsidTr="005024FC">
        <w:tc>
          <w:tcPr>
            <w:tcW w:w="1370" w:type="dxa"/>
            <w:gridSpan w:val="2"/>
            <w:shd w:val="clear" w:color="auto" w:fill="D3D3D3"/>
          </w:tcPr>
          <w:p w14:paraId="1987183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EB854E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09F510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6AF5663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635F4DE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אֶזְר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ָ֔ח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5A3C95E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כַּגֵּר֙</w:t>
            </w:r>
          </w:p>
        </w:tc>
        <w:tc>
          <w:tcPr>
            <w:tcW w:w="683" w:type="dxa"/>
            <w:shd w:val="clear" w:color="auto" w:fill="D3D3D3"/>
          </w:tcPr>
          <w:p w14:paraId="61505400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66E73A8" w14:textId="77777777" w:rsidTr="005024FC">
        <w:tc>
          <w:tcPr>
            <w:tcW w:w="1370" w:type="dxa"/>
            <w:gridSpan w:val="2"/>
            <w:shd w:val="clear" w:color="auto" w:fill="D3D3D3"/>
          </w:tcPr>
          <w:p w14:paraId="3D3463F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DEBB21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761C723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3C55F7C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4910554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2A37A0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683" w:type="dxa"/>
            <w:shd w:val="clear" w:color="auto" w:fill="D3D3D3"/>
          </w:tcPr>
          <w:p w14:paraId="248D291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D087EF3" w14:textId="77777777" w:rsidTr="005024FC">
        <w:tc>
          <w:tcPr>
            <w:tcW w:w="1370" w:type="dxa"/>
            <w:gridSpan w:val="2"/>
          </w:tcPr>
          <w:p w14:paraId="6657CA1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50F1FC2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6E63256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6C9FCED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שֵׁ֖ם</w:t>
            </w:r>
          </w:p>
        </w:tc>
        <w:tc>
          <w:tcPr>
            <w:tcW w:w="2951" w:type="dxa"/>
            <w:gridSpan w:val="7"/>
          </w:tcPr>
          <w:p w14:paraId="49CE0A7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נָקְבֹו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683" w:type="dxa"/>
          </w:tcPr>
          <w:p w14:paraId="0073FEF4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10DA0D3" w14:textId="77777777" w:rsidTr="005024FC">
        <w:tc>
          <w:tcPr>
            <w:tcW w:w="1370" w:type="dxa"/>
            <w:gridSpan w:val="2"/>
          </w:tcPr>
          <w:p w14:paraId="49FB25D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42E78E5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484C3BE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2FA3E644" w14:textId="5377847B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שֵׁם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2951" w:type="dxa"/>
            <w:gridSpan w:val="7"/>
          </w:tcPr>
          <w:p w14:paraId="3DC5792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</w:tcPr>
          <w:p w14:paraId="5BC5745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2A5AD59" w14:textId="77777777" w:rsidTr="005024FC">
        <w:tc>
          <w:tcPr>
            <w:tcW w:w="1370" w:type="dxa"/>
            <w:gridSpan w:val="2"/>
          </w:tcPr>
          <w:p w14:paraId="42DF895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14A5459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236ABFE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51505D1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951" w:type="dxa"/>
            <w:gridSpan w:val="7"/>
          </w:tcPr>
          <w:p w14:paraId="13108F0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683" w:type="dxa"/>
          </w:tcPr>
          <w:p w14:paraId="7D4BDE8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759DB43" w14:textId="77777777" w:rsidTr="005024FC">
        <w:tc>
          <w:tcPr>
            <w:tcW w:w="1370" w:type="dxa"/>
            <w:gridSpan w:val="2"/>
          </w:tcPr>
          <w:p w14:paraId="08F81F5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31D7886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3497AC0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39B0857B" w14:textId="027064B6" w:rsidR="00BD00D9" w:rsidRPr="00BD00D9" w:rsidRDefault="00FE682A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2951" w:type="dxa"/>
            <w:gridSpan w:val="7"/>
          </w:tcPr>
          <w:p w14:paraId="43FD84D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683" w:type="dxa"/>
          </w:tcPr>
          <w:p w14:paraId="6FDE1F0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1A54307" w14:textId="77777777" w:rsidTr="005024FC">
        <w:tc>
          <w:tcPr>
            <w:tcW w:w="1370" w:type="dxa"/>
            <w:gridSpan w:val="2"/>
            <w:shd w:val="clear" w:color="auto" w:fill="D3D3D3"/>
          </w:tcPr>
          <w:p w14:paraId="0D3D735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97E3D2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4AFBC5C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37DF0BE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02D887F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47E5E46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ָֽת׃</w:t>
            </w:r>
          </w:p>
        </w:tc>
        <w:tc>
          <w:tcPr>
            <w:tcW w:w="683" w:type="dxa"/>
            <w:shd w:val="clear" w:color="auto" w:fill="D3D3D3"/>
          </w:tcPr>
          <w:p w14:paraId="5978280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FEAA934" w14:textId="77777777" w:rsidTr="005024FC">
        <w:tc>
          <w:tcPr>
            <w:tcW w:w="1370" w:type="dxa"/>
            <w:gridSpan w:val="2"/>
            <w:shd w:val="clear" w:color="auto" w:fill="D3D3D3"/>
          </w:tcPr>
          <w:p w14:paraId="6C09483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B25778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2767130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38524BC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4832401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4AD1F65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73E55494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1B044E6" w14:textId="77777777" w:rsidTr="005024FC">
        <w:tc>
          <w:tcPr>
            <w:tcW w:w="1370" w:type="dxa"/>
            <w:gridSpan w:val="2"/>
            <w:shd w:val="clear" w:color="auto" w:fill="D3D3D3"/>
          </w:tcPr>
          <w:p w14:paraId="2869F80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45DBB2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AE0A18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36A0946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4969F24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00809D3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611BC70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546BF2F" w14:textId="77777777" w:rsidTr="005024FC">
        <w:tc>
          <w:tcPr>
            <w:tcW w:w="1370" w:type="dxa"/>
            <w:gridSpan w:val="2"/>
          </w:tcPr>
          <w:p w14:paraId="624FDE3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2D0C690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50251C5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3ABDDCD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20CD579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אִ֕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</w:tcPr>
          <w:p w14:paraId="00A69DB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</w:tcPr>
          <w:p w14:paraId="12FC549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24:17</w:t>
            </w:r>
          </w:p>
        </w:tc>
      </w:tr>
      <w:tr w:rsidR="00BD00D9" w:rsidRPr="00BD00D9" w14:paraId="4E9E60CA" w14:textId="77777777" w:rsidTr="005024FC">
        <w:tc>
          <w:tcPr>
            <w:tcW w:w="1370" w:type="dxa"/>
            <w:gridSpan w:val="2"/>
          </w:tcPr>
          <w:p w14:paraId="362163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39F6CE0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4C49EC0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4AEFD4E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6DC87DE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</w:tcPr>
          <w:p w14:paraId="3F92359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671FEB9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577DB5E" w14:textId="77777777" w:rsidTr="005024FC">
        <w:tc>
          <w:tcPr>
            <w:tcW w:w="1370" w:type="dxa"/>
            <w:gridSpan w:val="2"/>
            <w:shd w:val="clear" w:color="auto" w:fill="D3D3D3"/>
          </w:tcPr>
          <w:p w14:paraId="2CF40A2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936AC8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18469A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ָ֑ם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3FD67D5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2926F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כִּ֥י</w:t>
            </w:r>
          </w:p>
        </w:tc>
        <w:tc>
          <w:tcPr>
            <w:tcW w:w="683" w:type="dxa"/>
            <w:shd w:val="clear" w:color="auto" w:fill="D3D3D3"/>
          </w:tcPr>
          <w:p w14:paraId="66BD411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F8EE40D" w14:textId="77777777" w:rsidTr="005024FC">
        <w:tc>
          <w:tcPr>
            <w:tcW w:w="1370" w:type="dxa"/>
            <w:gridSpan w:val="2"/>
            <w:shd w:val="clear" w:color="auto" w:fill="D3D3D3"/>
          </w:tcPr>
          <w:p w14:paraId="622752D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9A26DC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75968E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אָדָם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0C1AD71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7CBB41E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6DC615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35694BC" w14:textId="77777777" w:rsidTr="005024FC">
        <w:tc>
          <w:tcPr>
            <w:tcW w:w="1370" w:type="dxa"/>
            <w:gridSpan w:val="2"/>
            <w:shd w:val="clear" w:color="auto" w:fill="D3D3D3"/>
          </w:tcPr>
          <w:p w14:paraId="67CFAF5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585CC8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9036A6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3315965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5E360F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B0ED6E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21AB871" w14:textId="77777777" w:rsidTr="005024FC">
        <w:tc>
          <w:tcPr>
            <w:tcW w:w="1370" w:type="dxa"/>
            <w:gridSpan w:val="2"/>
            <w:shd w:val="clear" w:color="auto" w:fill="D3D3D3"/>
          </w:tcPr>
          <w:p w14:paraId="0B94DB1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8A5152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202994A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human_being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7638541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69FF8BA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B9DDC5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529D743" w14:textId="77777777" w:rsidTr="005024FC">
        <w:tc>
          <w:tcPr>
            <w:tcW w:w="1370" w:type="dxa"/>
            <w:gridSpan w:val="2"/>
          </w:tcPr>
          <w:p w14:paraId="1622A1C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49A59A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71362A9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460C427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5F5F7D4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ָֽת׃</w:t>
            </w:r>
          </w:p>
        </w:tc>
        <w:tc>
          <w:tcPr>
            <w:tcW w:w="1698" w:type="dxa"/>
            <w:gridSpan w:val="5"/>
          </w:tcPr>
          <w:p w14:paraId="6D557AF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683" w:type="dxa"/>
          </w:tcPr>
          <w:p w14:paraId="035B005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EA11F80" w14:textId="77777777" w:rsidTr="005024FC">
        <w:tc>
          <w:tcPr>
            <w:tcW w:w="1370" w:type="dxa"/>
            <w:gridSpan w:val="2"/>
          </w:tcPr>
          <w:p w14:paraId="4133F94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01EE439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2CA430A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31EA677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0890C61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</w:tcPr>
          <w:p w14:paraId="350CCD4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472C03F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764DE8F" w14:textId="77777777" w:rsidTr="005024FC">
        <w:tc>
          <w:tcPr>
            <w:tcW w:w="1370" w:type="dxa"/>
            <w:gridSpan w:val="2"/>
          </w:tcPr>
          <w:p w14:paraId="06426C9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3D4D60E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5C8C768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13AB303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2965A9C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</w:tcPr>
          <w:p w14:paraId="3C2E7A6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</w:tcPr>
          <w:p w14:paraId="5E199B3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5A39219" w14:textId="77777777" w:rsidTr="005024FC">
        <w:tc>
          <w:tcPr>
            <w:tcW w:w="1370" w:type="dxa"/>
            <w:gridSpan w:val="2"/>
            <w:shd w:val="clear" w:color="auto" w:fill="D3D3D3"/>
          </w:tcPr>
          <w:p w14:paraId="13BAC94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FC94F0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68E9F1B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71EB1DF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63E8C1A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7359FD8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5E5F35E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24:18</w:t>
            </w:r>
          </w:p>
        </w:tc>
      </w:tr>
      <w:tr w:rsidR="00BD00D9" w:rsidRPr="00BD00D9" w14:paraId="07B6CE93" w14:textId="77777777" w:rsidTr="005024FC">
        <w:tc>
          <w:tcPr>
            <w:tcW w:w="1370" w:type="dxa"/>
            <w:gridSpan w:val="2"/>
          </w:tcPr>
          <w:p w14:paraId="6F287EE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7F98679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14CBBED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88" w:type="dxa"/>
            <w:gridSpan w:val="7"/>
          </w:tcPr>
          <w:p w14:paraId="6764F89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ׁ־בְּ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698" w:type="dxa"/>
            <w:gridSpan w:val="5"/>
          </w:tcPr>
          <w:p w14:paraId="27A2E6A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ֵּ֥ה</w:t>
            </w:r>
          </w:p>
        </w:tc>
        <w:tc>
          <w:tcPr>
            <w:tcW w:w="683" w:type="dxa"/>
          </w:tcPr>
          <w:p w14:paraId="2F771D9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EAD7E86" w14:textId="77777777" w:rsidTr="005024FC">
        <w:tc>
          <w:tcPr>
            <w:tcW w:w="1370" w:type="dxa"/>
            <w:gridSpan w:val="2"/>
          </w:tcPr>
          <w:p w14:paraId="0B1F910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550B992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38FF3E5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88" w:type="dxa"/>
            <w:gridSpan w:val="7"/>
          </w:tcPr>
          <w:p w14:paraId="3306786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 בְּ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1698" w:type="dxa"/>
            <w:gridSpan w:val="5"/>
          </w:tcPr>
          <w:p w14:paraId="1A45CC2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</w:tcPr>
          <w:p w14:paraId="02B4D71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C3BC305" w14:textId="77777777" w:rsidTr="005024FC">
        <w:tc>
          <w:tcPr>
            <w:tcW w:w="1370" w:type="dxa"/>
            <w:gridSpan w:val="2"/>
          </w:tcPr>
          <w:p w14:paraId="10DBD8B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5D159C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21259BA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788" w:type="dxa"/>
            <w:gridSpan w:val="7"/>
          </w:tcPr>
          <w:p w14:paraId="3AD1627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</w:tcPr>
          <w:p w14:paraId="0DBB07F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</w:tcPr>
          <w:p w14:paraId="5B2D199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F47F72F" w14:textId="77777777" w:rsidTr="005024FC">
        <w:tc>
          <w:tcPr>
            <w:tcW w:w="1370" w:type="dxa"/>
            <w:gridSpan w:val="2"/>
            <w:shd w:val="clear" w:color="auto" w:fill="D3D3D3"/>
          </w:tcPr>
          <w:p w14:paraId="4BB578B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BE620D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68594D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7" w:type="dxa"/>
            <w:gridSpan w:val="4"/>
            <w:shd w:val="clear" w:color="auto" w:fill="D3D3D3"/>
          </w:tcPr>
          <w:p w14:paraId="1DABEEA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נָֽ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ׁ׃</w:t>
            </w:r>
          </w:p>
        </w:tc>
        <w:tc>
          <w:tcPr>
            <w:tcW w:w="1381" w:type="dxa"/>
            <w:gridSpan w:val="3"/>
            <w:shd w:val="clear" w:color="auto" w:fill="D3D3D3"/>
          </w:tcPr>
          <w:p w14:paraId="67F00BE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נֶ֖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7F05B1C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ַׁלְּמֶ֑נָּה</w:t>
            </w:r>
          </w:p>
        </w:tc>
        <w:tc>
          <w:tcPr>
            <w:tcW w:w="683" w:type="dxa"/>
            <w:shd w:val="clear" w:color="auto" w:fill="D3D3D3"/>
          </w:tcPr>
          <w:p w14:paraId="1882DC3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7BC6B27" w14:textId="77777777" w:rsidTr="005024FC">
        <w:tc>
          <w:tcPr>
            <w:tcW w:w="1370" w:type="dxa"/>
            <w:gridSpan w:val="2"/>
            <w:shd w:val="clear" w:color="auto" w:fill="D3D3D3"/>
          </w:tcPr>
          <w:p w14:paraId="36E2BCE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37613C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53E1B10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7" w:type="dxa"/>
            <w:gridSpan w:val="4"/>
            <w:shd w:val="clear" w:color="auto" w:fill="D3D3D3"/>
          </w:tcPr>
          <w:p w14:paraId="14513D6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1" w:type="dxa"/>
            <w:gridSpan w:val="3"/>
            <w:shd w:val="clear" w:color="auto" w:fill="D3D3D3"/>
          </w:tcPr>
          <w:p w14:paraId="0BAE36F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57EAC2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579FC7A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4987501" w14:textId="77777777" w:rsidTr="005024FC">
        <w:tc>
          <w:tcPr>
            <w:tcW w:w="1370" w:type="dxa"/>
            <w:gridSpan w:val="2"/>
            <w:shd w:val="clear" w:color="auto" w:fill="D3D3D3"/>
          </w:tcPr>
          <w:p w14:paraId="0267843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5847418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40A9262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7" w:type="dxa"/>
            <w:gridSpan w:val="4"/>
            <w:shd w:val="clear" w:color="auto" w:fill="D3D3D3"/>
          </w:tcPr>
          <w:p w14:paraId="342924F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81" w:type="dxa"/>
            <w:gridSpan w:val="3"/>
            <w:shd w:val="clear" w:color="auto" w:fill="D3D3D3"/>
          </w:tcPr>
          <w:p w14:paraId="297C1B8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938F74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3973A54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10C2CA4" w14:textId="77777777" w:rsidTr="005024FC">
        <w:tc>
          <w:tcPr>
            <w:tcW w:w="1370" w:type="dxa"/>
            <w:gridSpan w:val="2"/>
            <w:shd w:val="clear" w:color="auto" w:fill="auto"/>
          </w:tcPr>
          <w:p w14:paraId="07CD63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D702CC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0372960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5DF1516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0DCC6FE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אִ֕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76EDAD1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683" w:type="dxa"/>
            <w:shd w:val="clear" w:color="auto" w:fill="auto"/>
          </w:tcPr>
          <w:p w14:paraId="1715F95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24:19</w:t>
            </w:r>
          </w:p>
        </w:tc>
      </w:tr>
      <w:tr w:rsidR="00BD00D9" w:rsidRPr="00BD00D9" w14:paraId="7A1DB791" w14:textId="77777777" w:rsidTr="005024FC">
        <w:tc>
          <w:tcPr>
            <w:tcW w:w="1370" w:type="dxa"/>
            <w:gridSpan w:val="2"/>
            <w:shd w:val="clear" w:color="auto" w:fill="auto"/>
          </w:tcPr>
          <w:p w14:paraId="0B1970D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A0A92B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32AC441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15BBE6C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6490B5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1E9300C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089292F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E258322" w14:textId="77777777" w:rsidTr="005024FC">
        <w:tc>
          <w:tcPr>
            <w:tcW w:w="1370" w:type="dxa"/>
            <w:gridSpan w:val="2"/>
            <w:shd w:val="clear" w:color="auto" w:fill="D3D3D3"/>
          </w:tcPr>
          <w:p w14:paraId="611836B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8F7692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עֲמִית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ֹ֑ו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4689441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מ֖וּם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1B05572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ֵּ֥ן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6ED739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683" w:type="dxa"/>
            <w:shd w:val="clear" w:color="auto" w:fill="D3D3D3"/>
          </w:tcPr>
          <w:p w14:paraId="4E7874CC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7DC47B2" w14:textId="77777777" w:rsidTr="005024FC">
        <w:tc>
          <w:tcPr>
            <w:tcW w:w="1370" w:type="dxa"/>
            <w:gridSpan w:val="2"/>
            <w:shd w:val="clear" w:color="auto" w:fill="D3D3D3"/>
          </w:tcPr>
          <w:p w14:paraId="0024A51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8DD3E7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עָמִית-אִיש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7AB1308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7AA0353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6F277B6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8B58C8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0227195" w14:textId="77777777" w:rsidTr="005024FC">
        <w:tc>
          <w:tcPr>
            <w:tcW w:w="1370" w:type="dxa"/>
            <w:gridSpan w:val="2"/>
            <w:shd w:val="clear" w:color="auto" w:fill="D3D3D3"/>
          </w:tcPr>
          <w:p w14:paraId="68B743C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59B08B3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64D9162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7734460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2B6ECB7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481518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05D4013" w14:textId="77777777" w:rsidTr="005024FC">
        <w:tc>
          <w:tcPr>
            <w:tcW w:w="1370" w:type="dxa"/>
            <w:gridSpan w:val="2"/>
            <w:shd w:val="clear" w:color="auto" w:fill="D3D3D3"/>
          </w:tcPr>
          <w:p w14:paraId="446C0F0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08A998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60319C0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6A3C72C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2C0CB36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7E4B7891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2CD6CAC" w14:textId="77777777" w:rsidTr="005024FC">
        <w:tc>
          <w:tcPr>
            <w:tcW w:w="1370" w:type="dxa"/>
            <w:gridSpan w:val="2"/>
            <w:shd w:val="clear" w:color="auto" w:fill="auto"/>
          </w:tcPr>
          <w:p w14:paraId="046FD3E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511FE9F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505FFF1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0DCA55C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264951C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ָׂ֔ה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65D3897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683" w:type="dxa"/>
            <w:shd w:val="clear" w:color="auto" w:fill="auto"/>
          </w:tcPr>
          <w:p w14:paraId="7F4CDD2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33475E1" w14:textId="77777777" w:rsidTr="005024FC">
        <w:tc>
          <w:tcPr>
            <w:tcW w:w="1370" w:type="dxa"/>
            <w:gridSpan w:val="2"/>
            <w:shd w:val="clear" w:color="auto" w:fill="auto"/>
          </w:tcPr>
          <w:p w14:paraId="5DCEE93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5D5979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4E24F63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7B07441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60CC46E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17C9D5D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351CF6C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6F58865" w14:textId="77777777" w:rsidTr="005024FC">
        <w:tc>
          <w:tcPr>
            <w:tcW w:w="1370" w:type="dxa"/>
            <w:gridSpan w:val="2"/>
            <w:shd w:val="clear" w:color="auto" w:fill="auto"/>
          </w:tcPr>
          <w:p w14:paraId="7E9B120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1E106A5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76CC81E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1EA0E6F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1DC88BF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31AF139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49082C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AB83ABA" w14:textId="77777777" w:rsidTr="005024FC">
        <w:tc>
          <w:tcPr>
            <w:tcW w:w="1370" w:type="dxa"/>
            <w:gridSpan w:val="2"/>
            <w:shd w:val="clear" w:color="auto" w:fill="D3D3D3"/>
          </w:tcPr>
          <w:p w14:paraId="247E79D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313E25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4CDF5C9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2FF06BD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לֹּֽו׃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3566068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יֵע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ָ֥שֶׂה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615205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כֵּ֖ן</w:t>
            </w:r>
          </w:p>
        </w:tc>
        <w:tc>
          <w:tcPr>
            <w:tcW w:w="683" w:type="dxa"/>
            <w:shd w:val="clear" w:color="auto" w:fill="D3D3D3"/>
          </w:tcPr>
          <w:p w14:paraId="1386856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75D7D83" w14:textId="77777777" w:rsidTr="005024FC">
        <w:tc>
          <w:tcPr>
            <w:tcW w:w="1370" w:type="dxa"/>
            <w:gridSpan w:val="2"/>
            <w:shd w:val="clear" w:color="auto" w:fill="D3D3D3"/>
          </w:tcPr>
          <w:p w14:paraId="78B1AC8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5335021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39E5C8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5D4FE8D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5DA4D62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7B9542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BDEA49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E8CD16E" w14:textId="77777777" w:rsidTr="005024FC">
        <w:tc>
          <w:tcPr>
            <w:tcW w:w="1370" w:type="dxa"/>
            <w:gridSpan w:val="2"/>
            <w:shd w:val="clear" w:color="auto" w:fill="D3D3D3"/>
          </w:tcPr>
          <w:p w14:paraId="08A4F51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B5A44E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112F0F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1EB32EC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5B15D2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6F363C1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0EAB594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8D78F8C" w14:textId="77777777" w:rsidTr="005024FC">
        <w:tc>
          <w:tcPr>
            <w:tcW w:w="1370" w:type="dxa"/>
            <w:gridSpan w:val="2"/>
            <w:shd w:val="clear" w:color="auto" w:fill="auto"/>
          </w:tcPr>
          <w:p w14:paraId="5B4B649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765EE9D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323CE58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653DFD0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1621BE7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שֶׁ֔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בֶר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2795379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שֶׁ֚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בֶר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2282A3E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24:20</w:t>
            </w:r>
          </w:p>
        </w:tc>
      </w:tr>
      <w:tr w:rsidR="00BD00D9" w:rsidRPr="00BD00D9" w14:paraId="1F0A4A5B" w14:textId="77777777" w:rsidTr="005024FC">
        <w:tc>
          <w:tcPr>
            <w:tcW w:w="1370" w:type="dxa"/>
            <w:gridSpan w:val="2"/>
            <w:shd w:val="clear" w:color="auto" w:fill="auto"/>
          </w:tcPr>
          <w:p w14:paraId="50AA962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3B4FE52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031815B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4E04E41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2CAE45E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בֶר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34BD9F9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בֶר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699F4AED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E504043" w14:textId="77777777" w:rsidTr="005024FC">
        <w:tc>
          <w:tcPr>
            <w:tcW w:w="1370" w:type="dxa"/>
            <w:gridSpan w:val="2"/>
            <w:shd w:val="clear" w:color="auto" w:fill="D3D3D3"/>
          </w:tcPr>
          <w:p w14:paraId="68D339E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A606F1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093877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26C101E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5573BA3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עַ֔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יִן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53BA9C2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עַ֚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יִן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3905606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E9DFADE" w14:textId="77777777" w:rsidTr="005024FC">
        <w:tc>
          <w:tcPr>
            <w:tcW w:w="1370" w:type="dxa"/>
            <w:gridSpan w:val="2"/>
            <w:shd w:val="clear" w:color="auto" w:fill="D3D3D3"/>
          </w:tcPr>
          <w:p w14:paraId="07BE12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1E9A82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BE3C82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0C81D1D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6B5CDB6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עַיִן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64591F1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עַיִן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4A0B4D3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25385BC" w14:textId="77777777" w:rsidTr="005024FC">
        <w:tc>
          <w:tcPr>
            <w:tcW w:w="1370" w:type="dxa"/>
            <w:gridSpan w:val="2"/>
            <w:shd w:val="clear" w:color="auto" w:fill="auto"/>
          </w:tcPr>
          <w:p w14:paraId="7DADDFD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127199C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2B25D44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654E090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7DBD2BD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שֵׁ֑ן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5D475F7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שֵׁ֖ן</w:t>
            </w:r>
          </w:p>
        </w:tc>
        <w:tc>
          <w:tcPr>
            <w:tcW w:w="683" w:type="dxa"/>
            <w:shd w:val="clear" w:color="auto" w:fill="auto"/>
          </w:tcPr>
          <w:p w14:paraId="1627722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94BE2B3" w14:textId="77777777" w:rsidTr="005024FC">
        <w:tc>
          <w:tcPr>
            <w:tcW w:w="1370" w:type="dxa"/>
            <w:gridSpan w:val="2"/>
            <w:shd w:val="clear" w:color="auto" w:fill="auto"/>
          </w:tcPr>
          <w:p w14:paraId="593E33E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425AA82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2AF27CB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33A8804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624E1C4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שֵׁן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699FACA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שֵׁן</w:t>
            </w:r>
          </w:p>
        </w:tc>
        <w:tc>
          <w:tcPr>
            <w:tcW w:w="683" w:type="dxa"/>
            <w:shd w:val="clear" w:color="auto" w:fill="auto"/>
          </w:tcPr>
          <w:p w14:paraId="2DAE785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35A8CAD" w14:textId="77777777" w:rsidTr="005024FC">
        <w:tc>
          <w:tcPr>
            <w:tcW w:w="1370" w:type="dxa"/>
            <w:gridSpan w:val="2"/>
            <w:shd w:val="clear" w:color="auto" w:fill="D3D3D3"/>
          </w:tcPr>
          <w:p w14:paraId="0F44A3E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574FA0B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24D56C3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2AA63F3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מוּם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46D51A9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ֵּ֥ן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786B0B3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683" w:type="dxa"/>
            <w:shd w:val="clear" w:color="auto" w:fill="D3D3D3"/>
          </w:tcPr>
          <w:p w14:paraId="3D9A4BCB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32DA8ED" w14:textId="77777777" w:rsidTr="005024FC">
        <w:tc>
          <w:tcPr>
            <w:tcW w:w="1370" w:type="dxa"/>
            <w:gridSpan w:val="2"/>
            <w:shd w:val="clear" w:color="auto" w:fill="D3D3D3"/>
          </w:tcPr>
          <w:p w14:paraId="23D3B23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B6810D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25AD86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אָדָם</w:t>
            </w:r>
            <w:proofErr w:type="spellEnd"/>
          </w:p>
        </w:tc>
        <w:tc>
          <w:tcPr>
            <w:tcW w:w="1535" w:type="dxa"/>
            <w:gridSpan w:val="5"/>
            <w:shd w:val="clear" w:color="auto" w:fill="D3D3D3"/>
          </w:tcPr>
          <w:p w14:paraId="622DC30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מאוּם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109F15C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4212EB9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AE44B6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09757DA" w14:textId="77777777" w:rsidTr="005024FC">
        <w:tc>
          <w:tcPr>
            <w:tcW w:w="1370" w:type="dxa"/>
            <w:gridSpan w:val="2"/>
            <w:shd w:val="clear" w:color="auto" w:fill="D3D3D3"/>
          </w:tcPr>
          <w:p w14:paraId="19B6655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55A7AE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7B29772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00CE37A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023A5CB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14027CF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E8006F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E580F9D" w14:textId="77777777" w:rsidTr="005024FC">
        <w:tc>
          <w:tcPr>
            <w:tcW w:w="1370" w:type="dxa"/>
            <w:gridSpan w:val="2"/>
            <w:shd w:val="clear" w:color="auto" w:fill="D3D3D3"/>
          </w:tcPr>
          <w:p w14:paraId="591237E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AF8C1B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242B4C1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human_being</w:t>
            </w:r>
            <w:proofErr w:type="spellEnd"/>
          </w:p>
        </w:tc>
        <w:tc>
          <w:tcPr>
            <w:tcW w:w="1535" w:type="dxa"/>
            <w:gridSpan w:val="5"/>
            <w:shd w:val="clear" w:color="auto" w:fill="D3D3D3"/>
          </w:tcPr>
          <w:p w14:paraId="2C11D47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431073C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6935987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4827EA6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A2941DD" w14:textId="77777777" w:rsidTr="005024FC">
        <w:tc>
          <w:tcPr>
            <w:tcW w:w="1370" w:type="dxa"/>
            <w:gridSpan w:val="2"/>
            <w:shd w:val="clear" w:color="auto" w:fill="auto"/>
          </w:tcPr>
          <w:p w14:paraId="535BDB9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06041CB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66CEE27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29D3A3D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בֹּֽו׃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37420F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תֶן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7C5C86B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כֵּ֖ן</w:t>
            </w:r>
          </w:p>
        </w:tc>
        <w:tc>
          <w:tcPr>
            <w:tcW w:w="683" w:type="dxa"/>
            <w:shd w:val="clear" w:color="auto" w:fill="auto"/>
          </w:tcPr>
          <w:p w14:paraId="04AA090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6DF4B63" w14:textId="77777777" w:rsidTr="005024FC">
        <w:tc>
          <w:tcPr>
            <w:tcW w:w="1370" w:type="dxa"/>
            <w:gridSpan w:val="2"/>
            <w:shd w:val="clear" w:color="auto" w:fill="auto"/>
          </w:tcPr>
          <w:p w14:paraId="6BD0797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37D10E0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6A13A1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0E246A4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260DE88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7E9F635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3B376B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1EDBBD8" w14:textId="77777777" w:rsidTr="005024FC">
        <w:tc>
          <w:tcPr>
            <w:tcW w:w="1370" w:type="dxa"/>
            <w:gridSpan w:val="2"/>
            <w:shd w:val="clear" w:color="auto" w:fill="auto"/>
          </w:tcPr>
          <w:p w14:paraId="4F5BF22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156680B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1863BFB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45BDEEB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227D027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30D5148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7980814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BE17068" w14:textId="77777777" w:rsidTr="005024FC">
        <w:tc>
          <w:tcPr>
            <w:tcW w:w="1370" w:type="dxa"/>
            <w:gridSpan w:val="2"/>
            <w:shd w:val="clear" w:color="auto" w:fill="D3D3D3"/>
          </w:tcPr>
          <w:p w14:paraId="284C28F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CCC108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BA2D68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010B9C9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3583B15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18361D1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6F069DD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24:21</w:t>
            </w:r>
          </w:p>
        </w:tc>
      </w:tr>
      <w:tr w:rsidR="00BD00D9" w:rsidRPr="00BD00D9" w14:paraId="665547D6" w14:textId="77777777" w:rsidTr="005024FC">
        <w:tc>
          <w:tcPr>
            <w:tcW w:w="1370" w:type="dxa"/>
            <w:gridSpan w:val="2"/>
            <w:shd w:val="clear" w:color="auto" w:fill="auto"/>
          </w:tcPr>
          <w:p w14:paraId="42A22E0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2CBCFA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3FEB0E9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379BA28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68B6EF8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בְהֵמ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4D11049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ֵּ֥ה</w:t>
            </w:r>
          </w:p>
        </w:tc>
        <w:tc>
          <w:tcPr>
            <w:tcW w:w="683" w:type="dxa"/>
            <w:shd w:val="clear" w:color="auto" w:fill="auto"/>
          </w:tcPr>
          <w:p w14:paraId="20EAAF5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EAD3624" w14:textId="77777777" w:rsidTr="005024FC">
        <w:tc>
          <w:tcPr>
            <w:tcW w:w="1370" w:type="dxa"/>
            <w:gridSpan w:val="2"/>
            <w:shd w:val="clear" w:color="auto" w:fill="auto"/>
          </w:tcPr>
          <w:p w14:paraId="70B1D58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71596E6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0EECBDC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2B39783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56C50E7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60CA136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auto"/>
          </w:tcPr>
          <w:p w14:paraId="4357142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9E1EECE" w14:textId="77777777" w:rsidTr="005024FC">
        <w:tc>
          <w:tcPr>
            <w:tcW w:w="1370" w:type="dxa"/>
            <w:gridSpan w:val="2"/>
            <w:shd w:val="clear" w:color="auto" w:fill="auto"/>
          </w:tcPr>
          <w:p w14:paraId="56030DB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4E31410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529786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1A20EBF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auto"/>
          </w:tcPr>
          <w:p w14:paraId="7C09852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1446E16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7E41B5A1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CF6E718" w14:textId="77777777" w:rsidTr="005024FC">
        <w:tc>
          <w:tcPr>
            <w:tcW w:w="1370" w:type="dxa"/>
            <w:gridSpan w:val="2"/>
            <w:shd w:val="clear" w:color="auto" w:fill="D3D3D3"/>
          </w:tcPr>
          <w:p w14:paraId="2B931E7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4605907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5E83935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78B7A12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37AF4D3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5B32C37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ַׁלְּמֶ֑נָּה</w:t>
            </w:r>
          </w:p>
        </w:tc>
        <w:tc>
          <w:tcPr>
            <w:tcW w:w="683" w:type="dxa"/>
            <w:shd w:val="clear" w:color="auto" w:fill="D3D3D3"/>
          </w:tcPr>
          <w:p w14:paraId="4580E5A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300659C" w14:textId="77777777" w:rsidTr="005024FC">
        <w:tc>
          <w:tcPr>
            <w:tcW w:w="1370" w:type="dxa"/>
            <w:gridSpan w:val="2"/>
            <w:shd w:val="clear" w:color="auto" w:fill="D3D3D3"/>
          </w:tcPr>
          <w:p w14:paraId="270C831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60E27D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81AD06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07B8BCF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5536B54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2ED6868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76F3689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D484E30" w14:textId="77777777" w:rsidTr="005024FC">
        <w:tc>
          <w:tcPr>
            <w:tcW w:w="1370" w:type="dxa"/>
            <w:gridSpan w:val="2"/>
            <w:shd w:val="clear" w:color="auto" w:fill="D3D3D3"/>
          </w:tcPr>
          <w:p w14:paraId="7146FC2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4B43F5A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932E16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7FFE03E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  <w:shd w:val="clear" w:color="auto" w:fill="D3D3D3"/>
          </w:tcPr>
          <w:p w14:paraId="4EE9C7A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  <w:shd w:val="clear" w:color="auto" w:fill="D3D3D3"/>
          </w:tcPr>
          <w:p w14:paraId="799D5E2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2532147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6959D533" w14:textId="77777777" w:rsidTr="005024FC">
        <w:tc>
          <w:tcPr>
            <w:tcW w:w="1370" w:type="dxa"/>
            <w:gridSpan w:val="2"/>
          </w:tcPr>
          <w:p w14:paraId="29EC2DF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</w:tcPr>
          <w:p w14:paraId="64ABAB0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</w:tcPr>
          <w:p w14:paraId="28CE018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</w:tcPr>
          <w:p w14:paraId="021CFF1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gridSpan w:val="2"/>
          </w:tcPr>
          <w:p w14:paraId="2D7302E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  <w:gridSpan w:val="5"/>
          </w:tcPr>
          <w:p w14:paraId="304320D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</w:tcPr>
          <w:p w14:paraId="1A4F256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5FB16D48" w14:textId="77777777" w:rsidTr="005024FC">
        <w:tc>
          <w:tcPr>
            <w:tcW w:w="1370" w:type="dxa"/>
            <w:gridSpan w:val="2"/>
            <w:shd w:val="clear" w:color="auto" w:fill="D3D3D3"/>
          </w:tcPr>
          <w:p w14:paraId="3654F30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3FB08E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092B30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16EB1DA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2951" w:type="dxa"/>
            <w:gridSpan w:val="7"/>
            <w:shd w:val="clear" w:color="auto" w:fill="D3D3D3"/>
          </w:tcPr>
          <w:p w14:paraId="54DCC6F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ֵּ֥ה</w:t>
            </w:r>
          </w:p>
        </w:tc>
        <w:tc>
          <w:tcPr>
            <w:tcW w:w="683" w:type="dxa"/>
            <w:shd w:val="clear" w:color="auto" w:fill="D3D3D3"/>
          </w:tcPr>
          <w:p w14:paraId="34CAB5E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0EA366A" w14:textId="77777777" w:rsidTr="005024FC">
        <w:tc>
          <w:tcPr>
            <w:tcW w:w="1370" w:type="dxa"/>
            <w:gridSpan w:val="2"/>
            <w:shd w:val="clear" w:color="auto" w:fill="D3D3D3"/>
          </w:tcPr>
          <w:p w14:paraId="34BA417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86F4C8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10D8858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5D8770B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אָדָם</w:t>
            </w:r>
            <w:proofErr w:type="spellEnd"/>
          </w:p>
        </w:tc>
        <w:tc>
          <w:tcPr>
            <w:tcW w:w="2951" w:type="dxa"/>
            <w:gridSpan w:val="7"/>
            <w:shd w:val="clear" w:color="auto" w:fill="D3D3D3"/>
          </w:tcPr>
          <w:p w14:paraId="2FFD2E0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D3D3D3"/>
          </w:tcPr>
          <w:p w14:paraId="1EDB5F7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7F27046B" w14:textId="77777777" w:rsidTr="005024FC">
        <w:tc>
          <w:tcPr>
            <w:tcW w:w="1370" w:type="dxa"/>
            <w:gridSpan w:val="2"/>
            <w:shd w:val="clear" w:color="auto" w:fill="D3D3D3"/>
          </w:tcPr>
          <w:p w14:paraId="143666B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60F24A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0DFE71B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755D38C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951" w:type="dxa"/>
            <w:gridSpan w:val="7"/>
            <w:shd w:val="clear" w:color="auto" w:fill="D3D3D3"/>
          </w:tcPr>
          <w:p w14:paraId="1458B03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296E14F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0167C34" w14:textId="77777777" w:rsidTr="005024FC">
        <w:tc>
          <w:tcPr>
            <w:tcW w:w="1370" w:type="dxa"/>
            <w:gridSpan w:val="2"/>
            <w:shd w:val="clear" w:color="auto" w:fill="D3D3D3"/>
          </w:tcPr>
          <w:p w14:paraId="16E1820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445CB1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648DF47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34E79C3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human_being</w:t>
            </w:r>
            <w:proofErr w:type="spellEnd"/>
          </w:p>
        </w:tc>
        <w:tc>
          <w:tcPr>
            <w:tcW w:w="2951" w:type="dxa"/>
            <w:gridSpan w:val="7"/>
            <w:shd w:val="clear" w:color="auto" w:fill="D3D3D3"/>
          </w:tcPr>
          <w:p w14:paraId="3461E6C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sojourner, </w:t>
            </w: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2ADECAC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6A82477" w14:textId="77777777" w:rsidTr="005024FC">
        <w:tc>
          <w:tcPr>
            <w:tcW w:w="1370" w:type="dxa"/>
            <w:gridSpan w:val="2"/>
            <w:shd w:val="clear" w:color="auto" w:fill="auto"/>
          </w:tcPr>
          <w:p w14:paraId="39A7A20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F0060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7C944C2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60395F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15" w:type="dxa"/>
            <w:gridSpan w:val="4"/>
            <w:shd w:val="clear" w:color="auto" w:fill="auto"/>
          </w:tcPr>
          <w:p w14:paraId="1414CFF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36" w:type="dxa"/>
            <w:gridSpan w:val="3"/>
            <w:shd w:val="clear" w:color="auto" w:fill="auto"/>
          </w:tcPr>
          <w:p w14:paraId="7D7BF63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יוּמ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ָֽת׃</w:t>
            </w:r>
          </w:p>
        </w:tc>
        <w:tc>
          <w:tcPr>
            <w:tcW w:w="683" w:type="dxa"/>
            <w:shd w:val="clear" w:color="auto" w:fill="auto"/>
          </w:tcPr>
          <w:p w14:paraId="17A1D654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237606C" w14:textId="77777777" w:rsidTr="005024FC">
        <w:tc>
          <w:tcPr>
            <w:tcW w:w="1370" w:type="dxa"/>
            <w:gridSpan w:val="2"/>
            <w:shd w:val="clear" w:color="auto" w:fill="auto"/>
          </w:tcPr>
          <w:p w14:paraId="6B8BBBC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AB087C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1154E0B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003C972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15" w:type="dxa"/>
            <w:gridSpan w:val="4"/>
            <w:shd w:val="clear" w:color="auto" w:fill="auto"/>
          </w:tcPr>
          <w:p w14:paraId="2F7F9D7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36" w:type="dxa"/>
            <w:gridSpan w:val="3"/>
            <w:shd w:val="clear" w:color="auto" w:fill="auto"/>
          </w:tcPr>
          <w:p w14:paraId="4DC9BAF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683" w:type="dxa"/>
            <w:shd w:val="clear" w:color="auto" w:fill="auto"/>
          </w:tcPr>
          <w:p w14:paraId="4F15CBC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703FD87" w14:textId="77777777" w:rsidTr="005024FC">
        <w:tc>
          <w:tcPr>
            <w:tcW w:w="1370" w:type="dxa"/>
            <w:gridSpan w:val="2"/>
            <w:shd w:val="clear" w:color="auto" w:fill="auto"/>
          </w:tcPr>
          <w:p w14:paraId="717ABB8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0C789E3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0A5A166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3D1AE56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515" w:type="dxa"/>
            <w:gridSpan w:val="4"/>
            <w:shd w:val="clear" w:color="auto" w:fill="auto"/>
          </w:tcPr>
          <w:p w14:paraId="4BE08FA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36" w:type="dxa"/>
            <w:gridSpan w:val="3"/>
            <w:shd w:val="clear" w:color="auto" w:fill="auto"/>
          </w:tcPr>
          <w:p w14:paraId="00F368E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14:paraId="150B8BE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23DA616" w14:textId="77777777" w:rsidTr="005024FC">
        <w:tc>
          <w:tcPr>
            <w:tcW w:w="1370" w:type="dxa"/>
            <w:gridSpan w:val="2"/>
            <w:shd w:val="clear" w:color="auto" w:fill="D3D3D3"/>
          </w:tcPr>
          <w:p w14:paraId="6F22281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0C69600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4195229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115CC9F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FBD74D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ְׁפַּ֤ט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אֶחָד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683" w:type="dxa"/>
            <w:shd w:val="clear" w:color="auto" w:fill="D3D3D3"/>
          </w:tcPr>
          <w:p w14:paraId="1237D04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24:22</w:t>
            </w:r>
          </w:p>
        </w:tc>
      </w:tr>
      <w:tr w:rsidR="005024FC" w:rsidRPr="00BD00D9" w14:paraId="31CB5C74" w14:textId="77777777" w:rsidTr="005024FC">
        <w:tc>
          <w:tcPr>
            <w:tcW w:w="1370" w:type="dxa"/>
            <w:gridSpan w:val="2"/>
            <w:shd w:val="clear" w:color="auto" w:fill="D3D3D3"/>
          </w:tcPr>
          <w:p w14:paraId="1219444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E5C362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62972E8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2788" w:type="dxa"/>
            <w:gridSpan w:val="7"/>
            <w:shd w:val="clear" w:color="auto" w:fill="D3D3D3"/>
          </w:tcPr>
          <w:p w14:paraId="5CE16E6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ְׁפָּט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אֶחָד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4F54379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ְׁפָּט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אֶחָד</w:t>
            </w:r>
            <w:proofErr w:type="spellEnd"/>
          </w:p>
        </w:tc>
        <w:tc>
          <w:tcPr>
            <w:tcW w:w="683" w:type="dxa"/>
            <w:shd w:val="clear" w:color="auto" w:fill="D3D3D3"/>
          </w:tcPr>
          <w:p w14:paraId="6CE53FBE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F6D2B3D" w14:textId="77777777" w:rsidTr="005024FC">
        <w:tc>
          <w:tcPr>
            <w:tcW w:w="1370" w:type="dxa"/>
            <w:gridSpan w:val="2"/>
            <w:shd w:val="clear" w:color="auto" w:fill="D3D3D3"/>
          </w:tcPr>
          <w:p w14:paraId="61A68E8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4DB5C5D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51731D1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788" w:type="dxa"/>
            <w:gridSpan w:val="7"/>
            <w:shd w:val="clear" w:color="auto" w:fill="D3D3D3"/>
          </w:tcPr>
          <w:p w14:paraId="4831169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1E3B662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67CAF02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02C7DB58" w14:textId="77777777" w:rsidTr="005024FC">
        <w:tc>
          <w:tcPr>
            <w:tcW w:w="1370" w:type="dxa"/>
            <w:gridSpan w:val="2"/>
            <w:shd w:val="clear" w:color="auto" w:fill="auto"/>
          </w:tcPr>
          <w:p w14:paraId="4A20C02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577FE0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4758D09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35473BB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ֶ֑ה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08CA0BC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אֶזְר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ָ֖ח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4A31E12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כַּגֵּ֥ר</w:t>
            </w:r>
          </w:p>
        </w:tc>
        <w:tc>
          <w:tcPr>
            <w:tcW w:w="683" w:type="dxa"/>
            <w:shd w:val="clear" w:color="auto" w:fill="auto"/>
          </w:tcPr>
          <w:p w14:paraId="769665A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43F012A" w14:textId="77777777" w:rsidTr="005024FC">
        <w:tc>
          <w:tcPr>
            <w:tcW w:w="1370" w:type="dxa"/>
            <w:gridSpan w:val="2"/>
            <w:shd w:val="clear" w:color="auto" w:fill="auto"/>
          </w:tcPr>
          <w:p w14:paraId="483680A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DF3788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3063409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6AB286C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5DEA300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7C424AC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</w:t>
            </w:r>
          </w:p>
        </w:tc>
        <w:tc>
          <w:tcPr>
            <w:tcW w:w="683" w:type="dxa"/>
            <w:shd w:val="clear" w:color="auto" w:fill="auto"/>
          </w:tcPr>
          <w:p w14:paraId="163C596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01F5F48" w14:textId="77777777" w:rsidTr="005024FC">
        <w:tc>
          <w:tcPr>
            <w:tcW w:w="1370" w:type="dxa"/>
            <w:gridSpan w:val="2"/>
            <w:shd w:val="clear" w:color="auto" w:fill="auto"/>
          </w:tcPr>
          <w:p w14:paraId="201C70F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7E25885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00ED6E8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auto"/>
          </w:tcPr>
          <w:p w14:paraId="2FB68FA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09B1EC9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09CEF41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376657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44D2A933" w14:textId="77777777" w:rsidTr="005024FC">
        <w:tc>
          <w:tcPr>
            <w:tcW w:w="1370" w:type="dxa"/>
            <w:gridSpan w:val="2"/>
            <w:shd w:val="clear" w:color="auto" w:fill="D3D3D3"/>
          </w:tcPr>
          <w:p w14:paraId="5E97359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69F05D1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453016C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60E64E1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7E4FCAD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562549D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כִּ֛י</w:t>
            </w:r>
          </w:p>
        </w:tc>
        <w:tc>
          <w:tcPr>
            <w:tcW w:w="683" w:type="dxa"/>
            <w:shd w:val="clear" w:color="auto" w:fill="D3D3D3"/>
          </w:tcPr>
          <w:p w14:paraId="6F8E655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9E0F61F" w14:textId="77777777" w:rsidTr="005024FC">
        <w:tc>
          <w:tcPr>
            <w:tcW w:w="1370" w:type="dxa"/>
            <w:gridSpan w:val="2"/>
            <w:shd w:val="clear" w:color="auto" w:fill="D3D3D3"/>
          </w:tcPr>
          <w:p w14:paraId="60B1E74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2401D81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75CBF9FD" w14:textId="2866CAB3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2D4266FB" w14:textId="2B192D4D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7757FA0" w14:textId="0E28123C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21AE122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2DFBA47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DE4081" w:rsidRPr="00BD00D9" w14:paraId="0627AA45" w14:textId="77777777" w:rsidTr="00741327">
        <w:tc>
          <w:tcPr>
            <w:tcW w:w="1370" w:type="dxa"/>
            <w:gridSpan w:val="2"/>
            <w:shd w:val="clear" w:color="auto" w:fill="auto"/>
          </w:tcPr>
          <w:p w14:paraId="364EC008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auto"/>
          </w:tcPr>
          <w:p w14:paraId="08A9DAB7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ְּנֵ֣י 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רָאֵל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77384E6E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ֶׁה֮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4625DBC1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ֵּ֣ר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356C5674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auto"/>
          </w:tcPr>
          <w:p w14:paraId="183D63BB" w14:textId="77777777" w:rsidR="00DE4081" w:rsidRPr="00BD00D9" w:rsidRDefault="00DE4081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D00D9">
              <w:rPr>
                <w:rFonts w:eastAsia="MS Mincho"/>
                <w:b/>
                <w:bCs/>
                <w:sz w:val="20"/>
                <w:szCs w:val="20"/>
                <w:lang w:val="en-US"/>
              </w:rPr>
              <w:t>24:23</w:t>
            </w:r>
          </w:p>
        </w:tc>
      </w:tr>
      <w:tr w:rsidR="00DE4081" w:rsidRPr="00BD00D9" w14:paraId="0798B331" w14:textId="77777777" w:rsidTr="008859DA">
        <w:tc>
          <w:tcPr>
            <w:tcW w:w="1370" w:type="dxa"/>
            <w:gridSpan w:val="2"/>
            <w:shd w:val="clear" w:color="auto" w:fill="auto"/>
          </w:tcPr>
          <w:p w14:paraId="3ABBC86C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auto"/>
          </w:tcPr>
          <w:p w14:paraId="3ADF0506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35" w:type="dxa"/>
            <w:gridSpan w:val="5"/>
            <w:shd w:val="clear" w:color="auto" w:fill="auto"/>
          </w:tcPr>
          <w:p w14:paraId="18D0972A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1543F3E3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6AF005D5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51CA954" w14:textId="77777777" w:rsidR="00DE4081" w:rsidRPr="00BD00D9" w:rsidRDefault="00DE4081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DE4081" w:rsidRPr="00BD00D9" w14:paraId="755766D8" w14:textId="77777777" w:rsidTr="003B6337">
        <w:tc>
          <w:tcPr>
            <w:tcW w:w="1370" w:type="dxa"/>
            <w:gridSpan w:val="2"/>
            <w:shd w:val="clear" w:color="auto" w:fill="auto"/>
          </w:tcPr>
          <w:p w14:paraId="081F10B5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auto"/>
          </w:tcPr>
          <w:p w14:paraId="20EAA1EB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64527ABA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4B3B20EA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366A87B3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FE4BDF0" w14:textId="77777777" w:rsidR="00DE4081" w:rsidRPr="00BD00D9" w:rsidRDefault="00DE4081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DE4081" w:rsidRPr="00BD00D9" w14:paraId="74F8CDA1" w14:textId="77777777" w:rsidTr="00240137">
        <w:tc>
          <w:tcPr>
            <w:tcW w:w="1370" w:type="dxa"/>
            <w:gridSpan w:val="2"/>
            <w:shd w:val="clear" w:color="auto" w:fill="auto"/>
          </w:tcPr>
          <w:p w14:paraId="35115153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959" w:type="dxa"/>
            <w:gridSpan w:val="6"/>
            <w:shd w:val="clear" w:color="auto" w:fill="auto"/>
          </w:tcPr>
          <w:p w14:paraId="13B2A193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46ED34E1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15128996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0334FDE9" w14:textId="77777777" w:rsidR="00DE4081" w:rsidRPr="00BD00D9" w:rsidRDefault="00DE4081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22FD92E3" w14:textId="77777777" w:rsidR="00DE4081" w:rsidRPr="00BD00D9" w:rsidRDefault="00DE4081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31F5F0A7" w14:textId="77777777" w:rsidTr="005024FC">
        <w:tc>
          <w:tcPr>
            <w:tcW w:w="1370" w:type="dxa"/>
            <w:gridSpan w:val="2"/>
            <w:shd w:val="clear" w:color="auto" w:fill="D3D3D3"/>
          </w:tcPr>
          <w:p w14:paraId="07F58F0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27DBF6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לַֽמַּ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ֶ֔ה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5D25093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אֶל־מִחוּץ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70E0712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מְקַל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ֵּ֗ל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D61D90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יֹּ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וצ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5DCEF4A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D3D3D3"/>
          </w:tcPr>
          <w:p w14:paraId="678D475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6876A375" w14:textId="77777777" w:rsidTr="005024FC">
        <w:tc>
          <w:tcPr>
            <w:tcW w:w="1370" w:type="dxa"/>
            <w:gridSpan w:val="2"/>
            <w:shd w:val="clear" w:color="auto" w:fill="D3D3D3"/>
          </w:tcPr>
          <w:p w14:paraId="431E04A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1A5F15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מַחֲנֶה</w:t>
            </w:r>
            <w:proofErr w:type="spellEnd"/>
          </w:p>
        </w:tc>
        <w:tc>
          <w:tcPr>
            <w:tcW w:w="1560" w:type="dxa"/>
            <w:gridSpan w:val="4"/>
            <w:shd w:val="clear" w:color="auto" w:fill="D3D3D3"/>
          </w:tcPr>
          <w:p w14:paraId="0628223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חוּץ</w:t>
            </w:r>
            <w:proofErr w:type="spellEnd"/>
          </w:p>
        </w:tc>
        <w:tc>
          <w:tcPr>
            <w:tcW w:w="1535" w:type="dxa"/>
            <w:gridSpan w:val="5"/>
            <w:shd w:val="clear" w:color="auto" w:fill="D3D3D3"/>
          </w:tcPr>
          <w:p w14:paraId="4CB59E2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קלל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6E820A6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0DD5D40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F33FCD0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08E737B" w14:textId="77777777" w:rsidTr="005024FC">
        <w:tc>
          <w:tcPr>
            <w:tcW w:w="1370" w:type="dxa"/>
            <w:gridSpan w:val="2"/>
            <w:shd w:val="clear" w:color="auto" w:fill="D3D3D3"/>
          </w:tcPr>
          <w:p w14:paraId="2A69AEE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3368716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48D30B7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636C34B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492F31D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296D08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5ECAAE52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005BAAEF" w14:textId="77777777" w:rsidTr="005024FC">
        <w:tc>
          <w:tcPr>
            <w:tcW w:w="1370" w:type="dxa"/>
            <w:gridSpan w:val="2"/>
            <w:shd w:val="clear" w:color="auto" w:fill="D3D3D3"/>
          </w:tcPr>
          <w:p w14:paraId="13F0FA8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EC87D9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4"/>
            <w:shd w:val="clear" w:color="auto" w:fill="D3D3D3"/>
          </w:tcPr>
          <w:p w14:paraId="0C85D9B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D3D3D3"/>
          </w:tcPr>
          <w:p w14:paraId="05FD807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blasphemer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693555C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E288E4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4E64116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160E007C" w14:textId="77777777" w:rsidTr="005024FC">
        <w:tc>
          <w:tcPr>
            <w:tcW w:w="1370" w:type="dxa"/>
            <w:gridSpan w:val="2"/>
            <w:shd w:val="clear" w:color="auto" w:fill="auto"/>
          </w:tcPr>
          <w:p w14:paraId="57B9404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78E4D3F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7DA58F7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אָ֑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בֶן</w:t>
            </w:r>
            <w:proofErr w:type="spellEnd"/>
          </w:p>
        </w:tc>
        <w:tc>
          <w:tcPr>
            <w:tcW w:w="1535" w:type="dxa"/>
            <w:gridSpan w:val="5"/>
            <w:shd w:val="clear" w:color="auto" w:fill="auto"/>
          </w:tcPr>
          <w:p w14:paraId="537D9A2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148EABF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יִּ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רְג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מ֥ו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40691E7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683" w:type="dxa"/>
            <w:shd w:val="clear" w:color="auto" w:fill="auto"/>
          </w:tcPr>
          <w:p w14:paraId="1BC2AA5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43C0A57B" w14:textId="77777777" w:rsidTr="005024FC">
        <w:tc>
          <w:tcPr>
            <w:tcW w:w="1370" w:type="dxa"/>
            <w:gridSpan w:val="2"/>
            <w:shd w:val="clear" w:color="auto" w:fill="auto"/>
          </w:tcPr>
          <w:p w14:paraId="32355AF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43EF2E8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49D92D3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אֶבֶן</w:t>
            </w:r>
            <w:proofErr w:type="spellEnd"/>
          </w:p>
        </w:tc>
        <w:tc>
          <w:tcPr>
            <w:tcW w:w="1535" w:type="dxa"/>
            <w:gridSpan w:val="5"/>
            <w:shd w:val="clear" w:color="auto" w:fill="auto"/>
          </w:tcPr>
          <w:p w14:paraId="2BA7681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קלל</w:t>
            </w:r>
            <w:proofErr w:type="spellEnd"/>
          </w:p>
        </w:tc>
        <w:tc>
          <w:tcPr>
            <w:tcW w:w="1253" w:type="dxa"/>
            <w:gridSpan w:val="2"/>
            <w:shd w:val="clear" w:color="auto" w:fill="auto"/>
          </w:tcPr>
          <w:p w14:paraId="505162D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5D4ACC0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1982A35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83FC599" w14:textId="77777777" w:rsidTr="005024FC">
        <w:tc>
          <w:tcPr>
            <w:tcW w:w="1370" w:type="dxa"/>
            <w:gridSpan w:val="2"/>
            <w:shd w:val="clear" w:color="auto" w:fill="auto"/>
          </w:tcPr>
          <w:p w14:paraId="509942F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22AACB0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0D3CC35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6F1D84C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5A7B2F9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698" w:type="dxa"/>
            <w:gridSpan w:val="5"/>
            <w:shd w:val="clear" w:color="auto" w:fill="auto"/>
          </w:tcPr>
          <w:p w14:paraId="42DD8C5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485DF9AA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35161CBC" w14:textId="77777777" w:rsidTr="005024FC">
        <w:tc>
          <w:tcPr>
            <w:tcW w:w="1370" w:type="dxa"/>
            <w:gridSpan w:val="2"/>
            <w:shd w:val="clear" w:color="auto" w:fill="auto"/>
          </w:tcPr>
          <w:p w14:paraId="218C6C6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2328766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6252267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049AFBD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blasphemer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48BC926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0548E90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91FD408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FCF6467" w14:textId="77777777" w:rsidTr="005024FC">
        <w:tc>
          <w:tcPr>
            <w:tcW w:w="1370" w:type="dxa"/>
            <w:gridSpan w:val="2"/>
            <w:shd w:val="clear" w:color="auto" w:fill="D3D3D3"/>
          </w:tcPr>
          <w:p w14:paraId="2C592C5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7407E45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6DCFE7C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5BFB6EA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ׂ֔וּ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57D18AE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בְנ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י־יִש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ֵ֣ל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1CCBD37C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683" w:type="dxa"/>
            <w:shd w:val="clear" w:color="auto" w:fill="D3D3D3"/>
          </w:tcPr>
          <w:p w14:paraId="527CFBA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2A7CC403" w14:textId="77777777" w:rsidTr="005024FC">
        <w:tc>
          <w:tcPr>
            <w:tcW w:w="1370" w:type="dxa"/>
            <w:gridSpan w:val="2"/>
            <w:shd w:val="clear" w:color="auto" w:fill="D3D3D3"/>
          </w:tcPr>
          <w:p w14:paraId="724B8D5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577B5A1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323B0F0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1EBC32A5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253" w:type="dxa"/>
            <w:gridSpan w:val="2"/>
            <w:shd w:val="clear" w:color="auto" w:fill="D3D3D3"/>
          </w:tcPr>
          <w:p w14:paraId="34EFB923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698" w:type="dxa"/>
            <w:gridSpan w:val="5"/>
            <w:shd w:val="clear" w:color="auto" w:fill="D3D3D3"/>
          </w:tcPr>
          <w:p w14:paraId="6B9E3B5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305791AF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24FC" w:rsidRPr="00BD00D9" w14:paraId="11AB212B" w14:textId="77777777" w:rsidTr="005024FC">
        <w:tc>
          <w:tcPr>
            <w:tcW w:w="1370" w:type="dxa"/>
            <w:gridSpan w:val="2"/>
            <w:shd w:val="clear" w:color="auto" w:fill="D3D3D3"/>
          </w:tcPr>
          <w:p w14:paraId="0F786DF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D3D3D3"/>
          </w:tcPr>
          <w:p w14:paraId="1A1FBCD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D3D3D3"/>
          </w:tcPr>
          <w:p w14:paraId="4E9CD767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35" w:type="dxa"/>
            <w:gridSpan w:val="5"/>
            <w:shd w:val="clear" w:color="auto" w:fill="D3D3D3"/>
          </w:tcPr>
          <w:p w14:paraId="72006CF2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53" w:type="dxa"/>
            <w:gridSpan w:val="2"/>
            <w:shd w:val="clear" w:color="auto" w:fill="D3D3D3"/>
          </w:tcPr>
          <w:p w14:paraId="15607AA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shd w:val="clear" w:color="auto" w:fill="D3D3D3"/>
          </w:tcPr>
          <w:p w14:paraId="314DFA2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D3D3D3"/>
          </w:tcPr>
          <w:p w14:paraId="1782D827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5C683671" w14:textId="77777777" w:rsidTr="005024FC">
        <w:tc>
          <w:tcPr>
            <w:tcW w:w="1370" w:type="dxa"/>
            <w:gridSpan w:val="2"/>
            <w:shd w:val="clear" w:color="auto" w:fill="auto"/>
          </w:tcPr>
          <w:p w14:paraId="6D242FA8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2045335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19CFA5C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אֶת־מֹש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ֶֽׁה׃ פ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4E1802A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0A2AE3C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צִו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ָּ֥ה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2A71806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כַּֽ</w:t>
            </w:r>
            <w:proofErr w:type="spellStart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D00D9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ֶׁ֛ר</w:t>
            </w:r>
          </w:p>
        </w:tc>
        <w:tc>
          <w:tcPr>
            <w:tcW w:w="683" w:type="dxa"/>
            <w:shd w:val="clear" w:color="auto" w:fill="auto"/>
          </w:tcPr>
          <w:p w14:paraId="5F586003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84BD66D" w14:textId="77777777" w:rsidTr="005024FC">
        <w:tc>
          <w:tcPr>
            <w:tcW w:w="1370" w:type="dxa"/>
            <w:gridSpan w:val="2"/>
            <w:shd w:val="clear" w:color="auto" w:fill="auto"/>
          </w:tcPr>
          <w:p w14:paraId="24FD87B6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2D4C11DB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5A55D60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29FF96DE" w14:textId="4B3DFB42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4D4B8675" w14:textId="6B4DF86D" w:rsidR="00BD00D9" w:rsidRPr="00BD00D9" w:rsidRDefault="00640F2C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65721F1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66201829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7FC7C54B" w14:textId="77777777" w:rsidTr="005024FC">
        <w:tc>
          <w:tcPr>
            <w:tcW w:w="1370" w:type="dxa"/>
            <w:gridSpan w:val="2"/>
            <w:shd w:val="clear" w:color="auto" w:fill="auto"/>
          </w:tcPr>
          <w:p w14:paraId="106E0544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shd w:val="clear" w:color="auto" w:fill="auto"/>
          </w:tcPr>
          <w:p w14:paraId="67CCCA4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shd w:val="clear" w:color="auto" w:fill="auto"/>
          </w:tcPr>
          <w:p w14:paraId="367A12EA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35" w:type="dxa"/>
            <w:gridSpan w:val="5"/>
            <w:shd w:val="clear" w:color="auto" w:fill="auto"/>
          </w:tcPr>
          <w:p w14:paraId="04346929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53" w:type="dxa"/>
            <w:gridSpan w:val="2"/>
            <w:shd w:val="clear" w:color="auto" w:fill="auto"/>
          </w:tcPr>
          <w:p w14:paraId="69B30EAD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1546F95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shd w:val="clear" w:color="auto" w:fill="auto"/>
          </w:tcPr>
          <w:p w14:paraId="5ED72C35" w14:textId="77777777" w:rsidR="00BD00D9" w:rsidRP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D00D9" w:rsidRPr="00BD00D9" w14:paraId="27772FAE" w14:textId="77777777" w:rsidTr="00DE4081">
        <w:tc>
          <w:tcPr>
            <w:tcW w:w="1370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2DE8B87F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99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53FAA97E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524519F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535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40012438" w14:textId="662D835A" w:rsidR="00BD00D9" w:rsidRPr="00BD00D9" w:rsidRDefault="00FE682A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253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06D740E1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698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0AE0A4A0" w14:textId="77777777" w:rsidR="00BD00D9" w:rsidRPr="00BD00D9" w:rsidRDefault="00BD00D9" w:rsidP="00BD00D9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D00D9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683" w:type="dxa"/>
            <w:tcBorders>
              <w:bottom w:val="single" w:sz="12" w:space="0" w:color="auto"/>
            </w:tcBorders>
            <w:shd w:val="clear" w:color="auto" w:fill="auto"/>
          </w:tcPr>
          <w:p w14:paraId="18D12E0D" w14:textId="77777777" w:rsidR="00BD00D9" w:rsidRDefault="00BD00D9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  <w:p w14:paraId="67183A08" w14:textId="6AA00AF4" w:rsidR="00DE4081" w:rsidRPr="00BD00D9" w:rsidRDefault="00DE4081" w:rsidP="00BD00D9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1B2E23F" w14:textId="1CFB6487" w:rsidR="00C53220" w:rsidRDefault="00C53220" w:rsidP="00B270E1">
      <w:pPr>
        <w:pStyle w:val="Overskrift2"/>
        <w:jc w:val="center"/>
      </w:pPr>
    </w:p>
    <w:tbl>
      <w:tblPr>
        <w:tblW w:w="11895" w:type="dxa"/>
        <w:tblLayout w:type="fixed"/>
        <w:tblLook w:val="04A0" w:firstRow="1" w:lastRow="0" w:firstColumn="1" w:lastColumn="0" w:noHBand="0" w:noVBand="1"/>
      </w:tblPr>
      <w:tblGrid>
        <w:gridCol w:w="1133"/>
        <w:gridCol w:w="1276"/>
        <w:gridCol w:w="1004"/>
        <w:gridCol w:w="272"/>
        <w:gridCol w:w="571"/>
        <w:gridCol w:w="732"/>
        <w:gridCol w:w="272"/>
        <w:gridCol w:w="1004"/>
        <w:gridCol w:w="1419"/>
        <w:gridCol w:w="992"/>
        <w:gridCol w:w="823"/>
        <w:gridCol w:w="2397"/>
      </w:tblGrid>
      <w:tr w:rsidR="00B270E1" w:rsidRPr="00B270E1" w14:paraId="4093647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77C89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FC117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DBF037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בְּהַ֥ר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סִינ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ַ֖י</w:t>
            </w:r>
          </w:p>
        </w:tc>
        <w:tc>
          <w:tcPr>
            <w:tcW w:w="1302" w:type="dxa"/>
            <w:gridSpan w:val="2"/>
          </w:tcPr>
          <w:p w14:paraId="03F49A2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אֶל־מֹש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ֶׁ֔ה</w:t>
            </w:r>
          </w:p>
        </w:tc>
        <w:tc>
          <w:tcPr>
            <w:tcW w:w="1276" w:type="dxa"/>
            <w:gridSpan w:val="2"/>
          </w:tcPr>
          <w:p w14:paraId="59CAFD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יְהוָה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</w:tcPr>
          <w:p w14:paraId="5B7EF71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יְדַב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ֵּ֤ר</w:t>
            </w:r>
          </w:p>
        </w:tc>
        <w:tc>
          <w:tcPr>
            <w:tcW w:w="992" w:type="dxa"/>
          </w:tcPr>
          <w:p w14:paraId="30D9932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823" w:type="dxa"/>
          </w:tcPr>
          <w:p w14:paraId="25EE432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</w:t>
            </w:r>
          </w:p>
        </w:tc>
      </w:tr>
      <w:tr w:rsidR="00B270E1" w:rsidRPr="00B270E1" w14:paraId="08EB658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18325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F4225F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7B6805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6F676C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1276" w:type="dxa"/>
            <w:gridSpan w:val="2"/>
          </w:tcPr>
          <w:p w14:paraId="6DBEB466" w14:textId="2587FCD4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9" w:type="dxa"/>
          </w:tcPr>
          <w:p w14:paraId="481BA683" w14:textId="776EEA58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</w:tcPr>
          <w:p w14:paraId="67CFDA5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BF8F56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DF583F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9A2E8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9C124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1B148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193EB6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15FB4E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64EE20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1E7182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3B4E65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93BAF3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ED3F4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449F46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430E4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02CA96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1276" w:type="dxa"/>
            <w:gridSpan w:val="2"/>
          </w:tcPr>
          <w:p w14:paraId="310C4170" w14:textId="6D6DAC7D" w:rsidR="00B270E1" w:rsidRPr="00B270E1" w:rsidRDefault="00FE682A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19" w:type="dxa"/>
          </w:tcPr>
          <w:p w14:paraId="3E3722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643498C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0D57D7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A806AF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1BD175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E360A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A3CAD1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4C8D27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73F4FB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42E0E3B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488C8F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823" w:type="dxa"/>
            <w:shd w:val="clear" w:color="auto" w:fill="D3D3D3"/>
          </w:tcPr>
          <w:p w14:paraId="536E535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919EE2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B93E28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365AD8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EC004F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78C47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B8DF8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0071745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1B883BB8" w14:textId="14861FA2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23" w:type="dxa"/>
            <w:shd w:val="clear" w:color="auto" w:fill="D3D3D3"/>
          </w:tcPr>
          <w:p w14:paraId="5467B1B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D75775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2D2D5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D59DAC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B29D5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EE1797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AFD084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283405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6EB3B6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823" w:type="dxa"/>
            <w:shd w:val="clear" w:color="auto" w:fill="D3D3D3"/>
          </w:tcPr>
          <w:p w14:paraId="7F662A6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4F1EFA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E6F971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A0576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EA597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1BF15A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5AADAB5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ְּנֵ֤י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רָאֵל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</w:tcPr>
          <w:p w14:paraId="5393DB8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דַּבֵּ֞ר</w:t>
            </w:r>
          </w:p>
        </w:tc>
        <w:tc>
          <w:tcPr>
            <w:tcW w:w="823" w:type="dxa"/>
          </w:tcPr>
          <w:p w14:paraId="6A590A6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</w:t>
            </w:r>
          </w:p>
        </w:tc>
      </w:tr>
      <w:tr w:rsidR="00B270E1" w:rsidRPr="00B270E1" w14:paraId="2E3EF3B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082F33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ABA5FD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AFAF46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87DDA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7F2889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512C1B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823" w:type="dxa"/>
          </w:tcPr>
          <w:p w14:paraId="241755B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571D6F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01979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C50FD1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A09FF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CA8EC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6795B8F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75E645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823" w:type="dxa"/>
          </w:tcPr>
          <w:p w14:paraId="1DF9DBC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3C5A02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B514C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8DE712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8A7990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0A622F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709848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992" w:type="dxa"/>
          </w:tcPr>
          <w:p w14:paraId="1D30AFD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823" w:type="dxa"/>
          </w:tcPr>
          <w:p w14:paraId="6FD6855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949EF8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F9E2B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1E54EC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50B50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E1E168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35302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19" w:type="dxa"/>
            <w:shd w:val="clear" w:color="auto" w:fill="D3D3D3"/>
          </w:tcPr>
          <w:p w14:paraId="429B55B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אָמַרְת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</w:t>
            </w:r>
          </w:p>
        </w:tc>
        <w:tc>
          <w:tcPr>
            <w:tcW w:w="992" w:type="dxa"/>
            <w:shd w:val="clear" w:color="auto" w:fill="D3D3D3"/>
          </w:tcPr>
          <w:p w14:paraId="5C33E1E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4D6F7E3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90AD46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475F47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C2F5E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05A90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D68703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AA6365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  <w:shd w:val="clear" w:color="auto" w:fill="D3D3D3"/>
          </w:tcPr>
          <w:p w14:paraId="657F76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ֶׁה</w:t>
            </w:r>
          </w:p>
        </w:tc>
        <w:tc>
          <w:tcPr>
            <w:tcW w:w="992" w:type="dxa"/>
            <w:shd w:val="clear" w:color="auto" w:fill="D3D3D3"/>
          </w:tcPr>
          <w:p w14:paraId="65E697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A4E4DC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97E692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F83A9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9074F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884B5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628A75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0A9975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651ED3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6AB4C1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37E909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5A0FBE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1956ED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CC8F36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42DDD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EA7B98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384F6C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19" w:type="dxa"/>
            <w:shd w:val="clear" w:color="auto" w:fill="D3D3D3"/>
          </w:tcPr>
          <w:p w14:paraId="4EFC64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Moses</w:t>
            </w:r>
          </w:p>
        </w:tc>
        <w:tc>
          <w:tcPr>
            <w:tcW w:w="992" w:type="dxa"/>
            <w:shd w:val="clear" w:color="auto" w:fill="D3D3D3"/>
          </w:tcPr>
          <w:p w14:paraId="439CB0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D31AC0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FDBC9F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BEBCC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0082B4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4708C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CB87E2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CCB511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אֶל־הָא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19" w:type="dxa"/>
          </w:tcPr>
          <w:p w14:paraId="3EF2B36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תָב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ֹ֨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992" w:type="dxa"/>
          </w:tcPr>
          <w:p w14:paraId="7FDA2EC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כִּ֤י</w:t>
            </w:r>
          </w:p>
        </w:tc>
        <w:tc>
          <w:tcPr>
            <w:tcW w:w="823" w:type="dxa"/>
          </w:tcPr>
          <w:p w14:paraId="7042058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B09608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DDFD72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F4EE05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0025C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59519A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40525C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19" w:type="dxa"/>
          </w:tcPr>
          <w:p w14:paraId="0488424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7A62792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ECF8AB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84DC30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1C8F0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4CEFA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3777FD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A70CD3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47CF2C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387B4AB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6CEDF0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F2A641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88B17F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A3EEDA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B3110C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45D00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ED7CC2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7C122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נֹת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ֵ֣ן</w:t>
            </w:r>
          </w:p>
        </w:tc>
        <w:tc>
          <w:tcPr>
            <w:tcW w:w="1419" w:type="dxa"/>
            <w:shd w:val="clear" w:color="auto" w:fill="D3D3D3"/>
          </w:tcPr>
          <w:p w14:paraId="075A689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992" w:type="dxa"/>
            <w:shd w:val="clear" w:color="auto" w:fill="D3D3D3"/>
          </w:tcPr>
          <w:p w14:paraId="326A09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823" w:type="dxa"/>
            <w:shd w:val="clear" w:color="auto" w:fill="D3D3D3"/>
          </w:tcPr>
          <w:p w14:paraId="28F2754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C180A2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B2418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2DC479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7B30E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B2DCF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77B71DE" w14:textId="38260D91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9" w:type="dxa"/>
            <w:shd w:val="clear" w:color="auto" w:fill="D3D3D3"/>
          </w:tcPr>
          <w:p w14:paraId="55CC59B8" w14:textId="790A93A8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  <w:shd w:val="clear" w:color="auto" w:fill="D3D3D3"/>
          </w:tcPr>
          <w:p w14:paraId="1B9ABC4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A36318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47AFFC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14A2D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5BD45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90CF6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163173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17E6F4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0A809A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02A24C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76CD02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3CD83C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DB447D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8340FC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04EA3A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3EA284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916D12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0B629DF6" w14:textId="62CA50AD" w:rsidR="00B270E1" w:rsidRPr="00B270E1" w:rsidRDefault="00FE682A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992" w:type="dxa"/>
            <w:shd w:val="clear" w:color="auto" w:fill="D3D3D3"/>
          </w:tcPr>
          <w:p w14:paraId="6152A3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A4C14F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5DDD96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E46262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432F92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28DAD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302" w:type="dxa"/>
            <w:gridSpan w:val="2"/>
          </w:tcPr>
          <w:p w14:paraId="703D61B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שַׁבָּ֖ת</w:t>
            </w:r>
          </w:p>
        </w:tc>
        <w:tc>
          <w:tcPr>
            <w:tcW w:w="1276" w:type="dxa"/>
            <w:gridSpan w:val="2"/>
          </w:tcPr>
          <w:p w14:paraId="7DDAC36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19" w:type="dxa"/>
          </w:tcPr>
          <w:p w14:paraId="4C86640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992" w:type="dxa"/>
          </w:tcPr>
          <w:p w14:paraId="5AB89A9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770F6D3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BE47AE3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AEB33F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C347C5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493F77E" w14:textId="26965DA2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2" w:type="dxa"/>
            <w:gridSpan w:val="2"/>
          </w:tcPr>
          <w:p w14:paraId="7B8A725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</w:t>
            </w:r>
          </w:p>
        </w:tc>
        <w:tc>
          <w:tcPr>
            <w:tcW w:w="1276" w:type="dxa"/>
            <w:gridSpan w:val="2"/>
          </w:tcPr>
          <w:p w14:paraId="09515E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19" w:type="dxa"/>
          </w:tcPr>
          <w:p w14:paraId="119303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992" w:type="dxa"/>
          </w:tcPr>
          <w:p w14:paraId="4FF838F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0AEC5B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CCA0CF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74B3C2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C4F29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3E637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71DAE6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75C6FB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6DB2F80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</w:tcPr>
          <w:p w14:paraId="05E274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BA67B0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01ADF0C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E5F2DC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46BF5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CC635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AF6B6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שָׂדֶ֔ךָ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5D12C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ַ֣ע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3493AF5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שֵׁ֤שׁ שָׁ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נִים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823" w:type="dxa"/>
            <w:shd w:val="clear" w:color="auto" w:fill="D3D3D3"/>
          </w:tcPr>
          <w:p w14:paraId="20B9599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</w:t>
            </w:r>
          </w:p>
        </w:tc>
      </w:tr>
      <w:tr w:rsidR="00FB783E" w:rsidRPr="00B270E1" w14:paraId="611B966D" w14:textId="77777777" w:rsidTr="00FB783E">
        <w:trPr>
          <w:gridAfter w:val="1"/>
          <w:wAfter w:w="2397" w:type="dxa"/>
          <w:trHeight w:val="66"/>
        </w:trPr>
        <w:tc>
          <w:tcPr>
            <w:tcW w:w="1134" w:type="dxa"/>
            <w:shd w:val="clear" w:color="auto" w:fill="D3D3D3"/>
          </w:tcPr>
          <w:p w14:paraId="08FB121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2F178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4B865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127C6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-שָׂ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7DF9F94F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79DE56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שֵׁשׁ 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61ADBC3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1B33EAD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A66AFC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0718F5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F953C8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B3EB4F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FB0757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2F972F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619147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9C09F2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1C5BF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A51946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6B819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FB71FA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ֶ֑ךָ</w:t>
            </w:r>
          </w:p>
        </w:tc>
        <w:tc>
          <w:tcPr>
            <w:tcW w:w="1276" w:type="dxa"/>
            <w:gridSpan w:val="2"/>
          </w:tcPr>
          <w:p w14:paraId="7F4680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ֹ֣ר</w:t>
            </w:r>
          </w:p>
        </w:tc>
        <w:tc>
          <w:tcPr>
            <w:tcW w:w="1419" w:type="dxa"/>
          </w:tcPr>
          <w:p w14:paraId="4EB9638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שֵׁ֥שׁ שָׁנִ֖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992" w:type="dxa"/>
          </w:tcPr>
          <w:p w14:paraId="392C508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7419B84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74918E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DA700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AD76E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5A6BD6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8BDAF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-כֶּ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רֶם</w:t>
            </w:r>
            <w:proofErr w:type="spellEnd"/>
          </w:p>
        </w:tc>
        <w:tc>
          <w:tcPr>
            <w:tcW w:w="1276" w:type="dxa"/>
            <w:gridSpan w:val="2"/>
          </w:tcPr>
          <w:p w14:paraId="5FEF79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</w:t>
            </w:r>
          </w:p>
        </w:tc>
        <w:tc>
          <w:tcPr>
            <w:tcW w:w="1419" w:type="dxa"/>
          </w:tcPr>
          <w:p w14:paraId="01236F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שֵׁשׁ 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992" w:type="dxa"/>
          </w:tcPr>
          <w:p w14:paraId="4770B5A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9F5D71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699AE7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A4CE1F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2863D7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2F0CB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ABDF1D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03F280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</w:tcPr>
          <w:p w14:paraId="092FAA6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04A871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D0BBE8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2E443CC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0C7E3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F5C5EE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5B281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6C1D84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בוּאָת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ָֽהּ׃</w:t>
            </w:r>
          </w:p>
        </w:tc>
        <w:tc>
          <w:tcPr>
            <w:tcW w:w="1419" w:type="dxa"/>
            <w:shd w:val="clear" w:color="auto" w:fill="D3D3D3"/>
          </w:tcPr>
          <w:p w14:paraId="43686DA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אָסַפְת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</w:t>
            </w:r>
          </w:p>
        </w:tc>
        <w:tc>
          <w:tcPr>
            <w:tcW w:w="992" w:type="dxa"/>
            <w:shd w:val="clear" w:color="auto" w:fill="D3D3D3"/>
          </w:tcPr>
          <w:p w14:paraId="1843CC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7C0A329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65236EE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ADD4B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6B4D48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24AE89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4EC981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בוּאָה-אֶרֶץ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2371893D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  <w:shd w:val="clear" w:color="auto" w:fill="D3D3D3"/>
          </w:tcPr>
          <w:p w14:paraId="55AABA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1B1981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2C80868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B61C2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06E64C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61D62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604AC0D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2ED5CAB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ACE553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8A852E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47F985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9B524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לַיהו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ָ֑ה</w:t>
            </w:r>
          </w:p>
        </w:tc>
        <w:tc>
          <w:tcPr>
            <w:tcW w:w="1276" w:type="dxa"/>
          </w:tcPr>
          <w:p w14:paraId="153FBB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שַׁבָּ֖ת</w:t>
            </w:r>
          </w:p>
        </w:tc>
        <w:tc>
          <w:tcPr>
            <w:tcW w:w="1276" w:type="dxa"/>
            <w:gridSpan w:val="2"/>
          </w:tcPr>
          <w:p w14:paraId="490629A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302" w:type="dxa"/>
            <w:gridSpan w:val="2"/>
          </w:tcPr>
          <w:p w14:paraId="0C79AC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1276" w:type="dxa"/>
            <w:gridSpan w:val="2"/>
          </w:tcPr>
          <w:p w14:paraId="32ED2E6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שַׁבַּ֤ת שַׁבָּ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תֹון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</w:tcPr>
          <w:p w14:paraId="501A52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ָּׁנָ֣ה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ִ֗ת</w:t>
            </w:r>
          </w:p>
        </w:tc>
        <w:tc>
          <w:tcPr>
            <w:tcW w:w="992" w:type="dxa"/>
          </w:tcPr>
          <w:p w14:paraId="1CD069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</w:tcPr>
          <w:p w14:paraId="026B96A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</w:t>
            </w:r>
          </w:p>
        </w:tc>
      </w:tr>
      <w:tr w:rsidR="00B270E1" w:rsidRPr="00B270E1" w14:paraId="0533557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E048F0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276" w:type="dxa"/>
          </w:tcPr>
          <w:p w14:paraId="6FF125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276" w:type="dxa"/>
            <w:gridSpan w:val="2"/>
          </w:tcPr>
          <w:p w14:paraId="113CD8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302" w:type="dxa"/>
            <w:gridSpan w:val="2"/>
          </w:tcPr>
          <w:p w14:paraId="6657A40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276" w:type="dxa"/>
            <w:gridSpan w:val="2"/>
          </w:tcPr>
          <w:p w14:paraId="4B3C2D9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1419" w:type="dxa"/>
          </w:tcPr>
          <w:p w14:paraId="5EAD77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992" w:type="dxa"/>
          </w:tcPr>
          <w:p w14:paraId="3FDB03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0310FA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87B53F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D6356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</w:tcPr>
          <w:p w14:paraId="06FF3D8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08E717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2474554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76" w:type="dxa"/>
            <w:gridSpan w:val="2"/>
          </w:tcPr>
          <w:p w14:paraId="1DF8933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643523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65A8D35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8BF931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AB0587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E52014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B08D2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C801EC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A29FE4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80BD96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תִזְר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ָ֔ע</w:t>
            </w:r>
          </w:p>
        </w:tc>
        <w:tc>
          <w:tcPr>
            <w:tcW w:w="1419" w:type="dxa"/>
            <w:shd w:val="clear" w:color="auto" w:fill="D3D3D3"/>
          </w:tcPr>
          <w:p w14:paraId="69A043C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992" w:type="dxa"/>
            <w:shd w:val="clear" w:color="auto" w:fill="D3D3D3"/>
          </w:tcPr>
          <w:p w14:paraId="4455BAD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שָֽׂ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דְך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</w:t>
            </w:r>
          </w:p>
        </w:tc>
        <w:tc>
          <w:tcPr>
            <w:tcW w:w="823" w:type="dxa"/>
            <w:shd w:val="clear" w:color="auto" w:fill="D3D3D3"/>
          </w:tcPr>
          <w:p w14:paraId="27EE43E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2A58B3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A3F0C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FCD603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4F1AA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616714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60534A5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419" w:type="dxa"/>
            <w:shd w:val="clear" w:color="auto" w:fill="D3D3D3"/>
          </w:tcPr>
          <w:p w14:paraId="30C1751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08B589F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-שָׂ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377B5CD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E4A635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3DA47B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7FD50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C07355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B97275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0CC5C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19" w:type="dxa"/>
            <w:shd w:val="clear" w:color="auto" w:fill="D3D3D3"/>
          </w:tcPr>
          <w:p w14:paraId="5B0230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7E09220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F6B9BF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8E46303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6D0CA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2E54F3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21BA9D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A4EBE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תִזְמ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ֹֽר׃</w:t>
            </w:r>
          </w:p>
        </w:tc>
        <w:tc>
          <w:tcPr>
            <w:tcW w:w="1276" w:type="dxa"/>
            <w:gridSpan w:val="2"/>
          </w:tcPr>
          <w:p w14:paraId="59F9717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419" w:type="dxa"/>
          </w:tcPr>
          <w:p w14:paraId="5182E3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כַרְמְך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992" w:type="dxa"/>
          </w:tcPr>
          <w:p w14:paraId="25638B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76FBE74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CD6B42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CB74A3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EA748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28C578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D07D049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</w:tcPr>
          <w:p w14:paraId="4FCE30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343A94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-כֶּ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רֶם</w:t>
            </w:r>
            <w:proofErr w:type="spellEnd"/>
          </w:p>
        </w:tc>
        <w:tc>
          <w:tcPr>
            <w:tcW w:w="992" w:type="dxa"/>
          </w:tcPr>
          <w:p w14:paraId="465F177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913EF7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9A781F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3C8E7D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D7245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3F31D7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0BE97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76" w:type="dxa"/>
            <w:gridSpan w:val="2"/>
          </w:tcPr>
          <w:p w14:paraId="6AD376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4D867D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3B80C72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6655CD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5C5E5A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A32B7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6BA6FF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966AC5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2EECD1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תִקְצ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0E3DCC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73E9CD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אֵ֣ת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סְפ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ירְך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</w:t>
            </w:r>
          </w:p>
        </w:tc>
        <w:tc>
          <w:tcPr>
            <w:tcW w:w="823" w:type="dxa"/>
            <w:shd w:val="clear" w:color="auto" w:fill="D3D3D3"/>
          </w:tcPr>
          <w:p w14:paraId="6B7A817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25:5</w:t>
            </w:r>
          </w:p>
        </w:tc>
      </w:tr>
      <w:tr w:rsidR="00B270E1" w:rsidRPr="00B270E1" w14:paraId="0ACA4EF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40945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2C066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A1A245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7F164EA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2B945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789E51A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-סָפִיחַ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קָצִיר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6CAED91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3461EF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E4377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D57BD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A19428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61931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3F85E43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0E8FF7B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41E8E4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86DEC2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41F321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BD16AF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C01013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תִבְצ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ֹ֑ר</w:t>
            </w:r>
          </w:p>
        </w:tc>
        <w:tc>
          <w:tcPr>
            <w:tcW w:w="1302" w:type="dxa"/>
            <w:gridSpan w:val="2"/>
          </w:tcPr>
          <w:p w14:paraId="4D9938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95" w:type="dxa"/>
            <w:gridSpan w:val="3"/>
          </w:tcPr>
          <w:p w14:paraId="0A1A9C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אֶת־עִנ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ְּבֵ֥י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נְזִיר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ֶ֖ךָ</w:t>
            </w:r>
          </w:p>
        </w:tc>
        <w:tc>
          <w:tcPr>
            <w:tcW w:w="992" w:type="dxa"/>
          </w:tcPr>
          <w:p w14:paraId="39E89A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2B6A4F3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8BBB65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C09D2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FD9E71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583ABEF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02" w:type="dxa"/>
            <w:gridSpan w:val="2"/>
          </w:tcPr>
          <w:p w14:paraId="4767C15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</w:tcPr>
          <w:p w14:paraId="72713EC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-עֵנָב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נָזִיר</w:t>
            </w:r>
            <w:proofErr w:type="spellEnd"/>
          </w:p>
        </w:tc>
        <w:tc>
          <w:tcPr>
            <w:tcW w:w="992" w:type="dxa"/>
          </w:tcPr>
          <w:p w14:paraId="7D827B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1C8359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842008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44F30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D0193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07132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2" w:type="dxa"/>
            <w:gridSpan w:val="2"/>
          </w:tcPr>
          <w:p w14:paraId="21B7C1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</w:tcPr>
          <w:p w14:paraId="2198D7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7F81E1E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4C36D3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5A9416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71BB05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C4987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BDD17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BD948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9C8F3D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5D4091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שְׁנַ֥ת שַׁבָּתֹ֖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110B32D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6E6AEE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93E350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28615A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CF9911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D400F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3D8C3F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2411" w:type="dxa"/>
            <w:gridSpan w:val="2"/>
            <w:shd w:val="clear" w:color="auto" w:fill="D3D3D3"/>
          </w:tcPr>
          <w:p w14:paraId="48617D5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 שַׁבָּ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תֹון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5F11549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23F83D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AD06E1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91B6B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BE79D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F83E4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1D0209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411" w:type="dxa"/>
            <w:gridSpan w:val="2"/>
            <w:shd w:val="clear" w:color="auto" w:fill="D3D3D3"/>
          </w:tcPr>
          <w:p w14:paraId="587EE2D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6D270D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A15C739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79B13DC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ָ֖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וּלְעַבְד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ְּךָ֣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וְלַאֲמָת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ֶ֑ךָ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וְלִש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ְׂכִֽ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ירְך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ָ֙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וּלְתֹוש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</w:p>
        </w:tc>
        <w:tc>
          <w:tcPr>
            <w:tcW w:w="1276" w:type="dxa"/>
            <w:gridSpan w:val="2"/>
          </w:tcPr>
          <w:p w14:paraId="1F9C96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לְאָכְל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302" w:type="dxa"/>
            <w:gridSpan w:val="2"/>
          </w:tcPr>
          <w:p w14:paraId="55475D3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לָכֶם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76" w:type="dxa"/>
            <w:gridSpan w:val="2"/>
          </w:tcPr>
          <w:p w14:paraId="2DD0965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שַׁבַּ֨ת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ָ֤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19" w:type="dxa"/>
          </w:tcPr>
          <w:p w14:paraId="3625909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הָיְתָה</w:t>
            </w:r>
            <w:proofErr w:type="spellEnd"/>
          </w:p>
        </w:tc>
        <w:tc>
          <w:tcPr>
            <w:tcW w:w="992" w:type="dxa"/>
          </w:tcPr>
          <w:p w14:paraId="5A2958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וְ֠</w:t>
            </w:r>
          </w:p>
        </w:tc>
        <w:tc>
          <w:tcPr>
            <w:tcW w:w="823" w:type="dxa"/>
          </w:tcPr>
          <w:p w14:paraId="7F41CB0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25:6</w:t>
            </w:r>
          </w:p>
        </w:tc>
      </w:tr>
      <w:tr w:rsidR="00B270E1" w:rsidRPr="00B270E1" w14:paraId="10A4A777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508891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 w:bidi="he-IL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  <w:t>אָמָה</w:t>
            </w:r>
            <w:r w:rsidRPr="00B270E1">
              <w:rPr>
                <w:rFonts w:ascii="SBL Hebrew" w:eastAsia="MS Mincho" w:hAnsi="SBL Hebrew" w:cs="Arial"/>
                <w:sz w:val="18"/>
                <w:szCs w:val="20"/>
                <w:lang w:val="en-US" w:bidi="he-IL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 w:bidi="he-IL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  <w:t>עֶבֶד</w:t>
            </w:r>
          </w:p>
          <w:p w14:paraId="225112B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18"/>
                <w:szCs w:val="20"/>
                <w:lang w:val="en-US" w:bidi="he-IL"/>
              </w:rPr>
            </w:pPr>
            <w:r w:rsidRPr="00B270E1">
              <w:rPr>
                <w:rFonts w:eastAsia="MS Mincho"/>
                <w:sz w:val="20"/>
                <w:szCs w:val="22"/>
                <w:lang w:val="en-US" w:bidi="he-IL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  <w:t>תּוֹשָׁב</w:t>
            </w:r>
            <w:r w:rsidRPr="00B270E1">
              <w:rPr>
                <w:rFonts w:ascii="SBL Hebrew" w:eastAsia="MS Mincho" w:hAnsi="SBL Hebrew" w:cs="Arial"/>
                <w:sz w:val="18"/>
                <w:szCs w:val="20"/>
                <w:lang w:val="en-US" w:bidi="he-IL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 w:bidi="he-IL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  <w:t>שָׂכִיר</w:t>
            </w:r>
            <w:r w:rsidRPr="00B270E1">
              <w:rPr>
                <w:rFonts w:ascii="SBL Hebrew" w:eastAsia="MS Mincho" w:hAnsi="SBL Hebrew" w:cs="Arial"/>
                <w:sz w:val="18"/>
                <w:szCs w:val="20"/>
                <w:lang w:val="en-US" w:bidi="he-IL"/>
              </w:rPr>
              <w:t xml:space="preserve"> </w:t>
            </w:r>
          </w:p>
        </w:tc>
        <w:tc>
          <w:tcPr>
            <w:tcW w:w="1276" w:type="dxa"/>
            <w:gridSpan w:val="2"/>
          </w:tcPr>
          <w:p w14:paraId="1B48F1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שַׁבָּת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302" w:type="dxa"/>
            <w:gridSpan w:val="2"/>
          </w:tcPr>
          <w:p w14:paraId="5855F9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276" w:type="dxa"/>
            <w:gridSpan w:val="2"/>
          </w:tcPr>
          <w:p w14:paraId="753FCDD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שַׁבָּת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19" w:type="dxa"/>
          </w:tcPr>
          <w:p w14:paraId="2BC9CAA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שַׁבָּת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992" w:type="dxa"/>
          </w:tcPr>
          <w:p w14:paraId="7770AF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9190A1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59160B9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17B93FE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38D6035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054B33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30F6B73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03DE799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</w:tcPr>
          <w:p w14:paraId="08EC595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E2B7E1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C91DF1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538526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CBD1D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E1E64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F1442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74542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ָּֽךְ׃</w:t>
            </w:r>
          </w:p>
        </w:tc>
        <w:tc>
          <w:tcPr>
            <w:tcW w:w="1419" w:type="dxa"/>
            <w:shd w:val="clear" w:color="auto" w:fill="D3D3D3"/>
          </w:tcPr>
          <w:p w14:paraId="171953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גָּרִ֖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41B4C1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823" w:type="dxa"/>
            <w:shd w:val="clear" w:color="auto" w:fill="D3D3D3"/>
          </w:tcPr>
          <w:p w14:paraId="4E5FCEE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FBC06B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329624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5AB48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6F919C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D5DEFE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7CA701A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419" w:type="dxa"/>
            <w:shd w:val="clear" w:color="auto" w:fill="D3D3D3"/>
          </w:tcPr>
          <w:p w14:paraId="6C3B6BD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3EA4DB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577CB3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B9BF9E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B59D55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05991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7418F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91D2CD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F4D5ED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663C1CD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2B2A7F6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866677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811EAA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9CFCD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</w:tcPr>
          <w:p w14:paraId="5412DB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28B66F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68F9EC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לִ֨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בְהֶמְת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ְּךָ֔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ָּ֖ה</w:t>
            </w:r>
          </w:p>
        </w:tc>
        <w:tc>
          <w:tcPr>
            <w:tcW w:w="992" w:type="dxa"/>
          </w:tcPr>
          <w:p w14:paraId="56E330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64D9F17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25:7</w:t>
            </w:r>
          </w:p>
        </w:tc>
      </w:tr>
      <w:tr w:rsidR="00B270E1" w:rsidRPr="00B270E1" w14:paraId="3113B5F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263E2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</w:tcPr>
          <w:p w14:paraId="4D03C64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4D9706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44B9E02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  <w:t>חַיָּה</w:t>
            </w:r>
            <w:r w:rsidRPr="00B270E1">
              <w:rPr>
                <w:rFonts w:ascii="SBL Hebrew" w:eastAsia="MS Mincho" w:hAnsi="SBL Hebrew" w:cs="Arial"/>
                <w:sz w:val="18"/>
                <w:szCs w:val="20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-בְּ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992" w:type="dxa"/>
          </w:tcPr>
          <w:p w14:paraId="29D935F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CF86A5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C1B544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C3886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</w:tcPr>
          <w:p w14:paraId="7F9EA1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3A48B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5A99B4B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55B740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22E7A6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8C123E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F7C25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8B171D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A6838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B4829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5A6DC1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ֶ֑ךָ</w:t>
            </w:r>
          </w:p>
        </w:tc>
        <w:tc>
          <w:tcPr>
            <w:tcW w:w="992" w:type="dxa"/>
            <w:shd w:val="clear" w:color="auto" w:fill="D3D3D3"/>
          </w:tcPr>
          <w:p w14:paraId="3F9DE6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823" w:type="dxa"/>
            <w:shd w:val="clear" w:color="auto" w:fill="D3D3D3"/>
          </w:tcPr>
          <w:p w14:paraId="279D4DD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500E45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48C129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CB2F0D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7CF5A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8D76E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7BA3E23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  <w:t>חַיָּה</w:t>
            </w:r>
            <w:r w:rsidRPr="00B270E1">
              <w:rPr>
                <w:rFonts w:ascii="SBL Hebrew" w:eastAsia="MS Mincho" w:hAnsi="SBL Hebrew" w:cs="Arial"/>
                <w:sz w:val="18"/>
                <w:szCs w:val="20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-בְּ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9297D1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7B0CEF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19BA1C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4E45058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8F19B5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7E0C17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046A54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auto"/>
          </w:tcPr>
          <w:p w14:paraId="7E298F6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בוּאָת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ָ֖הּ</w:t>
            </w:r>
          </w:p>
        </w:tc>
        <w:tc>
          <w:tcPr>
            <w:tcW w:w="992" w:type="dxa"/>
            <w:shd w:val="clear" w:color="auto" w:fill="auto"/>
          </w:tcPr>
          <w:p w14:paraId="1B6F95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823" w:type="dxa"/>
            <w:shd w:val="clear" w:color="auto" w:fill="auto"/>
          </w:tcPr>
          <w:p w14:paraId="22D2874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22BB7E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4A9A2EF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80904F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D0F418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3D50D54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auto"/>
          </w:tcPr>
          <w:p w14:paraId="6113798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-כֹּל 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32953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בוּאָה-אֶרֶץ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14:paraId="2369F01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5FE0D7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523A2E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D1D40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643E5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75C1A6B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auto"/>
          </w:tcPr>
          <w:p w14:paraId="2126E8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6CAF34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14:paraId="1881C8B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34A41E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E585BA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EC147C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7EB47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824D72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85E88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  <w:shd w:val="clear" w:color="auto" w:fill="D3D3D3"/>
          </w:tcPr>
          <w:p w14:paraId="7D942E8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לֶאֱכ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ֹֽל׃ ס</w:t>
            </w:r>
          </w:p>
        </w:tc>
        <w:tc>
          <w:tcPr>
            <w:tcW w:w="823" w:type="dxa"/>
            <w:shd w:val="clear" w:color="auto" w:fill="D3D3D3"/>
          </w:tcPr>
          <w:p w14:paraId="38C9082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FD9AD6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2CEA8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D2283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0095F2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2957E6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C1EA6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  <w:shd w:val="clear" w:color="auto" w:fill="D3D3D3"/>
          </w:tcPr>
          <w:p w14:paraId="5EF4FCC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SBL Hebrew"/>
                <w:sz w:val="18"/>
                <w:szCs w:val="20"/>
                <w:rtl/>
                <w:lang w:val="en-US" w:bidi="he-IL"/>
              </w:rPr>
              <w:t>חַיָּה</w:t>
            </w:r>
            <w:r w:rsidRPr="00B270E1">
              <w:rPr>
                <w:rFonts w:ascii="SBL Hebrew" w:eastAsia="MS Mincho" w:hAnsi="SBL Hebrew" w:cs="Arial"/>
                <w:sz w:val="18"/>
                <w:szCs w:val="20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-בְּ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77930FF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E75BFD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CDF68A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1BE5C4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EE7F8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4322A2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38777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  <w:shd w:val="clear" w:color="auto" w:fill="D3D3D3"/>
          </w:tcPr>
          <w:p w14:paraId="4F10989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823" w:type="dxa"/>
            <w:shd w:val="clear" w:color="auto" w:fill="D3D3D3"/>
          </w:tcPr>
          <w:p w14:paraId="4AB9A18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61D183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64E27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פְּ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F4585C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שָׁנִ֖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2579" w:type="dxa"/>
            <w:gridSpan w:val="4"/>
            <w:shd w:val="clear" w:color="auto" w:fill="auto"/>
          </w:tcPr>
          <w:p w14:paraId="392A7CA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שֶׁ֚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שַׁבְּתֹ֣ת שָׁנִ֔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14:paraId="2DFD36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</w:t>
            </w:r>
          </w:p>
        </w:tc>
        <w:tc>
          <w:tcPr>
            <w:tcW w:w="1419" w:type="dxa"/>
            <w:shd w:val="clear" w:color="auto" w:fill="auto"/>
          </w:tcPr>
          <w:p w14:paraId="6630687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סָפַרְת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</w:t>
            </w:r>
          </w:p>
        </w:tc>
        <w:tc>
          <w:tcPr>
            <w:tcW w:w="992" w:type="dxa"/>
            <w:shd w:val="clear" w:color="auto" w:fill="auto"/>
          </w:tcPr>
          <w:p w14:paraId="6A24F65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  <w:shd w:val="clear" w:color="auto" w:fill="auto"/>
          </w:tcPr>
          <w:p w14:paraId="270C837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25:8</w:t>
            </w:r>
          </w:p>
        </w:tc>
      </w:tr>
      <w:tr w:rsidR="00B270E1" w:rsidRPr="00B270E1" w14:paraId="3D15ECA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4537E7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CB71A5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9" w:type="dxa"/>
            <w:gridSpan w:val="4"/>
            <w:shd w:val="clear" w:color="auto" w:fill="auto"/>
          </w:tcPr>
          <w:p w14:paraId="677972B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 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14:paraId="39328F6D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419" w:type="dxa"/>
            <w:shd w:val="clear" w:color="auto" w:fill="auto"/>
          </w:tcPr>
          <w:p w14:paraId="63B5243C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  <w:shd w:val="clear" w:color="auto" w:fill="auto"/>
          </w:tcPr>
          <w:p w14:paraId="373BF14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auto"/>
          </w:tcPr>
          <w:p w14:paraId="11A3343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D265DB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0D24AC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30D5C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2A068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1EE4C6C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9A9780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auto"/>
          </w:tcPr>
          <w:p w14:paraId="056DD0C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auto"/>
          </w:tcPr>
          <w:p w14:paraId="60EF12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4EB5BD2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4565538B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D3D3D3"/>
          </w:tcPr>
          <w:p w14:paraId="33E5A8B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תֵּ֥שַׁע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וְאַרְב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ָּעִ֖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שָׁנָֽה׃</w:t>
            </w:r>
          </w:p>
        </w:tc>
        <w:tc>
          <w:tcPr>
            <w:tcW w:w="2579" w:type="dxa"/>
            <w:gridSpan w:val="4"/>
            <w:shd w:val="clear" w:color="auto" w:fill="D3D3D3"/>
          </w:tcPr>
          <w:p w14:paraId="0C875F8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יְמֵי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 שֶׁ֚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שַׁבְּתֹ֣ת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ָּׁנִ֔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4067D9F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</w:t>
            </w:r>
          </w:p>
        </w:tc>
        <w:tc>
          <w:tcPr>
            <w:tcW w:w="1419" w:type="dxa"/>
            <w:shd w:val="clear" w:color="auto" w:fill="D3D3D3"/>
          </w:tcPr>
          <w:p w14:paraId="6B20B2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הָי֣ו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992" w:type="dxa"/>
            <w:shd w:val="clear" w:color="auto" w:fill="D3D3D3"/>
          </w:tcPr>
          <w:p w14:paraId="607116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  <w:shd w:val="clear" w:color="auto" w:fill="D3D3D3"/>
          </w:tcPr>
          <w:p w14:paraId="6D78912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405DBDCB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D3D3D3"/>
          </w:tcPr>
          <w:p w14:paraId="5B42D5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 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2579" w:type="dxa"/>
            <w:gridSpan w:val="4"/>
            <w:shd w:val="clear" w:color="auto" w:fill="D3D3D3"/>
          </w:tcPr>
          <w:p w14:paraId="2DFF15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 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2DF88B66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419" w:type="dxa"/>
            <w:shd w:val="clear" w:color="auto" w:fill="D3D3D3"/>
          </w:tcPr>
          <w:p w14:paraId="330896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יֹום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שַׁבָּת 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6B7A13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455A9D9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29E04666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D3D3D3"/>
          </w:tcPr>
          <w:p w14:paraId="6746F73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9" w:type="dxa"/>
            <w:gridSpan w:val="4"/>
            <w:shd w:val="clear" w:color="auto" w:fill="D3D3D3"/>
          </w:tcPr>
          <w:p w14:paraId="2886534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43630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6DDF1B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233C309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57210C4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8EF12F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BF98BA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276" w:type="dxa"/>
            <w:shd w:val="clear" w:color="auto" w:fill="auto"/>
          </w:tcPr>
          <w:p w14:paraId="4F6F3B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בֶּ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ֹׂ֖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14:paraId="795A6D5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בַּחֹ֣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ִ֔י</w:t>
            </w:r>
          </w:p>
        </w:tc>
        <w:tc>
          <w:tcPr>
            <w:tcW w:w="2578" w:type="dxa"/>
            <w:gridSpan w:val="4"/>
            <w:shd w:val="clear" w:color="auto" w:fill="auto"/>
          </w:tcPr>
          <w:p w14:paraId="1D2109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ופ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ַ֤ר תְּ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רוּעָה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  <w:shd w:val="clear" w:color="auto" w:fill="auto"/>
          </w:tcPr>
          <w:p w14:paraId="1784D8F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עֲבַרְת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ָּ֞</w:t>
            </w:r>
          </w:p>
        </w:tc>
        <w:tc>
          <w:tcPr>
            <w:tcW w:w="992" w:type="dxa"/>
            <w:shd w:val="clear" w:color="auto" w:fill="auto"/>
          </w:tcPr>
          <w:p w14:paraId="5E84B94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auto"/>
          </w:tcPr>
          <w:p w14:paraId="24C5879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25:9</w:t>
            </w:r>
          </w:p>
        </w:tc>
      </w:tr>
      <w:tr w:rsidR="00B270E1" w:rsidRPr="00B270E1" w14:paraId="3ACBBCE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6B7F55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A4BA9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3A041A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4"/>
            <w:shd w:val="clear" w:color="auto" w:fill="auto"/>
          </w:tcPr>
          <w:p w14:paraId="2603111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ופָר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רוּעָה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5EB35108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  <w:shd w:val="clear" w:color="auto" w:fill="auto"/>
          </w:tcPr>
          <w:p w14:paraId="20388A2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3418E9B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6B749A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351A70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263CA7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95A2B5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auto"/>
          </w:tcPr>
          <w:p w14:paraId="733D7DB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90D093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auto"/>
          </w:tcPr>
          <w:p w14:paraId="2428135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auto"/>
          </w:tcPr>
          <w:p w14:paraId="307AFAE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78F9156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D2EA5E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090F30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13C7C38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כָל־אַרְצְכ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71A4310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ופ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ָ֖ר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2F9115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681A00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יֹום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ִּפֻּרִ֔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487F0D5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1F145A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1A07C9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54D7B01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אֶרֶץ-ג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718B9EB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ופָר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145511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1E97A8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B25531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B161D0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00965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43866B9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16DB104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D0CF8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25996B2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9B18A5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27B40F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A6375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4A2438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0052B3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שָׁנָ֔ה</w:t>
            </w:r>
          </w:p>
        </w:tc>
        <w:tc>
          <w:tcPr>
            <w:tcW w:w="2578" w:type="dxa"/>
            <w:gridSpan w:val="4"/>
            <w:shd w:val="clear" w:color="auto" w:fill="auto"/>
          </w:tcPr>
          <w:p w14:paraId="3157DE6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אֵ֣ת שְׁנַ֤ת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הַחֲמִש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  <w:shd w:val="clear" w:color="auto" w:fill="auto"/>
          </w:tcPr>
          <w:p w14:paraId="12FB23A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קִד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ַּשְׁתֶּ֗ם</w:t>
            </w:r>
          </w:p>
        </w:tc>
        <w:tc>
          <w:tcPr>
            <w:tcW w:w="992" w:type="dxa"/>
            <w:shd w:val="clear" w:color="auto" w:fill="auto"/>
          </w:tcPr>
          <w:p w14:paraId="479488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auto"/>
          </w:tcPr>
          <w:p w14:paraId="283348C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25:10</w:t>
            </w:r>
          </w:p>
        </w:tc>
      </w:tr>
      <w:tr w:rsidR="00B270E1" w:rsidRPr="00B270E1" w14:paraId="3E06E2D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5D786C0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6FD4D44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2E1A20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2578" w:type="dxa"/>
            <w:gridSpan w:val="4"/>
            <w:shd w:val="clear" w:color="auto" w:fill="auto"/>
          </w:tcPr>
          <w:p w14:paraId="3511E3C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0A5B043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auto"/>
          </w:tcPr>
          <w:p w14:paraId="60BE30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7B4C6D3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830E04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293A63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00D9A9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64F071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4"/>
            <w:shd w:val="clear" w:color="auto" w:fill="auto"/>
          </w:tcPr>
          <w:p w14:paraId="772D72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auto"/>
          </w:tcPr>
          <w:p w14:paraId="259B4C4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1CA96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640C554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404F22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6181EC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6620A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A49A38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לְכָל־יֹש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ְׁבֶ֑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26142B5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בָּאָ֖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6ECEAD1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דְּרֹ֛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09D471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קְרָאת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992" w:type="dxa"/>
            <w:shd w:val="clear" w:color="auto" w:fill="D3D3D3"/>
          </w:tcPr>
          <w:p w14:paraId="360A83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  <w:shd w:val="clear" w:color="auto" w:fill="D3D3D3"/>
          </w:tcPr>
          <w:p w14:paraId="4C6CC66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711E6C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CC9AE1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02945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A49399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ישׁב-אֶרֶץ</w:t>
            </w:r>
            <w:proofErr w:type="spellEnd"/>
          </w:p>
        </w:tc>
        <w:tc>
          <w:tcPr>
            <w:tcW w:w="1302" w:type="dxa"/>
            <w:gridSpan w:val="2"/>
            <w:shd w:val="clear" w:color="auto" w:fill="D3D3D3"/>
          </w:tcPr>
          <w:p w14:paraId="663324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52F9259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רֹור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3B23C28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65EBC4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0D7EFA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45557B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4CE7B7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062652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9CF97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2C009A3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E2960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046579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43F1765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156A71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57C1CE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2912644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19D504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B1EA4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71A2CFC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E0A25C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1419" w:type="dxa"/>
            <w:shd w:val="clear" w:color="auto" w:fill="auto"/>
          </w:tcPr>
          <w:p w14:paraId="3658933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הִוא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  <w:shd w:val="clear" w:color="auto" w:fill="auto"/>
          </w:tcPr>
          <w:p w14:paraId="7F14A7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יֹוב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ֵ֥ל</w:t>
            </w:r>
          </w:p>
        </w:tc>
        <w:tc>
          <w:tcPr>
            <w:tcW w:w="823" w:type="dxa"/>
            <w:shd w:val="clear" w:color="auto" w:fill="auto"/>
          </w:tcPr>
          <w:p w14:paraId="565F6A4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E614FE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256D82D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54233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7CEC4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2249758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72E7A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4D2B1F7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A62C2D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14:paraId="09DA7FB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A24D1F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642A6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5EF2A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34EA0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4A746A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F2E095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5428AD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3786040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2B55803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3EAF72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197C09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5C4C5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8E960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C1695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97189D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33C0F3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ֶּ֗ם</w:t>
            </w:r>
          </w:p>
        </w:tc>
        <w:tc>
          <w:tcPr>
            <w:tcW w:w="992" w:type="dxa"/>
            <w:shd w:val="clear" w:color="auto" w:fill="D3D3D3"/>
          </w:tcPr>
          <w:p w14:paraId="0C4E9B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3EC2029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EF3754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817B2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030B8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832514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D6414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375AC0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64549E7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1D4F4D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65B7DB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D20DFC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CE718C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8AE916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C0C6F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42E1B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7E2FA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69B9DF5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1AB97BF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8D5CCD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770D7F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1349B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A45D86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48CA2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32428DE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E4A67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auto"/>
          </w:tcPr>
          <w:p w14:paraId="475F536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ָּתֹ֔ו</w:t>
            </w:r>
          </w:p>
        </w:tc>
        <w:tc>
          <w:tcPr>
            <w:tcW w:w="992" w:type="dxa"/>
            <w:shd w:val="clear" w:color="auto" w:fill="auto"/>
          </w:tcPr>
          <w:p w14:paraId="2F0F8AC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אִ֚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823" w:type="dxa"/>
            <w:shd w:val="clear" w:color="auto" w:fill="auto"/>
          </w:tcPr>
          <w:p w14:paraId="024BF7D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CE8A71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7F1AE4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5C36A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4CE57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2AF751C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6D0A0D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auto"/>
          </w:tcPr>
          <w:p w14:paraId="35C7D8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auto"/>
          </w:tcPr>
          <w:p w14:paraId="4EC5256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823" w:type="dxa"/>
            <w:shd w:val="clear" w:color="auto" w:fill="auto"/>
          </w:tcPr>
          <w:p w14:paraId="7C38DFA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93DB50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45FEC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EF5A3F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09F23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042596A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31103D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5706265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21FA453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2FBB3D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6F57B9C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37E92A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4" w:type="dxa"/>
            <w:shd w:val="clear" w:color="auto" w:fill="auto"/>
          </w:tcPr>
          <w:p w14:paraId="79CE0E6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43" w:type="dxa"/>
            <w:gridSpan w:val="2"/>
            <w:shd w:val="clear" w:color="auto" w:fill="auto"/>
          </w:tcPr>
          <w:p w14:paraId="710C57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4" w:type="dxa"/>
            <w:gridSpan w:val="2"/>
            <w:shd w:val="clear" w:color="auto" w:fill="auto"/>
          </w:tcPr>
          <w:p w14:paraId="01742D1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23" w:type="dxa"/>
            <w:gridSpan w:val="2"/>
            <w:shd w:val="clear" w:color="auto" w:fill="auto"/>
          </w:tcPr>
          <w:p w14:paraId="60F3B5E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ֹּ֖ו</w:t>
            </w:r>
          </w:p>
        </w:tc>
        <w:tc>
          <w:tcPr>
            <w:tcW w:w="992" w:type="dxa"/>
            <w:shd w:val="clear" w:color="auto" w:fill="auto"/>
          </w:tcPr>
          <w:p w14:paraId="00976A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822" w:type="dxa"/>
            <w:shd w:val="clear" w:color="auto" w:fill="auto"/>
          </w:tcPr>
          <w:p w14:paraId="4BCDD89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2DCFE4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7D2FE66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1A6AAF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4" w:type="dxa"/>
            <w:shd w:val="clear" w:color="auto" w:fill="auto"/>
          </w:tcPr>
          <w:p w14:paraId="61F9FD1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843" w:type="dxa"/>
            <w:gridSpan w:val="2"/>
            <w:shd w:val="clear" w:color="auto" w:fill="auto"/>
          </w:tcPr>
          <w:p w14:paraId="4E6ED45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004" w:type="dxa"/>
            <w:gridSpan w:val="2"/>
            <w:shd w:val="clear" w:color="auto" w:fill="auto"/>
          </w:tcPr>
          <w:p w14:paraId="0CD3D80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23" w:type="dxa"/>
            <w:gridSpan w:val="2"/>
            <w:shd w:val="clear" w:color="auto" w:fill="auto"/>
          </w:tcPr>
          <w:p w14:paraId="3614668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חַת-אִיש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auto"/>
          </w:tcPr>
          <w:p w14:paraId="47AD3F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822" w:type="dxa"/>
            <w:shd w:val="clear" w:color="auto" w:fill="auto"/>
          </w:tcPr>
          <w:p w14:paraId="5C66126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EBA34D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31352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74D92F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60AC0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57F52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0887D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3F4B1EC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3FE8C8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תָּשֻֽׁ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823" w:type="dxa"/>
            <w:shd w:val="clear" w:color="auto" w:fill="D3D3D3"/>
          </w:tcPr>
          <w:p w14:paraId="605096E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85AB51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88A384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99D04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7B4631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E4B5CC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7C3300D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4BB3AA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823" w:type="dxa"/>
            <w:shd w:val="clear" w:color="auto" w:fill="D3D3D3"/>
          </w:tcPr>
          <w:p w14:paraId="4696F5A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C6720A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AE1769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68F4CC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2816AE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9EED61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0A9816C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07AEDC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823" w:type="dxa"/>
            <w:shd w:val="clear" w:color="auto" w:fill="D3D3D3"/>
          </w:tcPr>
          <w:p w14:paraId="5A3EF5C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C1CA33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B5C158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6B205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68CC11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00D7EC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שְׁנַ֛ת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הַחֲמִש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ִּׁ֥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419" w:type="dxa"/>
          </w:tcPr>
          <w:p w14:paraId="769F0B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הִ֗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992" w:type="dxa"/>
          </w:tcPr>
          <w:p w14:paraId="4E9398D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יֹוב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ֵ֣ל</w:t>
            </w:r>
          </w:p>
        </w:tc>
        <w:tc>
          <w:tcPr>
            <w:tcW w:w="823" w:type="dxa"/>
          </w:tcPr>
          <w:p w14:paraId="0F5BB43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25:11</w:t>
            </w:r>
          </w:p>
        </w:tc>
      </w:tr>
      <w:tr w:rsidR="00B270E1" w:rsidRPr="00B270E1" w14:paraId="6441AF2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1ADCE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3E4FCD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2C4FC8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5A17D25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1419" w:type="dxa"/>
          </w:tcPr>
          <w:p w14:paraId="5EEE58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992" w:type="dxa"/>
          </w:tcPr>
          <w:p w14:paraId="78BB076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823" w:type="dxa"/>
          </w:tcPr>
          <w:p w14:paraId="3A18CB7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D234F5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6E943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DD8519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EBF2D4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739D13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01B262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19" w:type="dxa"/>
            <w:shd w:val="clear" w:color="auto" w:fill="D3D3D3"/>
          </w:tcPr>
          <w:p w14:paraId="6C92BE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992" w:type="dxa"/>
            <w:shd w:val="clear" w:color="auto" w:fill="D3D3D3"/>
          </w:tcPr>
          <w:p w14:paraId="549C0C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שָׁנָ֖ה</w:t>
            </w:r>
          </w:p>
        </w:tc>
        <w:tc>
          <w:tcPr>
            <w:tcW w:w="823" w:type="dxa"/>
            <w:shd w:val="clear" w:color="auto" w:fill="D3D3D3"/>
          </w:tcPr>
          <w:p w14:paraId="01A0492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0BB617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EA84F5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9F9B1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B1C3C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5498D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1BED9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  <w:shd w:val="clear" w:color="auto" w:fill="D3D3D3"/>
          </w:tcPr>
          <w:p w14:paraId="71BC3F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DE4C2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2C18713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F34141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F978F1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45A26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18F43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01360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279BE1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737F0E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6C5BB4D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535777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81421B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BF2F7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31047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28B1A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D91EF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29F72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2A06CA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תִזְר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992" w:type="dxa"/>
          </w:tcPr>
          <w:p w14:paraId="61A1C2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823" w:type="dxa"/>
          </w:tcPr>
          <w:p w14:paraId="15AF7B2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BBEF4E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75D68A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585ABD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41DF54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C586C8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74863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3F2DDEE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5DCDF88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1C4F38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FE556B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7C7307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F9B358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06220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F8253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5BEE3C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37354D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12DB58A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3E5BF3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F1787F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C3C1A4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8C9A6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1B03AFF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אֶת־סְפִיח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782924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תִקְצְרו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419" w:type="dxa"/>
            <w:shd w:val="clear" w:color="auto" w:fill="D3D3D3"/>
          </w:tcPr>
          <w:p w14:paraId="6732E88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992" w:type="dxa"/>
            <w:shd w:val="clear" w:color="auto" w:fill="D3D3D3"/>
          </w:tcPr>
          <w:p w14:paraId="270EDC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  <w:shd w:val="clear" w:color="auto" w:fill="D3D3D3"/>
          </w:tcPr>
          <w:p w14:paraId="002679B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80FB4B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4C700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15A7A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071655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סָפִיח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ַ-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7EEC1C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  <w:shd w:val="clear" w:color="auto" w:fill="D3D3D3"/>
          </w:tcPr>
          <w:p w14:paraId="43059C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494B448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67905B6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74CEB5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D94CE0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0B1FF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57AE1F2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DEEEFC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62720E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4CA4D5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6A9F2B4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6A6E05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CEDFFB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177DA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E059A1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7F461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אֶת־נְזִר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1276" w:type="dxa"/>
            <w:gridSpan w:val="2"/>
          </w:tcPr>
          <w:p w14:paraId="155CD20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תִבְצְר֖ו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19" w:type="dxa"/>
          </w:tcPr>
          <w:p w14:paraId="24F3359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992" w:type="dxa"/>
          </w:tcPr>
          <w:p w14:paraId="215B6E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4BA8D2A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262ABE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AF9F5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239CB9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E43FC4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1311D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נָזִיר-אֶרֶץ</w:t>
            </w:r>
            <w:proofErr w:type="spellEnd"/>
          </w:p>
        </w:tc>
        <w:tc>
          <w:tcPr>
            <w:tcW w:w="1276" w:type="dxa"/>
            <w:gridSpan w:val="2"/>
          </w:tcPr>
          <w:p w14:paraId="7441154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</w:tcPr>
          <w:p w14:paraId="7FDA85C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7D4C2C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E51C79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E7568F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E6A3B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C88C5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5FECC3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AED3C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7A2EA2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</w:tcPr>
          <w:p w14:paraId="6A1704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1013959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A5D759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4AD377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947B0C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E55AA3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76FFDB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E65010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3E4BE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79689DD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יֹוב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ֵ֣ל</w:t>
            </w:r>
          </w:p>
        </w:tc>
        <w:tc>
          <w:tcPr>
            <w:tcW w:w="992" w:type="dxa"/>
            <w:shd w:val="clear" w:color="auto" w:fill="D3D3D3"/>
          </w:tcPr>
          <w:p w14:paraId="3D7B9A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כִּ֚י</w:t>
            </w:r>
          </w:p>
        </w:tc>
        <w:tc>
          <w:tcPr>
            <w:tcW w:w="823" w:type="dxa"/>
            <w:shd w:val="clear" w:color="auto" w:fill="D3D3D3"/>
          </w:tcPr>
          <w:p w14:paraId="49F204C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25:12</w:t>
            </w:r>
          </w:p>
        </w:tc>
      </w:tr>
      <w:tr w:rsidR="00B270E1" w:rsidRPr="00B270E1" w14:paraId="5A46051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4363B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F988B1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A1BA6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1D607B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AF32BF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6DEB2BF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7202EFF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5BC779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FA7961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B3D7C8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0DFEE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9BE8D8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E492A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7FD8B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19" w:type="dxa"/>
          </w:tcPr>
          <w:p w14:paraId="54D95C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992" w:type="dxa"/>
          </w:tcPr>
          <w:p w14:paraId="31CD372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קֹ֖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823" w:type="dxa"/>
          </w:tcPr>
          <w:p w14:paraId="28C8851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C036C1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B366B3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1BBFB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3BC1F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304825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F0882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</w:tcPr>
          <w:p w14:paraId="6482FB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992" w:type="dxa"/>
          </w:tcPr>
          <w:p w14:paraId="0FF886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823" w:type="dxa"/>
          </w:tcPr>
          <w:p w14:paraId="4C4C73C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3B9EC1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A57A3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F1F8F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8C71D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9B292A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2AFFD9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04A027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</w:tcPr>
          <w:p w14:paraId="0F24BC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F66BEF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C5A633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EA2213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CE0268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6E33A93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בוּאָת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ָֽהּ׃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EEF93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אכְל֖ו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57FE2EB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ַ֨שָּׂדֶ֔ה</w:t>
            </w:r>
          </w:p>
        </w:tc>
        <w:tc>
          <w:tcPr>
            <w:tcW w:w="822" w:type="dxa"/>
            <w:shd w:val="clear" w:color="auto" w:fill="D3D3D3"/>
          </w:tcPr>
          <w:p w14:paraId="4D53366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3AECFC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29DC4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98906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18C54A9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בוּאָה-ש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63CC68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33D15C2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822" w:type="dxa"/>
            <w:shd w:val="clear" w:color="auto" w:fill="D3D3D3"/>
          </w:tcPr>
          <w:p w14:paraId="01C813D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37E87F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4655AD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F59A8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7D9ED5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5182DD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247CA0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5C1818D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DF17BE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832D29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0C6C09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3D7BF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6DC0B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2A06CC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תָּשֻׁ֕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411" w:type="dxa"/>
            <w:gridSpan w:val="2"/>
          </w:tcPr>
          <w:p w14:paraId="5F79E8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בִּשְׁנַ֥ת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ֵ֖ל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</w:p>
        </w:tc>
        <w:tc>
          <w:tcPr>
            <w:tcW w:w="823" w:type="dxa"/>
          </w:tcPr>
          <w:p w14:paraId="62DC713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25:13</w:t>
            </w:r>
          </w:p>
        </w:tc>
      </w:tr>
      <w:tr w:rsidR="00B270E1" w:rsidRPr="00B270E1" w14:paraId="01C770C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42BAD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AB6891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7B694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25F1AC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593000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411" w:type="dxa"/>
            <w:gridSpan w:val="2"/>
          </w:tcPr>
          <w:p w14:paraId="5374440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E62078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5709F0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B3D641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D36C2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8C0F27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D23116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55F898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11" w:type="dxa"/>
            <w:gridSpan w:val="2"/>
          </w:tcPr>
          <w:p w14:paraId="3D2B52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2056E9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4FF736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C909E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31A131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A5A1C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DFFD80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6B1085F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ָּתֹֽו׃</w:t>
            </w:r>
          </w:p>
        </w:tc>
        <w:tc>
          <w:tcPr>
            <w:tcW w:w="992" w:type="dxa"/>
            <w:shd w:val="clear" w:color="auto" w:fill="D3D3D3"/>
          </w:tcPr>
          <w:p w14:paraId="73F0891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823" w:type="dxa"/>
            <w:shd w:val="clear" w:color="auto" w:fill="D3D3D3"/>
          </w:tcPr>
          <w:p w14:paraId="6DC7CC8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40F966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6F9F33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DF4F19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8E592C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A3C196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7EA6969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57EB544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823" w:type="dxa"/>
            <w:shd w:val="clear" w:color="auto" w:fill="D3D3D3"/>
          </w:tcPr>
          <w:p w14:paraId="7A0DF22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622841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509341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D207EA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2A758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לַעֲמִית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ֶ֔ךָ</w:t>
            </w:r>
          </w:p>
        </w:tc>
        <w:tc>
          <w:tcPr>
            <w:tcW w:w="1302" w:type="dxa"/>
            <w:gridSpan w:val="2"/>
          </w:tcPr>
          <w:p w14:paraId="78F861A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ָּר֙</w:t>
            </w:r>
          </w:p>
        </w:tc>
        <w:tc>
          <w:tcPr>
            <w:tcW w:w="1276" w:type="dxa"/>
            <w:gridSpan w:val="2"/>
          </w:tcPr>
          <w:p w14:paraId="6BC740D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ר֤ו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19" w:type="dxa"/>
          </w:tcPr>
          <w:p w14:paraId="561098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כִֽי־</w:t>
            </w:r>
          </w:p>
        </w:tc>
        <w:tc>
          <w:tcPr>
            <w:tcW w:w="992" w:type="dxa"/>
          </w:tcPr>
          <w:p w14:paraId="55C7CE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6D41889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25:14</w:t>
            </w:r>
          </w:p>
        </w:tc>
      </w:tr>
      <w:tr w:rsidR="00B270E1" w:rsidRPr="00B270E1" w14:paraId="037963A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53241D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414CCF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D08F7B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-עָמִית</w:t>
            </w:r>
          </w:p>
        </w:tc>
        <w:tc>
          <w:tcPr>
            <w:tcW w:w="1302" w:type="dxa"/>
            <w:gridSpan w:val="2"/>
          </w:tcPr>
          <w:p w14:paraId="6C14710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ָּר</w:t>
            </w:r>
          </w:p>
        </w:tc>
        <w:tc>
          <w:tcPr>
            <w:tcW w:w="1276" w:type="dxa"/>
            <w:gridSpan w:val="2"/>
          </w:tcPr>
          <w:p w14:paraId="674157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</w:tcPr>
          <w:p w14:paraId="50CBDB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37A950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57E25B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01A244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2EFC71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3B4BE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7EEC1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4D81DFE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0A76A42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</w:tcPr>
          <w:p w14:paraId="0484A8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704282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28EECA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3A447C3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5EE8E9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BDFEA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84097E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302" w:type="dxa"/>
            <w:gridSpan w:val="2"/>
          </w:tcPr>
          <w:p w14:paraId="711128A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3A50ECF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19" w:type="dxa"/>
          </w:tcPr>
          <w:p w14:paraId="4D9F0A4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695B3EF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C8C0B8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30764D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061E35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65CA4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B0E802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06584F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ַּ֣ד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עֲמִית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ֶ֑ךָ</w:t>
            </w:r>
          </w:p>
        </w:tc>
        <w:tc>
          <w:tcPr>
            <w:tcW w:w="1419" w:type="dxa"/>
            <w:shd w:val="clear" w:color="auto" w:fill="D3D3D3"/>
          </w:tcPr>
          <w:p w14:paraId="04EB3B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ֹ֖ה</w:t>
            </w:r>
          </w:p>
        </w:tc>
        <w:tc>
          <w:tcPr>
            <w:tcW w:w="992" w:type="dxa"/>
            <w:shd w:val="clear" w:color="auto" w:fill="D3D3D3"/>
          </w:tcPr>
          <w:p w14:paraId="4F61D3F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אֹ֥ו</w:t>
            </w:r>
          </w:p>
        </w:tc>
        <w:tc>
          <w:tcPr>
            <w:tcW w:w="823" w:type="dxa"/>
            <w:shd w:val="clear" w:color="auto" w:fill="D3D3D3"/>
          </w:tcPr>
          <w:p w14:paraId="770E19F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04F0F6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DB437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5C196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EC4AD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0A45556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-יָד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עָמִית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20E908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2700EB5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9522B2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954923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40EA2C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087ADA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01C73D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0E95F3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29BC90A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420686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F4F895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BE5DE1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C7935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1061EE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2DD697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73243F1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  <w:shd w:val="clear" w:color="auto" w:fill="D3D3D3"/>
          </w:tcPr>
          <w:p w14:paraId="50944F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992" w:type="dxa"/>
            <w:shd w:val="clear" w:color="auto" w:fill="D3D3D3"/>
          </w:tcPr>
          <w:p w14:paraId="64BC05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C19913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99FF9F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C86587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8FCE9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98F3C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71FAB5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4FD82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3C78A49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ונ֖ו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992" w:type="dxa"/>
          </w:tcPr>
          <w:p w14:paraId="7B4EE20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823" w:type="dxa"/>
          </w:tcPr>
          <w:p w14:paraId="1C42616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D51F15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9449BF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82057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BD823F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DE86A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8433FA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16EDB35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38053F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C6EAF9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BCBE8C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BA482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120F8A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8EF7E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6D2D79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1A4E08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4D46180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1515540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E44ADC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FCC9C3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8AE4F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21D31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4EE7CD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C37E6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78F9E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7BBD38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אֶת־אָח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992" w:type="dxa"/>
            <w:shd w:val="clear" w:color="auto" w:fill="D3D3D3"/>
          </w:tcPr>
          <w:p w14:paraId="253CBB1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823" w:type="dxa"/>
            <w:shd w:val="clear" w:color="auto" w:fill="D3D3D3"/>
          </w:tcPr>
          <w:p w14:paraId="25E1BAE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E2C7C9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792CC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5B518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F7778C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5620A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D3867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67F4C9E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34F23CC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823" w:type="dxa"/>
            <w:shd w:val="clear" w:color="auto" w:fill="D3D3D3"/>
          </w:tcPr>
          <w:p w14:paraId="4C121E9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52BB57A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3BB3AE3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עֲמִית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ֶ֑ךָ</w:t>
            </w:r>
          </w:p>
        </w:tc>
        <w:tc>
          <w:tcPr>
            <w:tcW w:w="1276" w:type="dxa"/>
            <w:gridSpan w:val="2"/>
          </w:tcPr>
          <w:p w14:paraId="772FC21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ֶ֖ה</w:t>
            </w:r>
          </w:p>
        </w:tc>
        <w:tc>
          <w:tcPr>
            <w:tcW w:w="2578" w:type="dxa"/>
            <w:gridSpan w:val="4"/>
          </w:tcPr>
          <w:p w14:paraId="7E367A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ַ֣ר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2411" w:type="dxa"/>
            <w:gridSpan w:val="2"/>
          </w:tcPr>
          <w:p w14:paraId="0AFCA73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מִסְפ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ַּ֤ר שָׁ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נִים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823" w:type="dxa"/>
          </w:tcPr>
          <w:p w14:paraId="19A7CB3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25:15</w:t>
            </w:r>
          </w:p>
        </w:tc>
      </w:tr>
      <w:tr w:rsidR="00B270E1" w:rsidRPr="00B270E1" w14:paraId="1BB35DC4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08DDE18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-עָמִית</w:t>
            </w:r>
          </w:p>
        </w:tc>
        <w:tc>
          <w:tcPr>
            <w:tcW w:w="1276" w:type="dxa"/>
            <w:gridSpan w:val="2"/>
          </w:tcPr>
          <w:p w14:paraId="43213069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578" w:type="dxa"/>
            <w:gridSpan w:val="4"/>
          </w:tcPr>
          <w:p w14:paraId="6B4B137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</w:tcPr>
          <w:p w14:paraId="3A36CEF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3ADC03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4CD0038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4B20D7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45FD3AD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578" w:type="dxa"/>
            <w:gridSpan w:val="4"/>
          </w:tcPr>
          <w:p w14:paraId="1EC828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</w:tcPr>
          <w:p w14:paraId="7FC28B0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55D3BD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1AE8A4E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078E33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276" w:type="dxa"/>
            <w:gridSpan w:val="2"/>
          </w:tcPr>
          <w:p w14:paraId="7564D4B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2578" w:type="dxa"/>
            <w:gridSpan w:val="4"/>
          </w:tcPr>
          <w:p w14:paraId="384193F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</w:tcPr>
          <w:p w14:paraId="46D69E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28ACB8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B637AF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FFC95C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80A92B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8AA47F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797F3B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לָֽךְ׃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B6DD8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ָּר־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002A91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מִסְפ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ַּ֥ר שְׁנֵֽ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י־תְבוּא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ֹ֖ת</w:t>
            </w:r>
          </w:p>
        </w:tc>
        <w:tc>
          <w:tcPr>
            <w:tcW w:w="823" w:type="dxa"/>
            <w:shd w:val="clear" w:color="auto" w:fill="D3D3D3"/>
          </w:tcPr>
          <w:p w14:paraId="7C29D1D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EF9F5B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2726DB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AE7E0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CA2DC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EE3E049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7204B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-עָמִית</w:t>
            </w:r>
          </w:p>
        </w:tc>
        <w:tc>
          <w:tcPr>
            <w:tcW w:w="1419" w:type="dxa"/>
            <w:shd w:val="clear" w:color="auto" w:fill="D3D3D3"/>
          </w:tcPr>
          <w:p w14:paraId="5D0AC34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00F2A03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6F9FA0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65E9FAD" w14:textId="77777777" w:rsidTr="00FB783E">
        <w:trPr>
          <w:gridAfter w:val="1"/>
          <w:wAfter w:w="2397" w:type="dxa"/>
          <w:trHeight w:val="66"/>
        </w:trPr>
        <w:tc>
          <w:tcPr>
            <w:tcW w:w="1134" w:type="dxa"/>
            <w:shd w:val="clear" w:color="auto" w:fill="D3D3D3"/>
          </w:tcPr>
          <w:p w14:paraId="06559A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D241C6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D638E9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F62F10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51C58B2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22777F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5D5A9E2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8725CC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18D152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720981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876DDC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327031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AAD92F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FEC0E3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  <w:shd w:val="clear" w:color="auto" w:fill="D3D3D3"/>
          </w:tcPr>
          <w:p w14:paraId="6DEADAF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65DF981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DDA7A2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0E7897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C71D4C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5FCE56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1F99E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03209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מִקְנָת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1276" w:type="dxa"/>
            <w:gridSpan w:val="2"/>
          </w:tcPr>
          <w:p w14:paraId="6AAFFC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ֶּה֙</w:t>
            </w:r>
          </w:p>
        </w:tc>
        <w:tc>
          <w:tcPr>
            <w:tcW w:w="2411" w:type="dxa"/>
            <w:gridSpan w:val="2"/>
          </w:tcPr>
          <w:p w14:paraId="7C73EFC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לְפ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ִ֣י׀ רֹ֣ב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ָּׁנִ֗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823" w:type="dxa"/>
          </w:tcPr>
          <w:p w14:paraId="06C3CEF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25:16</w:t>
            </w:r>
          </w:p>
        </w:tc>
      </w:tr>
      <w:tr w:rsidR="00B270E1" w:rsidRPr="00B270E1" w14:paraId="4399D2E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D91426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8ACDDF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ACBBB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4E7B9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מִקְנָה-מִמְכ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ָּר</w:t>
            </w:r>
          </w:p>
        </w:tc>
        <w:tc>
          <w:tcPr>
            <w:tcW w:w="1276" w:type="dxa"/>
            <w:gridSpan w:val="2"/>
          </w:tcPr>
          <w:p w14:paraId="18C2D383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419" w:type="dxa"/>
          </w:tcPr>
          <w:p w14:paraId="053914C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9DF7F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E1E832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4BB607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F3D6F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2E075C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812792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7BEB9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1AE869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</w:tcPr>
          <w:p w14:paraId="6113901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468C61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27EC79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BD7FA6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3709E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26C5D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245E6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מִקְנָת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ֹ֑ו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6E9ABF8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יט</w:t>
            </w:r>
            <w:proofErr w:type="spellEnd"/>
          </w:p>
        </w:tc>
        <w:tc>
          <w:tcPr>
            <w:tcW w:w="2695" w:type="dxa"/>
            <w:gridSpan w:val="3"/>
            <w:shd w:val="clear" w:color="auto" w:fill="D3D3D3"/>
          </w:tcPr>
          <w:p w14:paraId="41B19C3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לְפִי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ֹ֣ט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ָּׁנִ֔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5C1E60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  <w:shd w:val="clear" w:color="auto" w:fill="D3D3D3"/>
          </w:tcPr>
          <w:p w14:paraId="0AA29FC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7A27E8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7ADC68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0A576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6CFDB5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מִקְנָה-מִמְכ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ָּר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3F1EFEB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231E5EF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5F2EE5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52F036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3F0842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FDCE1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7BFF68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A613EC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0FB353A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95" w:type="dxa"/>
            <w:gridSpan w:val="3"/>
            <w:shd w:val="clear" w:color="auto" w:fill="D3D3D3"/>
          </w:tcPr>
          <w:p w14:paraId="6D9D204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3FED4D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DB355D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8FE1FB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D099ED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520329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לָֽךְ׃</w:t>
            </w:r>
          </w:p>
        </w:tc>
        <w:tc>
          <w:tcPr>
            <w:tcW w:w="1276" w:type="dxa"/>
            <w:gridSpan w:val="2"/>
          </w:tcPr>
          <w:p w14:paraId="1F41AE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ֵ֖ר</w:t>
            </w:r>
          </w:p>
        </w:tc>
        <w:tc>
          <w:tcPr>
            <w:tcW w:w="1302" w:type="dxa"/>
            <w:gridSpan w:val="2"/>
          </w:tcPr>
          <w:p w14:paraId="35CDC1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ה֥וּא</w:t>
            </w:r>
            <w:proofErr w:type="spellEnd"/>
          </w:p>
        </w:tc>
        <w:tc>
          <w:tcPr>
            <w:tcW w:w="2695" w:type="dxa"/>
            <w:gridSpan w:val="3"/>
          </w:tcPr>
          <w:p w14:paraId="31860C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מִסְפ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ַּ֣ר תְּ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בוּא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ֹ֔ת</w:t>
            </w:r>
          </w:p>
        </w:tc>
        <w:tc>
          <w:tcPr>
            <w:tcW w:w="992" w:type="dxa"/>
          </w:tcPr>
          <w:p w14:paraId="7E973D6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כִּ֚י</w:t>
            </w:r>
          </w:p>
        </w:tc>
        <w:tc>
          <w:tcPr>
            <w:tcW w:w="823" w:type="dxa"/>
          </w:tcPr>
          <w:p w14:paraId="0B1CBFF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59D051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81331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361D7E8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</w:tcPr>
          <w:p w14:paraId="2BA48A5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-עָמִית</w:t>
            </w:r>
          </w:p>
        </w:tc>
        <w:tc>
          <w:tcPr>
            <w:tcW w:w="1302" w:type="dxa"/>
            <w:gridSpan w:val="2"/>
          </w:tcPr>
          <w:p w14:paraId="625CFC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-עָמִית</w:t>
            </w:r>
          </w:p>
        </w:tc>
        <w:tc>
          <w:tcPr>
            <w:tcW w:w="2695" w:type="dxa"/>
            <w:gridSpan w:val="3"/>
          </w:tcPr>
          <w:p w14:paraId="2454AD7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מִסְפ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ָּר 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</w:t>
            </w:r>
            <w:proofErr w:type="spellEnd"/>
          </w:p>
        </w:tc>
        <w:tc>
          <w:tcPr>
            <w:tcW w:w="992" w:type="dxa"/>
          </w:tcPr>
          <w:p w14:paraId="5F8E92A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B9DF3C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BF7F35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3D8EC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3E42DB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73BBEAB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2" w:type="dxa"/>
            <w:gridSpan w:val="2"/>
          </w:tcPr>
          <w:p w14:paraId="0B28C27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</w:tcPr>
          <w:p w14:paraId="35B8B0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0960F8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839C99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185BF5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23DF9C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EA476E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76" w:type="dxa"/>
            <w:gridSpan w:val="2"/>
          </w:tcPr>
          <w:p w14:paraId="667332F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6C76476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2695" w:type="dxa"/>
            <w:gridSpan w:val="3"/>
          </w:tcPr>
          <w:p w14:paraId="109D296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784B4F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C23B93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A86B47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30920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02DD0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8A6F6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85B75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7B081C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תֹונו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419" w:type="dxa"/>
            <w:shd w:val="clear" w:color="auto" w:fill="D3D3D3"/>
          </w:tcPr>
          <w:p w14:paraId="496FE24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992" w:type="dxa"/>
            <w:shd w:val="clear" w:color="auto" w:fill="D3D3D3"/>
          </w:tcPr>
          <w:p w14:paraId="6449553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6C566C5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25:17</w:t>
            </w:r>
          </w:p>
        </w:tc>
      </w:tr>
      <w:tr w:rsidR="00B270E1" w:rsidRPr="00B270E1" w14:paraId="3076AE4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CC562D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B6D9B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6EEF1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7A6CE0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53B6A8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  <w:shd w:val="clear" w:color="auto" w:fill="D3D3D3"/>
          </w:tcPr>
          <w:p w14:paraId="237220B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6C5E19B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10D90B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5DC60A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407B66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6EC54A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3781AA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1A2606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D5998C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6145DA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4FD129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61EC79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D0056C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27483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AF4958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4190B7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FD9FA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85A771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1196F0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אֶת־עֲמִית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992" w:type="dxa"/>
          </w:tcPr>
          <w:p w14:paraId="66875F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823" w:type="dxa"/>
          </w:tcPr>
          <w:p w14:paraId="7269B98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17CBE9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10EC49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E99F2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308A4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DAAAD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7C6263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37B56A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עָמִית-אִיש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</w:tcPr>
          <w:p w14:paraId="45B2F6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823" w:type="dxa"/>
          </w:tcPr>
          <w:p w14:paraId="7DAF19C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E833CB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9A84B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8651A2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9A9544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0125F3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BDA8D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419" w:type="dxa"/>
            <w:shd w:val="clear" w:color="auto" w:fill="D3D3D3"/>
          </w:tcPr>
          <w:p w14:paraId="3A82AC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992" w:type="dxa"/>
            <w:shd w:val="clear" w:color="auto" w:fill="D3D3D3"/>
          </w:tcPr>
          <w:p w14:paraId="42119C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38A3C9D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320F9A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BBCD26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5E0B3E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863644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80A3E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BFA445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-אֱלֹהִים</w:t>
            </w:r>
          </w:p>
        </w:tc>
        <w:tc>
          <w:tcPr>
            <w:tcW w:w="1419" w:type="dxa"/>
            <w:shd w:val="clear" w:color="auto" w:fill="D3D3D3"/>
          </w:tcPr>
          <w:p w14:paraId="2B1DC256" w14:textId="77777777" w:rsidR="00B270E1" w:rsidRPr="00B270E1" w:rsidRDefault="00B270E1" w:rsidP="00B270E1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  <w:shd w:val="clear" w:color="auto" w:fill="D3D3D3"/>
          </w:tcPr>
          <w:p w14:paraId="2FB51E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2549D3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7EBE1D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316B3B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8F86B5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D3A9A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C4925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D3F54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71A12B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4F162F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11F46C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CD4367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F42E35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419823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1A43AA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46A58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EDEA026" w14:textId="5AF0E86C" w:rsidR="00B270E1" w:rsidRPr="00B270E1" w:rsidRDefault="00FE682A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19" w:type="dxa"/>
            <w:shd w:val="clear" w:color="auto" w:fill="D3D3D3"/>
          </w:tcPr>
          <w:p w14:paraId="2DB291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992" w:type="dxa"/>
            <w:shd w:val="clear" w:color="auto" w:fill="D3D3D3"/>
          </w:tcPr>
          <w:p w14:paraId="367BD8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81F88E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5CB55A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439B18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45C09C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9EF84F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4CBB1C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276" w:type="dxa"/>
            <w:gridSpan w:val="2"/>
          </w:tcPr>
          <w:p w14:paraId="056FB07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יְהֹו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419" w:type="dxa"/>
          </w:tcPr>
          <w:p w14:paraId="28D11C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992" w:type="dxa"/>
          </w:tcPr>
          <w:p w14:paraId="793E089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כִּ֛י</w:t>
            </w:r>
          </w:p>
        </w:tc>
        <w:tc>
          <w:tcPr>
            <w:tcW w:w="823" w:type="dxa"/>
          </w:tcPr>
          <w:p w14:paraId="5BDDC49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A12442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4A2CDF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4C4BA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A34843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BC019A7" w14:textId="2983FAD9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276" w:type="dxa"/>
            <w:gridSpan w:val="2"/>
          </w:tcPr>
          <w:p w14:paraId="23A4EB05" w14:textId="43A79517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9" w:type="dxa"/>
          </w:tcPr>
          <w:p w14:paraId="08D8E002" w14:textId="5C503AAE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</w:tcPr>
          <w:p w14:paraId="0316614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C9DBAC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065963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9CE367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70BA8A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55169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F3810E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4EC7C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אֶת־חֻק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ֹּתַ֔י</w:t>
            </w:r>
          </w:p>
        </w:tc>
        <w:tc>
          <w:tcPr>
            <w:tcW w:w="1419" w:type="dxa"/>
            <w:shd w:val="clear" w:color="auto" w:fill="D3D3D3"/>
          </w:tcPr>
          <w:p w14:paraId="1F816D3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יתֶם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  <w:shd w:val="clear" w:color="auto" w:fill="D3D3D3"/>
          </w:tcPr>
          <w:p w14:paraId="434868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823" w:type="dxa"/>
            <w:shd w:val="clear" w:color="auto" w:fill="D3D3D3"/>
          </w:tcPr>
          <w:p w14:paraId="4BD11D8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25:18</w:t>
            </w:r>
          </w:p>
        </w:tc>
      </w:tr>
      <w:tr w:rsidR="00B270E1" w:rsidRPr="00B270E1" w14:paraId="2039E1B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4405FD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4AAC8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6CA677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DF0A6C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43B4357" w14:textId="5D0E3EA2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70931D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56E62AB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702C48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09DA93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794A9D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D450C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D0BD0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9564A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E6584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178DF17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3B74768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DF5251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50E7EB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B71A1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14ED69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88B462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2103F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מְר֖ו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695" w:type="dxa"/>
            <w:gridSpan w:val="3"/>
          </w:tcPr>
          <w:p w14:paraId="744FEEF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ְׁפָּטַ֥י</w:t>
            </w:r>
          </w:p>
        </w:tc>
        <w:tc>
          <w:tcPr>
            <w:tcW w:w="992" w:type="dxa"/>
          </w:tcPr>
          <w:p w14:paraId="398ECB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3627846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F73432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82007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FCD7F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9AA4A4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4EF7C3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695" w:type="dxa"/>
            <w:gridSpan w:val="3"/>
          </w:tcPr>
          <w:p w14:paraId="127D8408" w14:textId="75E8655A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992" w:type="dxa"/>
          </w:tcPr>
          <w:p w14:paraId="743EDAE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A60D25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9F6939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3E320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B6E542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2A03E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88214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95" w:type="dxa"/>
            <w:gridSpan w:val="3"/>
          </w:tcPr>
          <w:p w14:paraId="015052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0188B4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487D4A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4AD99B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3884BD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ED23DF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2A0E6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1B01E8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C909D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ָ֑ם</w:t>
            </w:r>
          </w:p>
        </w:tc>
        <w:tc>
          <w:tcPr>
            <w:tcW w:w="1419" w:type="dxa"/>
            <w:shd w:val="clear" w:color="auto" w:fill="D3D3D3"/>
          </w:tcPr>
          <w:p w14:paraId="42E4E9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ֶ֣ם</w:t>
            </w:r>
          </w:p>
        </w:tc>
        <w:tc>
          <w:tcPr>
            <w:tcW w:w="992" w:type="dxa"/>
            <w:shd w:val="clear" w:color="auto" w:fill="D3D3D3"/>
          </w:tcPr>
          <w:p w14:paraId="62EE7DB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823" w:type="dxa"/>
            <w:shd w:val="clear" w:color="auto" w:fill="D3D3D3"/>
          </w:tcPr>
          <w:p w14:paraId="7259A8C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104988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2EEC1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C8F568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1F6874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9B1792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881A163" w14:textId="60A0E082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00194A1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653C99F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0EA8BD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19C253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85CDE9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DD5303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6A849A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11EA66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FE24D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57D36F4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656016C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257E94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31F34F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E4CE7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7696D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2A7EB0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EEF890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טַח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276" w:type="dxa"/>
            <w:gridSpan w:val="2"/>
          </w:tcPr>
          <w:p w14:paraId="2668176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עַל־הָא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19" w:type="dxa"/>
          </w:tcPr>
          <w:p w14:paraId="02567F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992" w:type="dxa"/>
          </w:tcPr>
          <w:p w14:paraId="4B6D88C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וִֽ</w:t>
            </w:r>
          </w:p>
        </w:tc>
        <w:tc>
          <w:tcPr>
            <w:tcW w:w="823" w:type="dxa"/>
          </w:tcPr>
          <w:p w14:paraId="4424640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9A9460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F3EE2C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A8FF0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EFE959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7BCA8A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טַח</w:t>
            </w:r>
            <w:proofErr w:type="spellEnd"/>
          </w:p>
        </w:tc>
        <w:tc>
          <w:tcPr>
            <w:tcW w:w="1276" w:type="dxa"/>
            <w:gridSpan w:val="2"/>
          </w:tcPr>
          <w:p w14:paraId="7B9DF0D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19" w:type="dxa"/>
          </w:tcPr>
          <w:p w14:paraId="752E60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0F32046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CDEC7F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B8D42C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DF1A1A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9D3C60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C6101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082F7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0B5AAA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30388B9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</w:tcPr>
          <w:p w14:paraId="044F94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C0DE16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C21D8D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5487B3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8AC483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45B78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42F0AF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ָ֔הּ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BC33B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ָ֨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  <w:shd w:val="clear" w:color="auto" w:fill="D3D3D3"/>
          </w:tcPr>
          <w:p w14:paraId="2BDD04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נָתְנ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ָ֤ה</w:t>
            </w:r>
          </w:p>
        </w:tc>
        <w:tc>
          <w:tcPr>
            <w:tcW w:w="992" w:type="dxa"/>
            <w:shd w:val="clear" w:color="auto" w:fill="D3D3D3"/>
          </w:tcPr>
          <w:p w14:paraId="58FE98D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3A3A5D8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25:19</w:t>
            </w:r>
          </w:p>
        </w:tc>
      </w:tr>
      <w:tr w:rsidR="00B270E1" w:rsidRPr="00B270E1" w14:paraId="742EB74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9883B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A5982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6EC5E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4EB2C6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רִי-אֶרֶץ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7D13699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6CC6E7E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25BC44B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2A5F82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1376A3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F3B06D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6819E4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5A0CF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54BCB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7D775C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6FCD62F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355ADFF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A4E198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6D6580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5F20C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1C553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A26C39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C2B8D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DCFAB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ֹׂ֑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419" w:type="dxa"/>
          </w:tcPr>
          <w:p w14:paraId="32E0196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אֲכַלְת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992" w:type="dxa"/>
          </w:tcPr>
          <w:p w14:paraId="5A3C898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823" w:type="dxa"/>
          </w:tcPr>
          <w:p w14:paraId="5F74971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ADB660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7FAEC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058E85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DD688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A3CC5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87525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2133F07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609CADB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5C03C6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F15BBB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DE7317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96202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FF529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B34B56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01F4C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2BC25F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5AD40DA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41B86F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4E570B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FD07E8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C93E4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0A957C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B993A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07909F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טַח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0E807E4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992" w:type="dxa"/>
            <w:shd w:val="clear" w:color="auto" w:fill="D3D3D3"/>
          </w:tcPr>
          <w:p w14:paraId="72796E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וִֽ</w:t>
            </w:r>
          </w:p>
        </w:tc>
        <w:tc>
          <w:tcPr>
            <w:tcW w:w="823" w:type="dxa"/>
            <w:shd w:val="clear" w:color="auto" w:fill="D3D3D3"/>
          </w:tcPr>
          <w:p w14:paraId="378DC5A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2C1CDB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121E1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BD17D8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ECA15C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9B1BE2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22D7E9F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טַח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50371A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6CEF011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80AD60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DECAEF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FFECD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D2D4B7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DB4F1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19F546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875601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69F40B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259C4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8E7567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0B3273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C00A8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04A12A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4BA34D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68AAB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0E20B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תֹאמְר֔ו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19" w:type="dxa"/>
          </w:tcPr>
          <w:p w14:paraId="2AE476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כִ֣י</w:t>
            </w:r>
          </w:p>
        </w:tc>
        <w:tc>
          <w:tcPr>
            <w:tcW w:w="992" w:type="dxa"/>
          </w:tcPr>
          <w:p w14:paraId="19949FA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75BD0D4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25:20</w:t>
            </w:r>
          </w:p>
        </w:tc>
      </w:tr>
      <w:tr w:rsidR="00B270E1" w:rsidRPr="00B270E1" w14:paraId="11B511F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3F391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217B68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2C29C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F0483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B23D1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</w:tcPr>
          <w:p w14:paraId="083858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74A3ED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FDAA33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CE3300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A7DCF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78295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79CA5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F8DDB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017B5C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19" w:type="dxa"/>
          </w:tcPr>
          <w:p w14:paraId="28A5ED1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008626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571E17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45FC13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2B7534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E022AF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4367E8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59A1AB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בַּשָּׁנָ֣ה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בִיע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ִ֑ת</w:t>
            </w:r>
          </w:p>
        </w:tc>
        <w:tc>
          <w:tcPr>
            <w:tcW w:w="1419" w:type="dxa"/>
            <w:shd w:val="clear" w:color="auto" w:fill="D3D3D3"/>
          </w:tcPr>
          <w:p w14:paraId="2A4239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ַ֤ל</w:t>
            </w:r>
          </w:p>
        </w:tc>
        <w:tc>
          <w:tcPr>
            <w:tcW w:w="992" w:type="dxa"/>
            <w:shd w:val="clear" w:color="auto" w:fill="D3D3D3"/>
          </w:tcPr>
          <w:p w14:paraId="49A3A5B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823" w:type="dxa"/>
            <w:shd w:val="clear" w:color="auto" w:fill="D3D3D3"/>
          </w:tcPr>
          <w:p w14:paraId="2618E6E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508FDC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884B1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59D36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B45C3B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1E71F5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419" w:type="dxa"/>
            <w:shd w:val="clear" w:color="auto" w:fill="D3D3D3"/>
          </w:tcPr>
          <w:p w14:paraId="14DCA9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70603AA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6B691E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78728F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4FB81A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FA8868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F3ECE9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3788BBB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139555A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6303FE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B4740A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B32616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73A983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DED66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77650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0EF8B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0CE02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נִזְר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ָ֔ע</w:t>
            </w:r>
          </w:p>
        </w:tc>
        <w:tc>
          <w:tcPr>
            <w:tcW w:w="1419" w:type="dxa"/>
          </w:tcPr>
          <w:p w14:paraId="5A41D6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992" w:type="dxa"/>
          </w:tcPr>
          <w:p w14:paraId="2AD32C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הֵ֚ן</w:t>
            </w:r>
          </w:p>
        </w:tc>
        <w:tc>
          <w:tcPr>
            <w:tcW w:w="823" w:type="dxa"/>
          </w:tcPr>
          <w:p w14:paraId="0251122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0B999A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6CF49D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951A2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BE2C5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5B0E3E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E2393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</w:tcPr>
          <w:p w14:paraId="25DE37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590A6E5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038DE6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246C41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B4822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962CB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E23CC2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E5BB1B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EBC65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19" w:type="dxa"/>
          </w:tcPr>
          <w:p w14:paraId="4C866B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5BE1651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0EF2AB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E91AFA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FDE5C5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08913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05CC60E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בוּאָת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CAE40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נֶאֱס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ֹ֖ף</w:t>
            </w:r>
          </w:p>
        </w:tc>
        <w:tc>
          <w:tcPr>
            <w:tcW w:w="1419" w:type="dxa"/>
            <w:shd w:val="clear" w:color="auto" w:fill="D3D3D3"/>
          </w:tcPr>
          <w:p w14:paraId="13E5C7A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992" w:type="dxa"/>
            <w:shd w:val="clear" w:color="auto" w:fill="D3D3D3"/>
          </w:tcPr>
          <w:p w14:paraId="712836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  <w:shd w:val="clear" w:color="auto" w:fill="D3D3D3"/>
          </w:tcPr>
          <w:p w14:paraId="2EBC72E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5492BD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60CBDC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1D8B3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6174219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בוּאָה-ג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F3986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  <w:shd w:val="clear" w:color="auto" w:fill="D3D3D3"/>
          </w:tcPr>
          <w:p w14:paraId="1CD9A08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63EF5CA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70C1C90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F8A580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324AAE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0BD562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5A9F08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20DA48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006C7D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5D04FD5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2377A1E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0C50431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395F16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בַּשָּׁנָ֖ה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ִּׁשִּׁ֑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276" w:type="dxa"/>
            <w:gridSpan w:val="2"/>
          </w:tcPr>
          <w:p w14:paraId="0FF69F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2578" w:type="dxa"/>
            <w:gridSpan w:val="4"/>
          </w:tcPr>
          <w:p w14:paraId="03622B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רְכָתִי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</w:tcPr>
          <w:p w14:paraId="682037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צִו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יתִי</w:t>
            </w:r>
            <w:proofErr w:type="spellEnd"/>
          </w:p>
        </w:tc>
        <w:tc>
          <w:tcPr>
            <w:tcW w:w="992" w:type="dxa"/>
          </w:tcPr>
          <w:p w14:paraId="36F044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3A7A4C1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25:21</w:t>
            </w:r>
          </w:p>
        </w:tc>
      </w:tr>
      <w:tr w:rsidR="00B270E1" w:rsidRPr="00B270E1" w14:paraId="09292FD8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213E816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1276" w:type="dxa"/>
            <w:gridSpan w:val="2"/>
          </w:tcPr>
          <w:p w14:paraId="75F614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578" w:type="dxa"/>
            <w:gridSpan w:val="4"/>
          </w:tcPr>
          <w:p w14:paraId="7C8A870E" w14:textId="084F8581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רָכָה-יהוה</w:t>
            </w:r>
            <w:proofErr w:type="spellEnd"/>
          </w:p>
        </w:tc>
        <w:tc>
          <w:tcPr>
            <w:tcW w:w="1419" w:type="dxa"/>
          </w:tcPr>
          <w:p w14:paraId="696C31EC" w14:textId="7D73591E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</w:tcPr>
          <w:p w14:paraId="76C4251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DCFD4F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303E8AD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0C1D227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54C04DD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4"/>
          </w:tcPr>
          <w:p w14:paraId="707792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363BADA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992" w:type="dxa"/>
          </w:tcPr>
          <w:p w14:paraId="2A8113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4C9210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B9FE9BF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6801E8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2C5468A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578" w:type="dxa"/>
            <w:gridSpan w:val="4"/>
          </w:tcPr>
          <w:p w14:paraId="3D3FF60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59CF6F0B" w14:textId="20E6DA7A" w:rsidR="00B270E1" w:rsidRPr="00B270E1" w:rsidRDefault="00FE682A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992" w:type="dxa"/>
          </w:tcPr>
          <w:p w14:paraId="05E3F1C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4BF580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2D9177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0D6ED8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2062FCC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ְׁלֹ֖שׁ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ָּׁנִֽ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10893D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בוּא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419" w:type="dxa"/>
            <w:shd w:val="clear" w:color="auto" w:fill="D3D3D3"/>
          </w:tcPr>
          <w:p w14:paraId="7C087E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ָׂת֙</w:t>
            </w:r>
          </w:p>
        </w:tc>
        <w:tc>
          <w:tcPr>
            <w:tcW w:w="992" w:type="dxa"/>
            <w:shd w:val="clear" w:color="auto" w:fill="D3D3D3"/>
          </w:tcPr>
          <w:p w14:paraId="6CFA7C3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607BA79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25B5E0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D65C7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24B2F86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00F0988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291953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992" w:type="dxa"/>
            <w:shd w:val="clear" w:color="auto" w:fill="D3D3D3"/>
          </w:tcPr>
          <w:p w14:paraId="4B99E7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A3FF30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96B364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632665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068CFBD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69A7024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470E87E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138162C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5B7DB7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CD335D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10E17A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4AE8E6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798ECD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10C3C6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אֵ֚ת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ָּׁנָ֣ה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ִ֔ת</w:t>
            </w:r>
          </w:p>
        </w:tc>
        <w:tc>
          <w:tcPr>
            <w:tcW w:w="1419" w:type="dxa"/>
          </w:tcPr>
          <w:p w14:paraId="41A3B18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זְרַעְת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ֶּ֗ם</w:t>
            </w:r>
          </w:p>
        </w:tc>
        <w:tc>
          <w:tcPr>
            <w:tcW w:w="992" w:type="dxa"/>
          </w:tcPr>
          <w:p w14:paraId="3FDF262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</w:tcPr>
          <w:p w14:paraId="6EC7AA0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25:22</w:t>
            </w:r>
          </w:p>
        </w:tc>
      </w:tr>
      <w:tr w:rsidR="00B270E1" w:rsidRPr="00B270E1" w14:paraId="0B3AD9A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DC5952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FF8ED5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BB5DE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0B1647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#5</w:t>
            </w:r>
          </w:p>
        </w:tc>
        <w:tc>
          <w:tcPr>
            <w:tcW w:w="1419" w:type="dxa"/>
          </w:tcPr>
          <w:p w14:paraId="70C066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203237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18AF73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1F23A1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BBC283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C5EC1C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A3DEC2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449978B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4EB921E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2F568CC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664BEA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51FC324A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D3D3D3"/>
          </w:tcPr>
          <w:p w14:paraId="44ABA47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עַ֣ד׀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ָּׁנָ֣ה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ְּשִׁ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ִ֗ת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7D1BC8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ָׁ֑ן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143A80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מִן־הַת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בוּא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1419" w:type="dxa"/>
            <w:shd w:val="clear" w:color="auto" w:fill="D3D3D3"/>
          </w:tcPr>
          <w:p w14:paraId="236379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אֲכַלְת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992" w:type="dxa"/>
            <w:shd w:val="clear" w:color="auto" w:fill="D3D3D3"/>
          </w:tcPr>
          <w:p w14:paraId="3A2870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823" w:type="dxa"/>
            <w:shd w:val="clear" w:color="auto" w:fill="D3D3D3"/>
          </w:tcPr>
          <w:p w14:paraId="3C6035C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764C9737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D3D3D3"/>
          </w:tcPr>
          <w:p w14:paraId="53222BA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0F19F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ָׁן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308698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369217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1D8AB0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C939F2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09D28645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D3D3D3"/>
          </w:tcPr>
          <w:p w14:paraId="73521E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06069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7DAA064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7EC0091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2828B66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CEA768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B4C7B1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C75BB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BA2B94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CA9C8D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88B561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472BD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20CC3A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ב֣וּאָת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ָ֔הּ</w:t>
            </w:r>
          </w:p>
        </w:tc>
        <w:tc>
          <w:tcPr>
            <w:tcW w:w="992" w:type="dxa"/>
          </w:tcPr>
          <w:p w14:paraId="55DAD3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823" w:type="dxa"/>
          </w:tcPr>
          <w:p w14:paraId="46FFB84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2FABE3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01A12C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34ED00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18E984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6755E9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FBAD5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0DAC829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בוּאָה-אֶרֶץ</w:t>
            </w:r>
            <w:proofErr w:type="spellEnd"/>
          </w:p>
        </w:tc>
        <w:tc>
          <w:tcPr>
            <w:tcW w:w="992" w:type="dxa"/>
          </w:tcPr>
          <w:p w14:paraId="2E1AB0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בוּאָה-אֶרֶץ</w:t>
            </w:r>
            <w:proofErr w:type="spellEnd"/>
          </w:p>
        </w:tc>
        <w:tc>
          <w:tcPr>
            <w:tcW w:w="823" w:type="dxa"/>
          </w:tcPr>
          <w:p w14:paraId="510048E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917F3C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85FD8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00A8A3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F64A1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29705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6C47A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7AACD0A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52CE83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823" w:type="dxa"/>
          </w:tcPr>
          <w:p w14:paraId="5791A29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3BB14E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6EF8F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F6B9C8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E60118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68E1E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530F02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117A75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ָֽׁן׃</w:t>
            </w:r>
          </w:p>
        </w:tc>
        <w:tc>
          <w:tcPr>
            <w:tcW w:w="992" w:type="dxa"/>
            <w:shd w:val="clear" w:color="auto" w:fill="D3D3D3"/>
          </w:tcPr>
          <w:p w14:paraId="21FC19C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אכְל֖ו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823" w:type="dxa"/>
            <w:shd w:val="clear" w:color="auto" w:fill="D3D3D3"/>
          </w:tcPr>
          <w:p w14:paraId="5F74ED2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04A9B4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B1D1D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71043A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5FFAA9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C3F5B2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5990F9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0BF893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ָׁן</w:t>
            </w:r>
          </w:p>
        </w:tc>
        <w:tc>
          <w:tcPr>
            <w:tcW w:w="992" w:type="dxa"/>
            <w:shd w:val="clear" w:color="auto" w:fill="D3D3D3"/>
          </w:tcPr>
          <w:p w14:paraId="5A4878D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823" w:type="dxa"/>
            <w:shd w:val="clear" w:color="auto" w:fill="D3D3D3"/>
          </w:tcPr>
          <w:p w14:paraId="2950153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991B53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93494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141BAD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1A986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F8E1FE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A6BC4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5367EB1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54B3B0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823" w:type="dxa"/>
            <w:shd w:val="clear" w:color="auto" w:fill="D3D3D3"/>
          </w:tcPr>
          <w:p w14:paraId="0C970B1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545D0A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5E1F7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8EDCC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5C812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לִצְמִת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ֻ֔ת</w:t>
            </w:r>
          </w:p>
        </w:tc>
        <w:tc>
          <w:tcPr>
            <w:tcW w:w="1302" w:type="dxa"/>
            <w:gridSpan w:val="2"/>
          </w:tcPr>
          <w:p w14:paraId="477A3B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כֵר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76" w:type="dxa"/>
            <w:gridSpan w:val="2"/>
          </w:tcPr>
          <w:p w14:paraId="374F1A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1419" w:type="dxa"/>
          </w:tcPr>
          <w:p w14:paraId="70C81AA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992" w:type="dxa"/>
          </w:tcPr>
          <w:p w14:paraId="47B494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75B96AD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25:23</w:t>
            </w:r>
          </w:p>
        </w:tc>
      </w:tr>
      <w:tr w:rsidR="00B270E1" w:rsidRPr="00B270E1" w14:paraId="2EE01EC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262FA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A208F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E2C4C3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צְמִתֻת</w:t>
            </w:r>
            <w:proofErr w:type="spellEnd"/>
          </w:p>
        </w:tc>
        <w:tc>
          <w:tcPr>
            <w:tcW w:w="1302" w:type="dxa"/>
            <w:gridSpan w:val="2"/>
          </w:tcPr>
          <w:p w14:paraId="047432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76" w:type="dxa"/>
            <w:gridSpan w:val="2"/>
          </w:tcPr>
          <w:p w14:paraId="78BF104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54E16D9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992" w:type="dxa"/>
          </w:tcPr>
          <w:p w14:paraId="6735C0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42D74A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A64BE4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7098D6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482DC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B45547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0DC5E9A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76" w:type="dxa"/>
            <w:gridSpan w:val="2"/>
          </w:tcPr>
          <w:p w14:paraId="7CA109F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4907932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42A544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93AA8A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C48901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5E35DD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E93CA9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6D0A3C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D27F2B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097462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166A05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לִ֖י</w:t>
            </w:r>
          </w:p>
        </w:tc>
        <w:tc>
          <w:tcPr>
            <w:tcW w:w="992" w:type="dxa"/>
            <w:shd w:val="clear" w:color="auto" w:fill="D3D3D3"/>
          </w:tcPr>
          <w:p w14:paraId="7C6E65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כִּי־</w:t>
            </w:r>
          </w:p>
        </w:tc>
        <w:tc>
          <w:tcPr>
            <w:tcW w:w="823" w:type="dxa"/>
            <w:shd w:val="clear" w:color="auto" w:fill="D3D3D3"/>
          </w:tcPr>
          <w:p w14:paraId="3236683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4240B4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6CCD6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B50373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F6412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D2E3A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185AE3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707841CC" w14:textId="3FDC3198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  <w:shd w:val="clear" w:color="auto" w:fill="D3D3D3"/>
          </w:tcPr>
          <w:p w14:paraId="5081318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7571DE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4E8DD5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5D1782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FFAAC4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EB030A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ָּדִֽי׃</w:t>
            </w:r>
          </w:p>
        </w:tc>
        <w:tc>
          <w:tcPr>
            <w:tcW w:w="1302" w:type="dxa"/>
            <w:gridSpan w:val="2"/>
          </w:tcPr>
          <w:p w14:paraId="08466E9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2695" w:type="dxa"/>
            <w:gridSpan w:val="3"/>
          </w:tcPr>
          <w:p w14:paraId="110DC2D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גֵר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ִ֧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וְתֹוש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ָׁבִ֛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992" w:type="dxa"/>
          </w:tcPr>
          <w:p w14:paraId="57F7A09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823" w:type="dxa"/>
          </w:tcPr>
          <w:p w14:paraId="51D8CAC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BE4DC9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47EFA6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65A734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7045311" w14:textId="05B0B335" w:rsidR="00B270E1" w:rsidRPr="00B270E1" w:rsidRDefault="00640F2C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302" w:type="dxa"/>
            <w:gridSpan w:val="2"/>
          </w:tcPr>
          <w:p w14:paraId="1BF36D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695" w:type="dxa"/>
            <w:gridSpan w:val="3"/>
          </w:tcPr>
          <w:p w14:paraId="64BB7A9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075A15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5E6375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6B2083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5F06A1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3230C9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 ס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2A79A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תִּתְּ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נ֥ו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72CFEB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ָּ֖ה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2D794B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ֹ֖ל אֶ֣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992" w:type="dxa"/>
            <w:shd w:val="clear" w:color="auto" w:fill="D3D3D3"/>
          </w:tcPr>
          <w:p w14:paraId="2151A4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  <w:shd w:val="clear" w:color="auto" w:fill="D3D3D3"/>
          </w:tcPr>
          <w:p w14:paraId="542FBEA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25:24</w:t>
            </w:r>
          </w:p>
        </w:tc>
      </w:tr>
      <w:tr w:rsidR="00B270E1" w:rsidRPr="00B270E1" w14:paraId="32E85D3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6F260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B74A5B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150747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534A60E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67736F4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527FF0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1382B7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CD40FA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74C801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CDAB0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CC21A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2" w:type="dxa"/>
            <w:gridSpan w:val="2"/>
            <w:shd w:val="clear" w:color="auto" w:fill="D3D3D3"/>
          </w:tcPr>
          <w:p w14:paraId="5D8F3A1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5AB3FE8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4637BAF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30D35C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B21AAD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E69015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D6421C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57055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19BBEB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EEFE6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419" w:type="dxa"/>
          </w:tcPr>
          <w:p w14:paraId="045907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יָמ֣וּך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992" w:type="dxa"/>
          </w:tcPr>
          <w:p w14:paraId="669466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823" w:type="dxa"/>
          </w:tcPr>
          <w:p w14:paraId="6630044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25:25</w:t>
            </w:r>
          </w:p>
        </w:tc>
      </w:tr>
      <w:tr w:rsidR="00B270E1" w:rsidRPr="00B270E1" w14:paraId="3683DF6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5A465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EE360C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404F9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DD16A1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5E0B0C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</w:tcPr>
          <w:p w14:paraId="77EA9E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</w:tcPr>
          <w:p w14:paraId="7EDC115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B9321C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D7D22A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C1D71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093EB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5BAEC2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F02087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C0C23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08BFEC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</w:tcPr>
          <w:p w14:paraId="45E46E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77EFB5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747727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4A6552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C1D8AC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46153A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44D1F3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ָּתֹ֑ו</w:t>
            </w:r>
          </w:p>
        </w:tc>
        <w:tc>
          <w:tcPr>
            <w:tcW w:w="1419" w:type="dxa"/>
            <w:shd w:val="clear" w:color="auto" w:fill="D3D3D3"/>
          </w:tcPr>
          <w:p w14:paraId="4576345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ַ֖ר</w:t>
            </w:r>
          </w:p>
        </w:tc>
        <w:tc>
          <w:tcPr>
            <w:tcW w:w="992" w:type="dxa"/>
            <w:shd w:val="clear" w:color="auto" w:fill="D3D3D3"/>
          </w:tcPr>
          <w:p w14:paraId="62C296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  <w:shd w:val="clear" w:color="auto" w:fill="D3D3D3"/>
          </w:tcPr>
          <w:p w14:paraId="5E1DC62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32B307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AFE8D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2752AE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3FC705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066F3DF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-אֲחֻזָּ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ה-אָח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74A9A7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  <w:shd w:val="clear" w:color="auto" w:fill="D3D3D3"/>
          </w:tcPr>
          <w:p w14:paraId="2B94EA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AF63A6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20C4A6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AEF6E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E6EBE2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980B01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38F0FD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1048AD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4F35F9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4B154B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1D5E71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C8E00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EB3D86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481C0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0CBB38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1B41E7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גֹֽ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אֲלֹו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</w:tcPr>
          <w:p w14:paraId="060160A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בָ֤א</w:t>
            </w:r>
          </w:p>
        </w:tc>
        <w:tc>
          <w:tcPr>
            <w:tcW w:w="992" w:type="dxa"/>
          </w:tcPr>
          <w:p w14:paraId="7DE47F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</w:tcPr>
          <w:p w14:paraId="4205568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8CA673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60F39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12FA60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C021B1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7D5F73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67A5C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-גאל-אָח</w:t>
            </w:r>
          </w:p>
        </w:tc>
        <w:tc>
          <w:tcPr>
            <w:tcW w:w="1419" w:type="dxa"/>
          </w:tcPr>
          <w:p w14:paraId="0F4B459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-גאל-אָח</w:t>
            </w:r>
          </w:p>
        </w:tc>
        <w:tc>
          <w:tcPr>
            <w:tcW w:w="992" w:type="dxa"/>
          </w:tcPr>
          <w:p w14:paraId="55BA723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CBDCF6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9F6CDD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7E606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E865B2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36403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EEE886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FF294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5824CEF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1725BDF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DF48DF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640785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C428E4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0596B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18487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451969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90B4C0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617006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קָּרֹ֣ב</w:t>
            </w:r>
          </w:p>
        </w:tc>
        <w:tc>
          <w:tcPr>
            <w:tcW w:w="992" w:type="dxa"/>
            <w:shd w:val="clear" w:color="auto" w:fill="D3D3D3"/>
          </w:tcPr>
          <w:p w14:paraId="21B731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823" w:type="dxa"/>
            <w:shd w:val="clear" w:color="auto" w:fill="D3D3D3"/>
          </w:tcPr>
          <w:p w14:paraId="0BE1888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BE70A9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25589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6929D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1ACA48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72F8B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609A44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  <w:shd w:val="clear" w:color="auto" w:fill="D3D3D3"/>
          </w:tcPr>
          <w:p w14:paraId="3AEEE0A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-גאל-אָח</w:t>
            </w:r>
          </w:p>
        </w:tc>
        <w:tc>
          <w:tcPr>
            <w:tcW w:w="992" w:type="dxa"/>
            <w:shd w:val="clear" w:color="auto" w:fill="D3D3D3"/>
          </w:tcPr>
          <w:p w14:paraId="792E13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7BD801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BDE873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98DBA1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D28D48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26E268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36C8903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אֵ֖ת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ַּ֥ר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419" w:type="dxa"/>
          </w:tcPr>
          <w:p w14:paraId="475238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ַ֕ל</w:t>
            </w:r>
          </w:p>
        </w:tc>
        <w:tc>
          <w:tcPr>
            <w:tcW w:w="992" w:type="dxa"/>
          </w:tcPr>
          <w:p w14:paraId="384B4C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3BD2AA5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80C5DB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2F5B26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6CAE5F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0E479C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282009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-מִמְכָּר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אָח-גאל-אָח</w:t>
            </w:r>
            <w:proofErr w:type="spellEnd"/>
          </w:p>
        </w:tc>
        <w:tc>
          <w:tcPr>
            <w:tcW w:w="1419" w:type="dxa"/>
          </w:tcPr>
          <w:p w14:paraId="701B4C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-גאל-אָח</w:t>
            </w:r>
          </w:p>
        </w:tc>
        <w:tc>
          <w:tcPr>
            <w:tcW w:w="992" w:type="dxa"/>
          </w:tcPr>
          <w:p w14:paraId="625861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3AB273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C432F7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D7435A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E3C4C3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A45E6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6A0000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32D8B9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25502C0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0FB5765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F8995C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923FD6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881732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92A6C9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B95A2A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68D651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96BF26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1D3F4B7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אִ֕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203EB2E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2061206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25:26</w:t>
            </w:r>
          </w:p>
        </w:tc>
      </w:tr>
      <w:tr w:rsidR="00B270E1" w:rsidRPr="00B270E1" w14:paraId="0623016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4BC71C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C654B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51D1B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8B7EDF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331A1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121289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6C3043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2A95B5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7B39D6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7F8FD7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61FC70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C22E50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גֹּאֵ֑ל</w:t>
            </w:r>
          </w:p>
        </w:tc>
        <w:tc>
          <w:tcPr>
            <w:tcW w:w="1302" w:type="dxa"/>
            <w:gridSpan w:val="2"/>
          </w:tcPr>
          <w:p w14:paraId="21B9320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לֹּ֖ו</w:t>
            </w:r>
          </w:p>
        </w:tc>
        <w:tc>
          <w:tcPr>
            <w:tcW w:w="1276" w:type="dxa"/>
            <w:gridSpan w:val="2"/>
          </w:tcPr>
          <w:p w14:paraId="58C22E3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הְיֶה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419" w:type="dxa"/>
          </w:tcPr>
          <w:p w14:paraId="2C7483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992" w:type="dxa"/>
          </w:tcPr>
          <w:p w14:paraId="0CF4C8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כִּ֛י</w:t>
            </w:r>
          </w:p>
        </w:tc>
        <w:tc>
          <w:tcPr>
            <w:tcW w:w="823" w:type="dxa"/>
          </w:tcPr>
          <w:p w14:paraId="25C4531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B5C80C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0AB27C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122CF2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F7198F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גאל</w:t>
            </w:r>
            <w:proofErr w:type="spellEnd"/>
          </w:p>
        </w:tc>
        <w:tc>
          <w:tcPr>
            <w:tcW w:w="1302" w:type="dxa"/>
            <w:gridSpan w:val="2"/>
          </w:tcPr>
          <w:p w14:paraId="3405B2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76" w:type="dxa"/>
            <w:gridSpan w:val="2"/>
          </w:tcPr>
          <w:p w14:paraId="59A409E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גאל</w:t>
            </w:r>
            <w:proofErr w:type="spellEnd"/>
          </w:p>
        </w:tc>
        <w:tc>
          <w:tcPr>
            <w:tcW w:w="1419" w:type="dxa"/>
          </w:tcPr>
          <w:p w14:paraId="051D82F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5836AA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426B0E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989F3B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6C43DD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18601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CEBF14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429363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2B5E9AE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19" w:type="dxa"/>
          </w:tcPr>
          <w:p w14:paraId="676A17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6C235C9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3A41A1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110EED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C56B9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617221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082B36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12A40D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D06C6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1419" w:type="dxa"/>
            <w:shd w:val="clear" w:color="auto" w:fill="D3D3D3"/>
          </w:tcPr>
          <w:p w14:paraId="57F579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ִּׂ֣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יגָה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7F4757F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6F06C06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301BCE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1A76E7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F45CCA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3C830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209D8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EC0AFC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9" w:type="dxa"/>
            <w:shd w:val="clear" w:color="auto" w:fill="D3D3D3"/>
          </w:tcPr>
          <w:p w14:paraId="7123570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73CD9DB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229A73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18D9F6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4B9D4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81144C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988F58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640882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4B3EB8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756060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0D65FE3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CD7100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1692CC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129E0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EA022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067041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1B15C41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כְּדֵ֥י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גְאֻל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ָּתֹֽו׃</w:t>
            </w:r>
          </w:p>
        </w:tc>
        <w:tc>
          <w:tcPr>
            <w:tcW w:w="1419" w:type="dxa"/>
          </w:tcPr>
          <w:p w14:paraId="2D103F3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ָ֖א</w:t>
            </w:r>
          </w:p>
        </w:tc>
        <w:tc>
          <w:tcPr>
            <w:tcW w:w="992" w:type="dxa"/>
          </w:tcPr>
          <w:p w14:paraId="63569FF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</w:tcPr>
          <w:p w14:paraId="0D437EE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9250D6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AE7B0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56EC36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54B674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08C65B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דַּי 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9" w:type="dxa"/>
          </w:tcPr>
          <w:p w14:paraId="3C9FBB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</w:tcPr>
          <w:p w14:paraId="56D76D1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181BC6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348BAD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D8061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11A8B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276B6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3F3B77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676AA5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015FCD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35D746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05CEB9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8349A5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5125D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C8BFD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019765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ְׁנֵ֣י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ָּרֹ֔ו</w:t>
            </w:r>
          </w:p>
        </w:tc>
        <w:tc>
          <w:tcPr>
            <w:tcW w:w="1419" w:type="dxa"/>
            <w:shd w:val="clear" w:color="auto" w:fill="D3D3D3"/>
          </w:tcPr>
          <w:p w14:paraId="281BB5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ַּׁב֙</w:t>
            </w:r>
          </w:p>
        </w:tc>
        <w:tc>
          <w:tcPr>
            <w:tcW w:w="992" w:type="dxa"/>
            <w:shd w:val="clear" w:color="auto" w:fill="D3D3D3"/>
          </w:tcPr>
          <w:p w14:paraId="4A1E69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0BD1F2D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25:27</w:t>
            </w:r>
          </w:p>
        </w:tc>
      </w:tr>
      <w:tr w:rsidR="00B270E1" w:rsidRPr="00B270E1" w14:paraId="026A4BE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7C67AA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45D77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0B766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56DB4B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9" w:type="dxa"/>
            <w:shd w:val="clear" w:color="auto" w:fill="D3D3D3"/>
          </w:tcPr>
          <w:p w14:paraId="35DAC7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25113B5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11D76F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860700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2EDE8A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C0245E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E4172F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6FE4F7E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3E062D6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0E08D1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352BE7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E66BB4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6B6B63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A79BF5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BAD3D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022DE2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276" w:type="dxa"/>
            <w:gridSpan w:val="2"/>
          </w:tcPr>
          <w:p w14:paraId="74B03C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ֵ֔ף</w:t>
            </w:r>
          </w:p>
        </w:tc>
        <w:tc>
          <w:tcPr>
            <w:tcW w:w="1419" w:type="dxa"/>
          </w:tcPr>
          <w:p w14:paraId="28187F4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</w:tcPr>
          <w:p w14:paraId="4ED695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194104E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A12DF7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62C9C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88CA7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6FC38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50212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76" w:type="dxa"/>
            <w:gridSpan w:val="2"/>
          </w:tcPr>
          <w:p w14:paraId="3B7C0C5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עדף</w:t>
            </w:r>
            <w:proofErr w:type="spellEnd"/>
          </w:p>
        </w:tc>
        <w:tc>
          <w:tcPr>
            <w:tcW w:w="1419" w:type="dxa"/>
          </w:tcPr>
          <w:p w14:paraId="20F22A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</w:tcPr>
          <w:p w14:paraId="054B4EB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516785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DAAD4E3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112E35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CA8730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5516EA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00F71F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7B949E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0F98FDD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992" w:type="dxa"/>
          </w:tcPr>
          <w:p w14:paraId="7B4DE4C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64FC7A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583004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DB601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A6366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257C48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C1A555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purchaser</w:t>
            </w:r>
          </w:p>
        </w:tc>
        <w:tc>
          <w:tcPr>
            <w:tcW w:w="1276" w:type="dxa"/>
            <w:gridSpan w:val="2"/>
          </w:tcPr>
          <w:p w14:paraId="4949BC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2CC14FA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992" w:type="dxa"/>
          </w:tcPr>
          <w:p w14:paraId="0F1A050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43F8FF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A86A6C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DAF505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9A995D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9E6EF9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B8339F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452BF9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לֹ֑ו</w:t>
            </w:r>
          </w:p>
        </w:tc>
        <w:tc>
          <w:tcPr>
            <w:tcW w:w="1419" w:type="dxa"/>
            <w:shd w:val="clear" w:color="auto" w:fill="D3D3D3"/>
          </w:tcPr>
          <w:p w14:paraId="358C28E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כַר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992" w:type="dxa"/>
            <w:shd w:val="clear" w:color="auto" w:fill="D3D3D3"/>
          </w:tcPr>
          <w:p w14:paraId="5D099F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823" w:type="dxa"/>
            <w:shd w:val="clear" w:color="auto" w:fill="D3D3D3"/>
          </w:tcPr>
          <w:p w14:paraId="5534ED7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E0E7C4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AB9E5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8AB458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D9819E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F275B9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3F05B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419" w:type="dxa"/>
            <w:shd w:val="clear" w:color="auto" w:fill="D3D3D3"/>
          </w:tcPr>
          <w:p w14:paraId="66E7ED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6A8C3B1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0C4196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66B912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CC261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82AC2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B72BF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C237FB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8E672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1BBB0AD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719C06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9BB6DA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AB7113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7ABDF4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7A09E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7DC1F9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2B550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0E5E9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purchaser</w:t>
            </w:r>
          </w:p>
        </w:tc>
        <w:tc>
          <w:tcPr>
            <w:tcW w:w="1419" w:type="dxa"/>
            <w:shd w:val="clear" w:color="auto" w:fill="D3D3D3"/>
          </w:tcPr>
          <w:p w14:paraId="4F3F75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07CADE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A2864F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878C04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C1CDD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A70F6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A9F70B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1B3C15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80D34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ָּתֹֽו׃</w:t>
            </w:r>
          </w:p>
        </w:tc>
        <w:tc>
          <w:tcPr>
            <w:tcW w:w="1419" w:type="dxa"/>
          </w:tcPr>
          <w:p w14:paraId="4DB30C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שָׁ֖ב</w:t>
            </w:r>
          </w:p>
        </w:tc>
        <w:tc>
          <w:tcPr>
            <w:tcW w:w="992" w:type="dxa"/>
          </w:tcPr>
          <w:p w14:paraId="68F87BB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1FAF05A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53C4E0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B74E0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DD2626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B15FB3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554035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310F2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9" w:type="dxa"/>
          </w:tcPr>
          <w:p w14:paraId="1C36E6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</w:tcPr>
          <w:p w14:paraId="013BEBD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2D44A8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0EA8B0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58A22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F69F93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F8BACF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C78749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41CFF3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4778F79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06C0392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75E1F7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A21B0A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0E3464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A0B21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דֵּי֮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81E73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ֹ֗ו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634D3D9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צְא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ָ֜ה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540939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419" w:type="dxa"/>
            <w:shd w:val="clear" w:color="auto" w:fill="D3D3D3"/>
          </w:tcPr>
          <w:p w14:paraId="396AB1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אִ֨ם</w:t>
            </w:r>
          </w:p>
        </w:tc>
        <w:tc>
          <w:tcPr>
            <w:tcW w:w="992" w:type="dxa"/>
            <w:shd w:val="clear" w:color="auto" w:fill="D3D3D3"/>
          </w:tcPr>
          <w:p w14:paraId="4D1A8F2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0EF2227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25:28</w:t>
            </w:r>
          </w:p>
        </w:tc>
      </w:tr>
      <w:tr w:rsidR="00B270E1" w:rsidRPr="00B270E1" w14:paraId="3EB6A30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98407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93043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דַּי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B9A2E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54F632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3FFF2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0D05CC1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3273A1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8F9B58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001A1D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F996EA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C37DDF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64AC44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3D582A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A5EEE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2702026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1323C5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E66FCE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7462B0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9AB2A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6817F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104EA3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49A8AA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7C65C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2411" w:type="dxa"/>
            <w:gridSpan w:val="2"/>
          </w:tcPr>
          <w:p w14:paraId="2FCEABF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823" w:type="dxa"/>
          </w:tcPr>
          <w:p w14:paraId="26A807F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062C03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9EE84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E6CD9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0D81FF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E4FB9F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39D69F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411" w:type="dxa"/>
            <w:gridSpan w:val="2"/>
          </w:tcPr>
          <w:p w14:paraId="18F79F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823" w:type="dxa"/>
          </w:tcPr>
          <w:p w14:paraId="6EB63D8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E7035D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77551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AD0126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B5F70C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7758C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3AA7B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</w:tcPr>
          <w:p w14:paraId="2E59DFF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823" w:type="dxa"/>
          </w:tcPr>
          <w:p w14:paraId="48F3076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22DFEF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1CD51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CB37C5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CB5D8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74E810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9B8365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purchaser</w:t>
            </w:r>
          </w:p>
        </w:tc>
        <w:tc>
          <w:tcPr>
            <w:tcW w:w="2411" w:type="dxa"/>
            <w:gridSpan w:val="2"/>
          </w:tcPr>
          <w:p w14:paraId="6B0A8BA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an_Israelite</w:t>
            </w:r>
            <w:proofErr w:type="spellEnd"/>
          </w:p>
        </w:tc>
        <w:tc>
          <w:tcPr>
            <w:tcW w:w="823" w:type="dxa"/>
          </w:tcPr>
          <w:p w14:paraId="0E9CD89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B1BCD3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99BD3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59FF5A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4476A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2C7088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ָּרֹ֗ו</w:t>
            </w:r>
          </w:p>
        </w:tc>
        <w:tc>
          <w:tcPr>
            <w:tcW w:w="1419" w:type="dxa"/>
            <w:shd w:val="clear" w:color="auto" w:fill="D3D3D3"/>
          </w:tcPr>
          <w:p w14:paraId="189F38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992" w:type="dxa"/>
            <w:shd w:val="clear" w:color="auto" w:fill="D3D3D3"/>
          </w:tcPr>
          <w:p w14:paraId="2F4574F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16A4CB6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3EEA8E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49C839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036FD0D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3AC151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BB2ABD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9" w:type="dxa"/>
            <w:shd w:val="clear" w:color="auto" w:fill="D3D3D3"/>
          </w:tcPr>
          <w:p w14:paraId="00761F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4EB2DC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ECF5B4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830934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5D2C9D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6296E7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2322C0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9D122E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1735B20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01FB2E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C237AF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BF0EE1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A8EAA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E2F50E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83EAE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7C9257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AB02E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ֹ֔ו</w:t>
            </w:r>
          </w:p>
        </w:tc>
        <w:tc>
          <w:tcPr>
            <w:tcW w:w="1419" w:type="dxa"/>
          </w:tcPr>
          <w:p w14:paraId="63F4317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קֹּנֶ֣ה</w:t>
            </w:r>
          </w:p>
        </w:tc>
        <w:tc>
          <w:tcPr>
            <w:tcW w:w="992" w:type="dxa"/>
          </w:tcPr>
          <w:p w14:paraId="2A1AD46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823" w:type="dxa"/>
          </w:tcPr>
          <w:p w14:paraId="625397B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8FF893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4EB170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9DEB7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0302C5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322BC1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6974D3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9" w:type="dxa"/>
          </w:tcPr>
          <w:p w14:paraId="457A4F7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992" w:type="dxa"/>
          </w:tcPr>
          <w:p w14:paraId="00472DD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5B6985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76EBCC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E3FE70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48E246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C1638E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B9137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D027E5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13B526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279A4DE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5ABB5E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317CE3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E4D18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EA92A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AD1ECA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2710B4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5C979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  <w:shd w:val="clear" w:color="auto" w:fill="D3D3D3"/>
          </w:tcPr>
          <w:p w14:paraId="2D50C35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עַ֖ד שְׁנַ֣ת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</w:t>
            </w:r>
          </w:p>
        </w:tc>
        <w:tc>
          <w:tcPr>
            <w:tcW w:w="823" w:type="dxa"/>
            <w:shd w:val="clear" w:color="auto" w:fill="D3D3D3"/>
          </w:tcPr>
          <w:p w14:paraId="0E62E5D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A2EC1E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34E99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953553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CF9956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DE613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E8D733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  <w:shd w:val="clear" w:color="auto" w:fill="D3D3D3"/>
          </w:tcPr>
          <w:p w14:paraId="338AEF7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7412395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1BC743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6ED0B7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581F25F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E0165E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56AF269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8680FE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בַּיֹּבֵ֔ל</w:t>
            </w:r>
          </w:p>
        </w:tc>
        <w:tc>
          <w:tcPr>
            <w:tcW w:w="1419" w:type="dxa"/>
            <w:shd w:val="clear" w:color="auto" w:fill="auto"/>
          </w:tcPr>
          <w:p w14:paraId="6B36C85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יָצָא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  <w:shd w:val="clear" w:color="auto" w:fill="auto"/>
          </w:tcPr>
          <w:p w14:paraId="2FB1818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auto"/>
          </w:tcPr>
          <w:p w14:paraId="47C23D7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313C4F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35C2489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9681CC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A23FCA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41A0FCF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8158F8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419" w:type="dxa"/>
            <w:shd w:val="clear" w:color="auto" w:fill="auto"/>
          </w:tcPr>
          <w:p w14:paraId="4E3136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auto"/>
          </w:tcPr>
          <w:p w14:paraId="50F6F1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2C8B324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CD7600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58786A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EA385E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2543C4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7498DE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7A1D6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auto"/>
          </w:tcPr>
          <w:p w14:paraId="06A3624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auto"/>
          </w:tcPr>
          <w:p w14:paraId="44FE326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66DFA55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B5C78C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D8C1A2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2D41EA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EAA1B9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EF0EE3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BEF416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ָּתֹֽו׃</w:t>
            </w:r>
          </w:p>
        </w:tc>
        <w:tc>
          <w:tcPr>
            <w:tcW w:w="1419" w:type="dxa"/>
            <w:shd w:val="clear" w:color="auto" w:fill="D3D3D3"/>
          </w:tcPr>
          <w:p w14:paraId="04AC86E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שָׁ֖ב</w:t>
            </w:r>
          </w:p>
        </w:tc>
        <w:tc>
          <w:tcPr>
            <w:tcW w:w="992" w:type="dxa"/>
            <w:shd w:val="clear" w:color="auto" w:fill="D3D3D3"/>
          </w:tcPr>
          <w:p w14:paraId="69BF084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60AD81E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2282D8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591E3D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8DEE45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9EB5FC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5C75F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CA72F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19" w:type="dxa"/>
            <w:shd w:val="clear" w:color="auto" w:fill="D3D3D3"/>
          </w:tcPr>
          <w:p w14:paraId="24DDD87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6DC54E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570C45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CFCD31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A6715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FBDC0B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D97A7C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E0CD2C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CFE6FA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580D902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1B606DD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D623E4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3C5CEF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2A3BA96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DDF5C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CE55F3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5682F8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98BF9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auto"/>
          </w:tcPr>
          <w:p w14:paraId="09FF6EC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אִ֗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auto"/>
          </w:tcPr>
          <w:p w14:paraId="2748DF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auto"/>
          </w:tcPr>
          <w:p w14:paraId="31C3133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25:29</w:t>
            </w:r>
          </w:p>
        </w:tc>
      </w:tr>
      <w:tr w:rsidR="00B270E1" w:rsidRPr="00B270E1" w14:paraId="0CAB624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76A1E8B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C68BE0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94E991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7752CD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E92896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auto"/>
          </w:tcPr>
          <w:p w14:paraId="16AE081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auto"/>
          </w:tcPr>
          <w:p w14:paraId="2D7A164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3FB48DA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E59F43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5E5845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11231C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20C80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149853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בֵּ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ית־מֹוש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ַׁב֙ עִ֣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חֹומ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419" w:type="dxa"/>
            <w:shd w:val="clear" w:color="auto" w:fill="D3D3D3"/>
          </w:tcPr>
          <w:p w14:paraId="32BCB06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ֹּ֤ר</w:t>
            </w:r>
          </w:p>
        </w:tc>
        <w:tc>
          <w:tcPr>
            <w:tcW w:w="992" w:type="dxa"/>
            <w:shd w:val="clear" w:color="auto" w:fill="D3D3D3"/>
          </w:tcPr>
          <w:p w14:paraId="0BC765D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823" w:type="dxa"/>
            <w:shd w:val="clear" w:color="auto" w:fill="D3D3D3"/>
          </w:tcPr>
          <w:p w14:paraId="7B99979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921786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BFBCD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611602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3A24F2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14C41BC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4269B3F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6C2A30C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99DE33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5D21DC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414408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7FCA80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2C7E43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598B2E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4B95351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36225CC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F4E9C6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CD2FAF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48CCAA9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6EB93A2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auto"/>
          </w:tcPr>
          <w:p w14:paraId="52F88EB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ָּתֹ֔ו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24888E5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הָיְתָה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  <w:shd w:val="clear" w:color="auto" w:fill="auto"/>
          </w:tcPr>
          <w:p w14:paraId="25C9D42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  <w:shd w:val="clear" w:color="auto" w:fill="auto"/>
          </w:tcPr>
          <w:p w14:paraId="4ADDDF7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50CE545" w14:textId="77777777" w:rsidTr="00FB783E">
        <w:trPr>
          <w:gridAfter w:val="1"/>
          <w:wAfter w:w="2397" w:type="dxa"/>
          <w:trHeight w:val="66"/>
        </w:trPr>
        <w:tc>
          <w:tcPr>
            <w:tcW w:w="1134" w:type="dxa"/>
            <w:shd w:val="clear" w:color="auto" w:fill="auto"/>
          </w:tcPr>
          <w:p w14:paraId="04F3106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BC81E9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auto"/>
          </w:tcPr>
          <w:p w14:paraId="474B9B3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2695" w:type="dxa"/>
            <w:gridSpan w:val="3"/>
            <w:shd w:val="clear" w:color="auto" w:fill="auto"/>
          </w:tcPr>
          <w:p w14:paraId="3A8F7F8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E1B338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auto"/>
          </w:tcPr>
          <w:p w14:paraId="6493CC2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4B415D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2AC4326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3CE64F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auto"/>
          </w:tcPr>
          <w:p w14:paraId="6003755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7FB9C4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4B7352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auto"/>
          </w:tcPr>
          <w:p w14:paraId="537F462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294F834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BB6F6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50B4BB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2D6454E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שְׁנַ֣ת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ָּרֹ֑ו</w:t>
            </w:r>
          </w:p>
        </w:tc>
        <w:tc>
          <w:tcPr>
            <w:tcW w:w="3687" w:type="dxa"/>
            <w:gridSpan w:val="4"/>
            <w:shd w:val="clear" w:color="auto" w:fill="D3D3D3"/>
          </w:tcPr>
          <w:p w14:paraId="7D1A800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ֹּ֖ם</w:t>
            </w:r>
          </w:p>
        </w:tc>
        <w:tc>
          <w:tcPr>
            <w:tcW w:w="822" w:type="dxa"/>
            <w:shd w:val="clear" w:color="auto" w:fill="D3D3D3"/>
          </w:tcPr>
          <w:p w14:paraId="7CAD8EE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483725A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A6C8C3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14C0E1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3DC683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ָּר-בַּ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3687" w:type="dxa"/>
            <w:gridSpan w:val="4"/>
            <w:shd w:val="clear" w:color="auto" w:fill="D3D3D3"/>
          </w:tcPr>
          <w:p w14:paraId="03B2366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ָּר-בַּ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822" w:type="dxa"/>
            <w:shd w:val="clear" w:color="auto" w:fill="D3D3D3"/>
          </w:tcPr>
          <w:p w14:paraId="66DD05D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FB783E" w:rsidRPr="00B270E1" w14:paraId="7F51AB1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6ACA29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7E5EDF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3AE713A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687" w:type="dxa"/>
            <w:gridSpan w:val="4"/>
            <w:shd w:val="clear" w:color="auto" w:fill="D3D3D3"/>
          </w:tcPr>
          <w:p w14:paraId="4DE95E8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822" w:type="dxa"/>
            <w:shd w:val="clear" w:color="auto" w:fill="D3D3D3"/>
          </w:tcPr>
          <w:p w14:paraId="0CDC6D1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EF5036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7B1EC50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667AD9F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auto"/>
          </w:tcPr>
          <w:p w14:paraId="1207D86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גְאֻל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ָּתֹֽו׃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5204D5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992" w:type="dxa"/>
            <w:shd w:val="clear" w:color="auto" w:fill="auto"/>
          </w:tcPr>
          <w:p w14:paraId="1E7809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822" w:type="dxa"/>
            <w:shd w:val="clear" w:color="auto" w:fill="auto"/>
          </w:tcPr>
          <w:p w14:paraId="7E2079F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D181CB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588F6EB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196369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auto"/>
          </w:tcPr>
          <w:p w14:paraId="4AB94B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2695" w:type="dxa"/>
            <w:gridSpan w:val="3"/>
            <w:shd w:val="clear" w:color="auto" w:fill="auto"/>
          </w:tcPr>
          <w:p w14:paraId="41869F2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49524F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auto"/>
          </w:tcPr>
          <w:p w14:paraId="48B6EFBE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EA212E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112B0B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512F9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auto"/>
          </w:tcPr>
          <w:p w14:paraId="1403682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61C0801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0FF6C0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auto"/>
          </w:tcPr>
          <w:p w14:paraId="51DFB7FC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9C3855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ABC891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DE3979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0F3B2E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ָּאֵ֗ל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C7CA29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419" w:type="dxa"/>
            <w:shd w:val="clear" w:color="auto" w:fill="D3D3D3"/>
          </w:tcPr>
          <w:p w14:paraId="047628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אִ֣ם</w:t>
            </w:r>
          </w:p>
        </w:tc>
        <w:tc>
          <w:tcPr>
            <w:tcW w:w="992" w:type="dxa"/>
            <w:shd w:val="clear" w:color="auto" w:fill="D3D3D3"/>
          </w:tcPr>
          <w:p w14:paraId="43FC0EB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  <w:shd w:val="clear" w:color="auto" w:fill="D3D3D3"/>
          </w:tcPr>
          <w:p w14:paraId="37CD4B0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25:30</w:t>
            </w:r>
          </w:p>
        </w:tc>
      </w:tr>
      <w:tr w:rsidR="00B270E1" w:rsidRPr="00B270E1" w14:paraId="77E596E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CDF068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309BA5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373F556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13BC458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38C448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5D2104E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56C5A8B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199956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DDAAE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954011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76B9A2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4A9E9A1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418B846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206462C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462D441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77E110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0C0628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633E2FE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שָׁנָ֣ה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תְמִימָה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2578" w:type="dxa"/>
            <w:gridSpan w:val="4"/>
            <w:shd w:val="clear" w:color="auto" w:fill="auto"/>
          </w:tcPr>
          <w:p w14:paraId="63C1DB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1F13C0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עַד־מְל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14:paraId="53D46D9D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3925ED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5A60101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3255ED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#4</w:t>
            </w:r>
          </w:p>
        </w:tc>
        <w:tc>
          <w:tcPr>
            <w:tcW w:w="2578" w:type="dxa"/>
            <w:gridSpan w:val="4"/>
            <w:shd w:val="clear" w:color="auto" w:fill="auto"/>
          </w:tcPr>
          <w:p w14:paraId="2596EB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2411" w:type="dxa"/>
            <w:gridSpan w:val="2"/>
            <w:shd w:val="clear" w:color="auto" w:fill="auto"/>
          </w:tcPr>
          <w:p w14:paraId="29DA639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#4</w:t>
            </w:r>
          </w:p>
        </w:tc>
        <w:tc>
          <w:tcPr>
            <w:tcW w:w="823" w:type="dxa"/>
            <w:shd w:val="clear" w:color="auto" w:fill="auto"/>
          </w:tcPr>
          <w:p w14:paraId="3A2B8B7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FA6CC8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14D860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661B49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4"/>
            <w:shd w:val="clear" w:color="auto" w:fill="auto"/>
          </w:tcPr>
          <w:p w14:paraId="3FEC25F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6178D69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14:paraId="73CDF7C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686E4B9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D023FD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A574C2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62107D1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ַּ֨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</w:p>
        </w:tc>
        <w:tc>
          <w:tcPr>
            <w:tcW w:w="2695" w:type="dxa"/>
            <w:gridSpan w:val="3"/>
            <w:shd w:val="clear" w:color="auto" w:fill="D3D3D3"/>
          </w:tcPr>
          <w:p w14:paraId="2D9C5CF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קָם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62A70F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וְ֠</w:t>
            </w:r>
          </w:p>
        </w:tc>
        <w:tc>
          <w:tcPr>
            <w:tcW w:w="822" w:type="dxa"/>
            <w:shd w:val="clear" w:color="auto" w:fill="D3D3D3"/>
          </w:tcPr>
          <w:p w14:paraId="3E01DC5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C46871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A55FDB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FF297D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18B6F3F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2695" w:type="dxa"/>
            <w:gridSpan w:val="3"/>
            <w:shd w:val="clear" w:color="auto" w:fill="D3D3D3"/>
          </w:tcPr>
          <w:p w14:paraId="3DB9DF5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1EB9BE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56C2DA8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60D9F0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8B98EF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1AD8A9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09ABABC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19EA16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446B870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6C28D8A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AF02EC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039B516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88D84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681D23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40E9EB0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68E97F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auto"/>
          </w:tcPr>
          <w:p w14:paraId="60C1885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בָּעִ֜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B98500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823" w:type="dxa"/>
            <w:shd w:val="clear" w:color="auto" w:fill="auto"/>
          </w:tcPr>
          <w:p w14:paraId="1D427E3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B4B7DA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0B3FC11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7DE80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DE7C7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5FCBA7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2D902F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auto"/>
          </w:tcPr>
          <w:p w14:paraId="7A53E8F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01C414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57008DC4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86761A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A207C0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B423A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6D4084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F4D63C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6FAA6B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חֹמ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ָ֗ה</w:t>
            </w:r>
          </w:p>
        </w:tc>
        <w:tc>
          <w:tcPr>
            <w:tcW w:w="1419" w:type="dxa"/>
            <w:shd w:val="clear" w:color="auto" w:fill="D3D3D3"/>
          </w:tcPr>
          <w:p w14:paraId="28D9610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לֹ֣ו</w:t>
            </w:r>
          </w:p>
        </w:tc>
        <w:tc>
          <w:tcPr>
            <w:tcW w:w="992" w:type="dxa"/>
            <w:shd w:val="clear" w:color="auto" w:fill="D3D3D3"/>
          </w:tcPr>
          <w:p w14:paraId="366C91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823" w:type="dxa"/>
            <w:shd w:val="clear" w:color="auto" w:fill="D3D3D3"/>
          </w:tcPr>
          <w:p w14:paraId="7E2339A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3C5B1F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11A477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8348D7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32454B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3D2D0B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99CD27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204319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4947E07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579FC01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96330" w:rsidRPr="00B270E1" w14:paraId="7AC939A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22493762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6DDE7E98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BAB7ED0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4D2CB320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6E0A9FE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  <w:shd w:val="clear" w:color="auto" w:fill="auto"/>
          </w:tcPr>
          <w:p w14:paraId="24452AEB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מִית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ֻ֛ת</w:t>
            </w:r>
          </w:p>
        </w:tc>
        <w:tc>
          <w:tcPr>
            <w:tcW w:w="823" w:type="dxa"/>
            <w:shd w:val="clear" w:color="auto" w:fill="auto"/>
          </w:tcPr>
          <w:p w14:paraId="0C8C3B3D" w14:textId="77777777" w:rsidR="00E96330" w:rsidRPr="00B270E1" w:rsidRDefault="00E96330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E96330" w:rsidRPr="00B270E1" w14:paraId="021E18F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4B66343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40ACAD8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D14A194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3B876DD4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58D274B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  <w:shd w:val="clear" w:color="auto" w:fill="auto"/>
          </w:tcPr>
          <w:p w14:paraId="048DACFE" w14:textId="77777777" w:rsidR="00E96330" w:rsidRPr="00B270E1" w:rsidRDefault="00E96330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צְמִתֻת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14:paraId="4A322E11" w14:textId="77777777" w:rsidR="00E96330" w:rsidRPr="00B270E1" w:rsidRDefault="00E96330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FC3318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7AFBC6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BDC8A8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6BA265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4E5EC42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419" w:type="dxa"/>
            <w:shd w:val="clear" w:color="auto" w:fill="D3D3D3"/>
          </w:tcPr>
          <w:p w14:paraId="249719F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קֹּנֶ֥ה</w:t>
            </w:r>
          </w:p>
        </w:tc>
        <w:tc>
          <w:tcPr>
            <w:tcW w:w="992" w:type="dxa"/>
            <w:shd w:val="clear" w:color="auto" w:fill="D3D3D3"/>
          </w:tcPr>
          <w:p w14:paraId="53CC6C8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</w:t>
            </w:r>
          </w:p>
        </w:tc>
        <w:tc>
          <w:tcPr>
            <w:tcW w:w="823" w:type="dxa"/>
            <w:shd w:val="clear" w:color="auto" w:fill="D3D3D3"/>
          </w:tcPr>
          <w:p w14:paraId="646D4A2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1C464B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E4F128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A87B29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2DC39D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25A453F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ָׁב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2C35D03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קנה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2780E1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648CBF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7227D7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658B8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4BCB8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70185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606CEA8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4D6D3BD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729E87C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6CC4FE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3129C2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7134975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09A0007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A3F815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auto"/>
          </w:tcPr>
          <w:p w14:paraId="5150EC5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auto"/>
          </w:tcPr>
          <w:p w14:paraId="2886F5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5C79CFE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לְדֹרֹת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14:paraId="482A1FCB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34D8E0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BFCF26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1EC7E1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8AEDB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725BE7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E08C6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בַּיֹּבֵֽל׃</w:t>
            </w:r>
          </w:p>
        </w:tc>
        <w:tc>
          <w:tcPr>
            <w:tcW w:w="1419" w:type="dxa"/>
            <w:shd w:val="clear" w:color="auto" w:fill="D3D3D3"/>
          </w:tcPr>
          <w:p w14:paraId="11B227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ֵ֖א</w:t>
            </w:r>
          </w:p>
        </w:tc>
        <w:tc>
          <w:tcPr>
            <w:tcW w:w="992" w:type="dxa"/>
            <w:shd w:val="clear" w:color="auto" w:fill="D3D3D3"/>
          </w:tcPr>
          <w:p w14:paraId="7A96F8A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823" w:type="dxa"/>
            <w:shd w:val="clear" w:color="auto" w:fill="D3D3D3"/>
          </w:tcPr>
          <w:p w14:paraId="0CCD83F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E4BF9A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14D70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2F37AD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1BC4C0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FBE15D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A58BCC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419" w:type="dxa"/>
            <w:shd w:val="clear" w:color="auto" w:fill="D3D3D3"/>
          </w:tcPr>
          <w:p w14:paraId="194E4EA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992" w:type="dxa"/>
            <w:shd w:val="clear" w:color="auto" w:fill="D3D3D3"/>
          </w:tcPr>
          <w:p w14:paraId="6C2BE68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B38D4E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50B1EBC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3B673B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982BFF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80AA02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AAEA79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960719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33F2CC5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049592E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930657A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555627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54B0530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0B6DB31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auto"/>
          </w:tcPr>
          <w:p w14:paraId="0A7C761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auto"/>
          </w:tcPr>
          <w:p w14:paraId="63CBFA9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ֵּ֣י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הַחֲצֵר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ִ֗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3588A2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2" w:type="dxa"/>
            <w:shd w:val="clear" w:color="auto" w:fill="auto"/>
          </w:tcPr>
          <w:p w14:paraId="16B9EA1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25:31</w:t>
            </w:r>
          </w:p>
        </w:tc>
      </w:tr>
      <w:tr w:rsidR="00B270E1" w:rsidRPr="00B270E1" w14:paraId="4882F58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67AF7CB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524F901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auto"/>
          </w:tcPr>
          <w:p w14:paraId="515834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auto"/>
          </w:tcPr>
          <w:p w14:paraId="3FE994A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חָצֵר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EF8D9A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auto"/>
          </w:tcPr>
          <w:p w14:paraId="2BC1E53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473B628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31101C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E7DCD5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B3B563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סָב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1302" w:type="dxa"/>
            <w:gridSpan w:val="2"/>
            <w:shd w:val="clear" w:color="auto" w:fill="D3D3D3"/>
          </w:tcPr>
          <w:p w14:paraId="0E67BDD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חֹמָה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CE9F77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ֶ֤ם</w:t>
            </w:r>
          </w:p>
        </w:tc>
        <w:tc>
          <w:tcPr>
            <w:tcW w:w="1419" w:type="dxa"/>
            <w:shd w:val="clear" w:color="auto" w:fill="D3D3D3"/>
          </w:tcPr>
          <w:p w14:paraId="76C718F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אֵין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992" w:type="dxa"/>
            <w:shd w:val="clear" w:color="auto" w:fill="D3D3D3"/>
          </w:tcPr>
          <w:p w14:paraId="4F16D2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823" w:type="dxa"/>
            <w:shd w:val="clear" w:color="auto" w:fill="D3D3D3"/>
          </w:tcPr>
          <w:p w14:paraId="3988914F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54621B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C40E02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FE396E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920DCE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4CC6902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חֹומָה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7895485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חָצֵר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1205FE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0B1301D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33AE3E8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1BDAFE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E88024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2CC62B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5F3E92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944AC3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A8F065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יֵחָש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ֵׁ֑ב</w:t>
            </w:r>
          </w:p>
        </w:tc>
        <w:tc>
          <w:tcPr>
            <w:tcW w:w="2411" w:type="dxa"/>
            <w:gridSpan w:val="2"/>
          </w:tcPr>
          <w:p w14:paraId="0BF3A52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ְׂדֵ֥ה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823" w:type="dxa"/>
          </w:tcPr>
          <w:p w14:paraId="1D12B53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1FFAFD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511227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D64972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706D40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C0036B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F3F79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חָצֵר</w:t>
            </w:r>
            <w:proofErr w:type="spellEnd"/>
          </w:p>
        </w:tc>
        <w:tc>
          <w:tcPr>
            <w:tcW w:w="2411" w:type="dxa"/>
            <w:gridSpan w:val="2"/>
          </w:tcPr>
          <w:p w14:paraId="0121080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823" w:type="dxa"/>
          </w:tcPr>
          <w:p w14:paraId="6B3D194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BD4748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90A3BB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8A1256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923F4E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376DC4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1EE00B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11" w:type="dxa"/>
            <w:gridSpan w:val="2"/>
          </w:tcPr>
          <w:p w14:paraId="429D38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498FAA6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370200D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087C1D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3249B5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E69307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4749AA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85E8BB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לֹּ֔ו</w:t>
            </w:r>
          </w:p>
        </w:tc>
        <w:tc>
          <w:tcPr>
            <w:tcW w:w="1419" w:type="dxa"/>
            <w:shd w:val="clear" w:color="auto" w:fill="D3D3D3"/>
          </w:tcPr>
          <w:p w14:paraId="6E23573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הְיֶה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992" w:type="dxa"/>
            <w:shd w:val="clear" w:color="auto" w:fill="D3D3D3"/>
          </w:tcPr>
          <w:p w14:paraId="5CD550A9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ָּה֙</w:t>
            </w:r>
          </w:p>
        </w:tc>
        <w:tc>
          <w:tcPr>
            <w:tcW w:w="823" w:type="dxa"/>
            <w:shd w:val="clear" w:color="auto" w:fill="D3D3D3"/>
          </w:tcPr>
          <w:p w14:paraId="7E845D7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7461FF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2E7C9F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13C04F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697315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14D176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587656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חָצֵר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4649962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992" w:type="dxa"/>
            <w:shd w:val="clear" w:color="auto" w:fill="D3D3D3"/>
          </w:tcPr>
          <w:p w14:paraId="1012346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823" w:type="dxa"/>
            <w:shd w:val="clear" w:color="auto" w:fill="D3D3D3"/>
          </w:tcPr>
          <w:p w14:paraId="257226C5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072574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846379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8CFF11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C614A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B6DA18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7DB960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6E179BD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1AC1F59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DF6CF10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2505AFF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D8C11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189E2E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1D296D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6F2085C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E3758C4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יֵצ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ֵֽא׃</w:t>
            </w:r>
          </w:p>
        </w:tc>
        <w:tc>
          <w:tcPr>
            <w:tcW w:w="1419" w:type="dxa"/>
          </w:tcPr>
          <w:p w14:paraId="7C55092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ֹּבֵ֖ל</w:t>
            </w:r>
          </w:p>
        </w:tc>
        <w:tc>
          <w:tcPr>
            <w:tcW w:w="992" w:type="dxa"/>
          </w:tcPr>
          <w:p w14:paraId="654DAD7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</w:tcPr>
          <w:p w14:paraId="7005AE89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0E9C925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63C4350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0EF30D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330E38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59643F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0BAD10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חָצֵר</w:t>
            </w:r>
            <w:proofErr w:type="spellEnd"/>
          </w:p>
        </w:tc>
        <w:tc>
          <w:tcPr>
            <w:tcW w:w="1419" w:type="dxa"/>
          </w:tcPr>
          <w:p w14:paraId="29F188A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992" w:type="dxa"/>
          </w:tcPr>
          <w:p w14:paraId="3215493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5A679D3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1882CB2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7A78CE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1D4ECE1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0905CB7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D419E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96347F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19" w:type="dxa"/>
          </w:tcPr>
          <w:p w14:paraId="50CDA88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7CC700E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97BAC0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270E1" w:rsidRPr="00B270E1" w14:paraId="72CAF6D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CB9605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EB14E55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316E83A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70D7A84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בָּתֵּ֖י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ָּתָ֑ם</w:t>
            </w:r>
          </w:p>
        </w:tc>
        <w:tc>
          <w:tcPr>
            <w:tcW w:w="1419" w:type="dxa"/>
            <w:shd w:val="clear" w:color="auto" w:fill="D3D3D3"/>
          </w:tcPr>
          <w:p w14:paraId="1C5F6FE8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עָרֵי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הַלְוִי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ִּ֔ם</w:t>
            </w:r>
          </w:p>
        </w:tc>
        <w:tc>
          <w:tcPr>
            <w:tcW w:w="992" w:type="dxa"/>
            <w:shd w:val="clear" w:color="auto" w:fill="D3D3D3"/>
          </w:tcPr>
          <w:p w14:paraId="1454CF1B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1499FEA7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25:32</w:t>
            </w:r>
          </w:p>
        </w:tc>
      </w:tr>
      <w:tr w:rsidR="00B270E1" w:rsidRPr="00B270E1" w14:paraId="67DB286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F6CED26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0D2B0A2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DCF0AFE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3AE5B1CD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18E2E54F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לֵוִי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383C763" w14:textId="77777777" w:rsidR="00B270E1" w:rsidRPr="00B270E1" w:rsidRDefault="00B270E1" w:rsidP="00B270E1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18509F2" w14:textId="77777777" w:rsidR="00B270E1" w:rsidRPr="00B270E1" w:rsidRDefault="00B270E1" w:rsidP="00B270E1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D7247C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DA91C8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BB8660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C2FAFA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C718217" w14:textId="4F2902BD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לַלְוִי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ִּֽם׃</w:t>
            </w:r>
          </w:p>
        </w:tc>
        <w:tc>
          <w:tcPr>
            <w:tcW w:w="1276" w:type="dxa"/>
            <w:gridSpan w:val="2"/>
          </w:tcPr>
          <w:p w14:paraId="69987496" w14:textId="735AF0FD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2411" w:type="dxa"/>
            <w:gridSpan w:val="2"/>
          </w:tcPr>
          <w:p w14:paraId="38539FD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ַּ֥ת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823" w:type="dxa"/>
          </w:tcPr>
          <w:p w14:paraId="7B274AE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401979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4397E4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CAE5ED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878E09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04C6774" w14:textId="02DBFC12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1276" w:type="dxa"/>
            <w:gridSpan w:val="2"/>
          </w:tcPr>
          <w:p w14:paraId="6E29B73D" w14:textId="4C61F03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2411" w:type="dxa"/>
            <w:gridSpan w:val="2"/>
          </w:tcPr>
          <w:p w14:paraId="0AC4B94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ָּה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עֹולָם</w:t>
            </w:r>
            <w:proofErr w:type="spellEnd"/>
          </w:p>
        </w:tc>
        <w:tc>
          <w:tcPr>
            <w:tcW w:w="823" w:type="dxa"/>
          </w:tcPr>
          <w:p w14:paraId="3805726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49CCBB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C20E64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52EFFA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7122C3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F371A8F" w14:textId="6449583B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3002E553" w14:textId="6CCAAFA4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411" w:type="dxa"/>
            <w:gridSpan w:val="2"/>
          </w:tcPr>
          <w:p w14:paraId="60A6E0F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D10B28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5F84EB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E40F99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DB3C6D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4E0B7D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BF8BB4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מִן־הַלְוִי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ִּ֔ם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0361B7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יִגְאַל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  <w:shd w:val="clear" w:color="auto" w:fill="D3D3D3"/>
          </w:tcPr>
          <w:p w14:paraId="66C786C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ֶׁ֤ר</w:t>
            </w:r>
          </w:p>
        </w:tc>
        <w:tc>
          <w:tcPr>
            <w:tcW w:w="992" w:type="dxa"/>
            <w:shd w:val="clear" w:color="auto" w:fill="D3D3D3"/>
          </w:tcPr>
          <w:p w14:paraId="0F8B751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823" w:type="dxa"/>
            <w:shd w:val="clear" w:color="auto" w:fill="D3D3D3"/>
          </w:tcPr>
          <w:p w14:paraId="7416B3B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25:33</w:t>
            </w:r>
          </w:p>
        </w:tc>
      </w:tr>
      <w:tr w:rsidR="00BF12A6" w:rsidRPr="00B270E1" w14:paraId="7867008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1F08BF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43723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25FA71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A9A0CF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לֵוִי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02F18535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3ms</w:t>
            </w:r>
          </w:p>
        </w:tc>
        <w:tc>
          <w:tcPr>
            <w:tcW w:w="1419" w:type="dxa"/>
            <w:shd w:val="clear" w:color="auto" w:fill="D3D3D3"/>
          </w:tcPr>
          <w:p w14:paraId="068FEB6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5A462A7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0D78DC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89CBC4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28D2BB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CD1F28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D52EF7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1B9F68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632B5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225FC11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4E7FB10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3B818D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9D63DE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FEFCC0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D73196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בַּיֹּבֵ֑ל</w:t>
            </w:r>
          </w:p>
        </w:tc>
        <w:tc>
          <w:tcPr>
            <w:tcW w:w="2579" w:type="dxa"/>
            <w:gridSpan w:val="4"/>
          </w:tcPr>
          <w:p w14:paraId="03A1B39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ר־ב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ַּ֛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ָּתֹ֖ו</w:t>
            </w:r>
          </w:p>
        </w:tc>
        <w:tc>
          <w:tcPr>
            <w:tcW w:w="2695" w:type="dxa"/>
            <w:gridSpan w:val="3"/>
          </w:tcPr>
          <w:p w14:paraId="6D72C24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ָ֧א</w:t>
            </w:r>
          </w:p>
        </w:tc>
        <w:tc>
          <w:tcPr>
            <w:tcW w:w="992" w:type="dxa"/>
          </w:tcPr>
          <w:p w14:paraId="669305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</w:tcPr>
          <w:p w14:paraId="3150F51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FB5E5D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B10BD1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C344D0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2579" w:type="dxa"/>
            <w:gridSpan w:val="4"/>
          </w:tcPr>
          <w:p w14:paraId="0D7C5F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3ms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-מִמְכָּר 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2695" w:type="dxa"/>
            <w:gridSpan w:val="3"/>
          </w:tcPr>
          <w:p w14:paraId="7763276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3ms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-מִמְכָּר 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992" w:type="dxa"/>
          </w:tcPr>
          <w:p w14:paraId="31EAC81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170A42E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4691C0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03E88D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A13D0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9" w:type="dxa"/>
            <w:gridSpan w:val="4"/>
          </w:tcPr>
          <w:p w14:paraId="65422E5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</w:tcPr>
          <w:p w14:paraId="36F8DAE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03F3CB0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3AC1B5D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4EB762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F65BB4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CCE27C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BD8AB6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233508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15A6006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ֵּ֞י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הַלְוִי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ִּ֗ם</w:t>
            </w:r>
          </w:p>
        </w:tc>
        <w:tc>
          <w:tcPr>
            <w:tcW w:w="992" w:type="dxa"/>
            <w:shd w:val="clear" w:color="auto" w:fill="D3D3D3"/>
          </w:tcPr>
          <w:p w14:paraId="1C6B08D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כִּ֣י</w:t>
            </w:r>
          </w:p>
        </w:tc>
        <w:tc>
          <w:tcPr>
            <w:tcW w:w="823" w:type="dxa"/>
            <w:shd w:val="clear" w:color="auto" w:fill="D3D3D3"/>
          </w:tcPr>
          <w:p w14:paraId="513F4FF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76DA20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81F50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45AD6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BD486D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3471AA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69D5C25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לֵוִי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488D8FB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9CF794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7981FC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3ED56E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32AF75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2608DC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1D2B70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בְּתֹ֖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ְ בְּנֵ֥י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ֵֽל׃</w:t>
            </w:r>
          </w:p>
        </w:tc>
        <w:tc>
          <w:tcPr>
            <w:tcW w:w="1419" w:type="dxa"/>
          </w:tcPr>
          <w:p w14:paraId="267545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ָּתָ֔ם</w:t>
            </w:r>
          </w:p>
        </w:tc>
        <w:tc>
          <w:tcPr>
            <w:tcW w:w="992" w:type="dxa"/>
          </w:tcPr>
          <w:p w14:paraId="7BEB0B7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הִ֚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וא</w:t>
            </w:r>
            <w:proofErr w:type="spellEnd"/>
          </w:p>
        </w:tc>
        <w:tc>
          <w:tcPr>
            <w:tcW w:w="823" w:type="dxa"/>
          </w:tcPr>
          <w:p w14:paraId="0323985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9B04B8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2086E9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887580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B491D0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0EEB3B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וֶך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ְ בֵּן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419" w:type="dxa"/>
          </w:tcPr>
          <w:p w14:paraId="71494E6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לֵוִי</w:t>
            </w:r>
            <w:proofErr w:type="spellEnd"/>
          </w:p>
        </w:tc>
        <w:tc>
          <w:tcPr>
            <w:tcW w:w="992" w:type="dxa"/>
          </w:tcPr>
          <w:p w14:paraId="24520D0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לֵוִי</w:t>
            </w:r>
            <w:proofErr w:type="spellEnd"/>
          </w:p>
        </w:tc>
        <w:tc>
          <w:tcPr>
            <w:tcW w:w="823" w:type="dxa"/>
          </w:tcPr>
          <w:p w14:paraId="7ACA9B2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6DCECB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B4DE11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45C11C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ָּכֵ֑ר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1C7E92D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3ED3786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שְׂדֵ֛ה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מִגְר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ַ֥שׁ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עָרֵיה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992" w:type="dxa"/>
            <w:shd w:val="clear" w:color="auto" w:fill="D3D3D3"/>
          </w:tcPr>
          <w:p w14:paraId="51BDDE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וּֽ</w:t>
            </w:r>
          </w:p>
        </w:tc>
        <w:tc>
          <w:tcPr>
            <w:tcW w:w="823" w:type="dxa"/>
            <w:shd w:val="clear" w:color="auto" w:fill="D3D3D3"/>
          </w:tcPr>
          <w:p w14:paraId="7C1D309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25:34</w:t>
            </w:r>
          </w:p>
        </w:tc>
      </w:tr>
      <w:tr w:rsidR="00BF12A6" w:rsidRPr="00B270E1" w14:paraId="42123AD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470F6D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5CB9E32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מִגְרָש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עִיר-לֵוִי</w:t>
            </w:r>
            <w:proofErr w:type="spellEnd"/>
          </w:p>
        </w:tc>
        <w:tc>
          <w:tcPr>
            <w:tcW w:w="1302" w:type="dxa"/>
            <w:gridSpan w:val="2"/>
            <w:shd w:val="clear" w:color="auto" w:fill="D3D3D3"/>
          </w:tcPr>
          <w:p w14:paraId="624C3B9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2196E3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מִגְרָש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עִיר-לֵוִי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349BCE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8474AE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D46F73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06834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48B8CFB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2" w:type="dxa"/>
            <w:gridSpan w:val="2"/>
            <w:shd w:val="clear" w:color="auto" w:fill="D3D3D3"/>
          </w:tcPr>
          <w:p w14:paraId="7506AD7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1C3ADC8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192BA0A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9BE1C0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85CD8A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686C05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A8C93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 ס</w:t>
            </w:r>
          </w:p>
        </w:tc>
        <w:tc>
          <w:tcPr>
            <w:tcW w:w="2579" w:type="dxa"/>
            <w:gridSpan w:val="4"/>
          </w:tcPr>
          <w:p w14:paraId="2E12F2C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ה֖וּא</w:t>
            </w:r>
            <w:proofErr w:type="spellEnd"/>
          </w:p>
        </w:tc>
        <w:tc>
          <w:tcPr>
            <w:tcW w:w="2695" w:type="dxa"/>
            <w:gridSpan w:val="3"/>
          </w:tcPr>
          <w:p w14:paraId="27F8079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ַּ֥ת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עֹול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ָ֛ם</w:t>
            </w:r>
          </w:p>
        </w:tc>
        <w:tc>
          <w:tcPr>
            <w:tcW w:w="992" w:type="dxa"/>
          </w:tcPr>
          <w:p w14:paraId="71491E0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822" w:type="dxa"/>
          </w:tcPr>
          <w:p w14:paraId="1D10CB8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5DB880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CF14E8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05D3C5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לֵוִי</w:t>
            </w:r>
            <w:proofErr w:type="spellEnd"/>
          </w:p>
        </w:tc>
        <w:tc>
          <w:tcPr>
            <w:tcW w:w="2579" w:type="dxa"/>
            <w:gridSpan w:val="4"/>
          </w:tcPr>
          <w:p w14:paraId="33DFFBF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מִגְרָש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עִיר-לֵוִי</w:t>
            </w:r>
            <w:proofErr w:type="spellEnd"/>
          </w:p>
        </w:tc>
        <w:tc>
          <w:tcPr>
            <w:tcW w:w="2695" w:type="dxa"/>
            <w:gridSpan w:val="3"/>
          </w:tcPr>
          <w:p w14:paraId="32D30FD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מִגְרָש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ׁ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עִיר-לֵוִי</w:t>
            </w:r>
            <w:proofErr w:type="spellEnd"/>
          </w:p>
        </w:tc>
        <w:tc>
          <w:tcPr>
            <w:tcW w:w="992" w:type="dxa"/>
          </w:tcPr>
          <w:p w14:paraId="6612CF3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7AA5633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501BC4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1FE289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E69187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0DBF8E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1E96D5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313B8B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יָמ֣וּך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1419" w:type="dxa"/>
            <w:shd w:val="clear" w:color="auto" w:fill="D3D3D3"/>
          </w:tcPr>
          <w:p w14:paraId="56A2C4E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כִֽי־</w:t>
            </w:r>
          </w:p>
        </w:tc>
        <w:tc>
          <w:tcPr>
            <w:tcW w:w="992" w:type="dxa"/>
            <w:shd w:val="clear" w:color="auto" w:fill="D3D3D3"/>
          </w:tcPr>
          <w:p w14:paraId="3D68190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5D95C05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25:35</w:t>
            </w:r>
          </w:p>
        </w:tc>
      </w:tr>
      <w:tr w:rsidR="00BF12A6" w:rsidRPr="00B270E1" w14:paraId="0BDD794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EA0B95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6F4599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71DB4C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9ADBFC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9A28AE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  <w:shd w:val="clear" w:color="auto" w:fill="D3D3D3"/>
          </w:tcPr>
          <w:p w14:paraId="3BB6E14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71ED778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E10216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D509ED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A81857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5EABBD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93500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152770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53AC68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1824BDF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5498A69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F3AC97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6323EC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8E9B30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886247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D315B3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9854E7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ָּ֑ךְ</w:t>
            </w:r>
          </w:p>
        </w:tc>
        <w:tc>
          <w:tcPr>
            <w:tcW w:w="1276" w:type="dxa"/>
            <w:gridSpan w:val="2"/>
          </w:tcPr>
          <w:p w14:paraId="3A1FB38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419" w:type="dxa"/>
          </w:tcPr>
          <w:p w14:paraId="6D37E1E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טָה</w:t>
            </w:r>
            <w:proofErr w:type="spellEnd"/>
          </w:p>
        </w:tc>
        <w:tc>
          <w:tcPr>
            <w:tcW w:w="992" w:type="dxa"/>
          </w:tcPr>
          <w:p w14:paraId="13E2C8F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</w:tcPr>
          <w:p w14:paraId="7E44886A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3420F0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09FEE5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287CF2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F2311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F52835B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</w:tcPr>
          <w:p w14:paraId="0B860D4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-יָד-אָח</w:t>
            </w:r>
          </w:p>
        </w:tc>
        <w:tc>
          <w:tcPr>
            <w:tcW w:w="1419" w:type="dxa"/>
          </w:tcPr>
          <w:p w14:paraId="30B93B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-יָד-אָח</w:t>
            </w:r>
          </w:p>
        </w:tc>
        <w:tc>
          <w:tcPr>
            <w:tcW w:w="992" w:type="dxa"/>
          </w:tcPr>
          <w:p w14:paraId="4D3094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BADBD3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90D838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846492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B71CC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7B0580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32E59D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143A52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1C6E2DA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49D971A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5EABAD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ACF9FD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67C5E5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C3CDAB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59FA2E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8386A0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76" w:type="dxa"/>
            <w:gridSpan w:val="2"/>
          </w:tcPr>
          <w:p w14:paraId="5747812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</w:tcPr>
          <w:p w14:paraId="6D32985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490C613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AFB03D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BC964E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A34707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8CC8D1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A4E1DE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1DDD94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6E5084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בֹּ֔ו</w:t>
            </w:r>
          </w:p>
        </w:tc>
        <w:tc>
          <w:tcPr>
            <w:tcW w:w="1419" w:type="dxa"/>
            <w:shd w:val="clear" w:color="auto" w:fill="D3D3D3"/>
          </w:tcPr>
          <w:p w14:paraId="3B7C62D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חֱז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</w:p>
        </w:tc>
        <w:tc>
          <w:tcPr>
            <w:tcW w:w="992" w:type="dxa"/>
            <w:shd w:val="clear" w:color="auto" w:fill="D3D3D3"/>
          </w:tcPr>
          <w:p w14:paraId="2DE7B48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2D059F9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2CC6F8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83129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11D20D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581DEF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253F4D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9E5862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  <w:shd w:val="clear" w:color="auto" w:fill="D3D3D3"/>
          </w:tcPr>
          <w:p w14:paraId="75590F30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  <w:shd w:val="clear" w:color="auto" w:fill="D3D3D3"/>
          </w:tcPr>
          <w:p w14:paraId="74A8901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1AD5CC4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ADC9DF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7E0050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82D02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1CBB4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ECD328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118B77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5C4245B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7578507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3B3FC2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49AB42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CA4B8A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64C2F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3D9D08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621C02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7D594B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  <w:shd w:val="clear" w:color="auto" w:fill="D3D3D3"/>
          </w:tcPr>
          <w:p w14:paraId="17B66C8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992" w:type="dxa"/>
            <w:shd w:val="clear" w:color="auto" w:fill="D3D3D3"/>
          </w:tcPr>
          <w:p w14:paraId="4C6E0DD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515138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AF5A86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DFEFA8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9DE51F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0FAE4F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42EC42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127DFA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</w:tcPr>
          <w:p w14:paraId="51BB576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גֵּ֧ר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וְתֹוש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ָׁ֛ב</w:t>
            </w:r>
          </w:p>
        </w:tc>
        <w:tc>
          <w:tcPr>
            <w:tcW w:w="823" w:type="dxa"/>
          </w:tcPr>
          <w:p w14:paraId="1B1475B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BED57F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D4A61F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99D25F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CC6110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58912E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6A66F4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</w:tcPr>
          <w:p w14:paraId="4A079DF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823" w:type="dxa"/>
          </w:tcPr>
          <w:p w14:paraId="21447FF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D9E264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B5515B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A2E1B8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5E2663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9789F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391A8A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ָּֽךְ׃</w:t>
            </w:r>
          </w:p>
        </w:tc>
        <w:tc>
          <w:tcPr>
            <w:tcW w:w="1419" w:type="dxa"/>
            <w:shd w:val="clear" w:color="auto" w:fill="D3D3D3"/>
          </w:tcPr>
          <w:p w14:paraId="6600DAF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חַ֖י</w:t>
            </w:r>
          </w:p>
        </w:tc>
        <w:tc>
          <w:tcPr>
            <w:tcW w:w="992" w:type="dxa"/>
            <w:shd w:val="clear" w:color="auto" w:fill="D3D3D3"/>
          </w:tcPr>
          <w:p w14:paraId="49DD726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</w:t>
            </w:r>
          </w:p>
        </w:tc>
        <w:tc>
          <w:tcPr>
            <w:tcW w:w="823" w:type="dxa"/>
            <w:shd w:val="clear" w:color="auto" w:fill="D3D3D3"/>
          </w:tcPr>
          <w:p w14:paraId="4F7A9B2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524859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72FD4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1076A9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49150C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5D4394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9A757D4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419" w:type="dxa"/>
            <w:shd w:val="clear" w:color="auto" w:fill="D3D3D3"/>
          </w:tcPr>
          <w:p w14:paraId="73E1287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  <w:shd w:val="clear" w:color="auto" w:fill="D3D3D3"/>
          </w:tcPr>
          <w:p w14:paraId="1FDA76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AF6B25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B32376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5254DA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32156D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10E298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75C51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B9D2E5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3808A8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3F2808D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DE7A85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FABAB1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085030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9D1E06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399FC5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571C52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8A4800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419" w:type="dxa"/>
            <w:shd w:val="clear" w:color="auto" w:fill="D3D3D3"/>
          </w:tcPr>
          <w:p w14:paraId="79D105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992" w:type="dxa"/>
            <w:shd w:val="clear" w:color="auto" w:fill="D3D3D3"/>
          </w:tcPr>
          <w:p w14:paraId="62DC5BF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ABFEB1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2168A5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7CED53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4D571D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4B7C67E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נֶ֣שֶׁךְ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וְתַרְב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276" w:type="dxa"/>
            <w:gridSpan w:val="2"/>
          </w:tcPr>
          <w:p w14:paraId="7EAA978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ֹּו֙</w:t>
            </w:r>
          </w:p>
        </w:tc>
        <w:tc>
          <w:tcPr>
            <w:tcW w:w="1419" w:type="dxa"/>
          </w:tcPr>
          <w:p w14:paraId="7183FF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תִּקַּ֤ח</w:t>
            </w:r>
          </w:p>
        </w:tc>
        <w:tc>
          <w:tcPr>
            <w:tcW w:w="992" w:type="dxa"/>
          </w:tcPr>
          <w:p w14:paraId="700087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822" w:type="dxa"/>
          </w:tcPr>
          <w:p w14:paraId="5F4C6DA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25:36</w:t>
            </w:r>
          </w:p>
        </w:tc>
      </w:tr>
      <w:tr w:rsidR="00BF12A6" w:rsidRPr="00B270E1" w14:paraId="53349483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5C5DE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2FD9AF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262E23E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ֶׁךְ תַּ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רְב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ִּ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276" w:type="dxa"/>
            <w:gridSpan w:val="2"/>
          </w:tcPr>
          <w:p w14:paraId="53246DF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379CAD00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</w:tcPr>
          <w:p w14:paraId="10A598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3BE8208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E9D6DE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3324BA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B8CBB8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4103FC6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50F779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41087AA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7D560F9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69A0F32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E99204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88DC9A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27DCEE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F7664F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C0BCEF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2C0FA9E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</w:tcPr>
          <w:p w14:paraId="6FF5EA6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992" w:type="dxa"/>
          </w:tcPr>
          <w:p w14:paraId="482DF8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6A7634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55C09D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378B4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8A75D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7C0B32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6A6813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CB7F9D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419" w:type="dxa"/>
            <w:shd w:val="clear" w:color="auto" w:fill="D3D3D3"/>
          </w:tcPr>
          <w:p w14:paraId="18F8854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992" w:type="dxa"/>
            <w:shd w:val="clear" w:color="auto" w:fill="D3D3D3"/>
          </w:tcPr>
          <w:p w14:paraId="111E866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5B18114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897B2D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6F356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03CDB1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9AE527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F9F11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45CF2E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-אֱלֹהִים</w:t>
            </w:r>
          </w:p>
        </w:tc>
        <w:tc>
          <w:tcPr>
            <w:tcW w:w="1419" w:type="dxa"/>
            <w:shd w:val="clear" w:color="auto" w:fill="D3D3D3"/>
          </w:tcPr>
          <w:p w14:paraId="2CE0C046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  <w:shd w:val="clear" w:color="auto" w:fill="D3D3D3"/>
          </w:tcPr>
          <w:p w14:paraId="453D04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0D8649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0B8D0D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EB4047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B1B614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470C9A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5F4B6C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813CE9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4AE99E2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7F65C8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ECE059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E62F75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D2F918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4EDE8D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609636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138542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900D979" w14:textId="7D962697" w:rsidR="00BF12A6" w:rsidRPr="00B270E1" w:rsidRDefault="00FE682A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19" w:type="dxa"/>
            <w:shd w:val="clear" w:color="auto" w:fill="D3D3D3"/>
          </w:tcPr>
          <w:p w14:paraId="70A3BC1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992" w:type="dxa"/>
            <w:shd w:val="clear" w:color="auto" w:fill="D3D3D3"/>
          </w:tcPr>
          <w:p w14:paraId="5474977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7E3EF6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4E4128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5B87B2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15A901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A56B04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AB5592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ָּֽךְ׃</w:t>
            </w:r>
          </w:p>
        </w:tc>
        <w:tc>
          <w:tcPr>
            <w:tcW w:w="1276" w:type="dxa"/>
            <w:gridSpan w:val="2"/>
          </w:tcPr>
          <w:p w14:paraId="7A2AF4D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419" w:type="dxa"/>
          </w:tcPr>
          <w:p w14:paraId="5CFF4E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חֵ֥י</w:t>
            </w:r>
          </w:p>
        </w:tc>
        <w:tc>
          <w:tcPr>
            <w:tcW w:w="992" w:type="dxa"/>
          </w:tcPr>
          <w:p w14:paraId="4983686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5149523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6789B73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CA772E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EEFC1A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EE6588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5DDFF23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</w:tcPr>
          <w:p w14:paraId="6091DD5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</w:tcPr>
          <w:p w14:paraId="56E56E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</w:tcPr>
          <w:p w14:paraId="3ABCF1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D94F49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A29C83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BF06D0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192C49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68C86D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81D792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6DBD1E5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0B41B54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</w:tcPr>
          <w:p w14:paraId="72D4AF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44B5C8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29397C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FF2B4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D09603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BBD911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2753C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76" w:type="dxa"/>
            <w:gridSpan w:val="2"/>
          </w:tcPr>
          <w:p w14:paraId="5699770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</w:tcPr>
          <w:p w14:paraId="5879219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3A09641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552550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683944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332584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D7265D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בְּנֶ֑שֶׁךְ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8BA3AE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לֹ֖ו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0B72A08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ֵּ֥ן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78581D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67D2AEF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אֶ֨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סְפ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ְּךָ֔</w:t>
            </w:r>
          </w:p>
        </w:tc>
        <w:tc>
          <w:tcPr>
            <w:tcW w:w="823" w:type="dxa"/>
            <w:shd w:val="clear" w:color="auto" w:fill="D3D3D3"/>
          </w:tcPr>
          <w:p w14:paraId="188EBA0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25:37</w:t>
            </w:r>
          </w:p>
        </w:tc>
      </w:tr>
      <w:tr w:rsidR="00BF12A6" w:rsidRPr="00B270E1" w14:paraId="0BC259C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0DB69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C5E4B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ֶׁךְ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875B10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1614D9D8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8F602D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50D6F37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-כֶּ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סֶף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61476A3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FE635B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9FA2D8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DB1B4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55C6F5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362814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3AAD1F6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1E9AE9B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3804106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EF5345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0DDC9D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DA873B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26C2E9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B441B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3ED113A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5EBF1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77AF6E9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D3D3D3"/>
          </w:tcPr>
          <w:p w14:paraId="2031B40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DD4340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1BB373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7940A6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55FE31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A97C2B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אָכְל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ֶֽךָ׃</w:t>
            </w:r>
          </w:p>
        </w:tc>
        <w:tc>
          <w:tcPr>
            <w:tcW w:w="1302" w:type="dxa"/>
            <w:gridSpan w:val="2"/>
          </w:tcPr>
          <w:p w14:paraId="5B16E7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ֵּ֥ן</w:t>
            </w:r>
          </w:p>
        </w:tc>
        <w:tc>
          <w:tcPr>
            <w:tcW w:w="1276" w:type="dxa"/>
            <w:gridSpan w:val="2"/>
          </w:tcPr>
          <w:p w14:paraId="18C03DC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419" w:type="dxa"/>
          </w:tcPr>
          <w:p w14:paraId="220F3A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בְמַרְב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992" w:type="dxa"/>
          </w:tcPr>
          <w:p w14:paraId="3D3EBC4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</w:tcPr>
          <w:p w14:paraId="2ACAD0D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99C2AD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64190F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C6354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99D893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-אֹכֶל</w:t>
            </w:r>
          </w:p>
        </w:tc>
        <w:tc>
          <w:tcPr>
            <w:tcW w:w="1302" w:type="dxa"/>
            <w:gridSpan w:val="2"/>
          </w:tcPr>
          <w:p w14:paraId="5BA6BA4E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</w:tcPr>
          <w:p w14:paraId="264637A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6ED2AC8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2332B3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B0CEAE4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848B36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725017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1B6911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3E81AA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</w:tcPr>
          <w:p w14:paraId="5A5384E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76" w:type="dxa"/>
            <w:gridSpan w:val="2"/>
          </w:tcPr>
          <w:p w14:paraId="511F9FD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4544AF5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7708409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2A3282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69A33B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816DEE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071A95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379762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5B55A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94E854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הֵיכ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19" w:type="dxa"/>
            <w:shd w:val="clear" w:color="auto" w:fill="D3D3D3"/>
          </w:tcPr>
          <w:p w14:paraId="545C4CA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יְהוָה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  <w:shd w:val="clear" w:color="auto" w:fill="D3D3D3"/>
          </w:tcPr>
          <w:p w14:paraId="73F5D51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ִ֗י</w:t>
            </w:r>
          </w:p>
        </w:tc>
        <w:tc>
          <w:tcPr>
            <w:tcW w:w="823" w:type="dxa"/>
            <w:shd w:val="clear" w:color="auto" w:fill="D3D3D3"/>
          </w:tcPr>
          <w:p w14:paraId="38FC000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25:38</w:t>
            </w:r>
          </w:p>
        </w:tc>
      </w:tr>
      <w:tr w:rsidR="00BF12A6" w:rsidRPr="00B270E1" w14:paraId="47D4589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4BE89C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CB9A8F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9949CC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54F078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3DFED2E" w14:textId="1BEE2DDD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9" w:type="dxa"/>
            <w:shd w:val="clear" w:color="auto" w:fill="D3D3D3"/>
          </w:tcPr>
          <w:p w14:paraId="009AC738" w14:textId="1FB91065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  <w:shd w:val="clear" w:color="auto" w:fill="D3D3D3"/>
          </w:tcPr>
          <w:p w14:paraId="4CD96A16" w14:textId="10480354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23" w:type="dxa"/>
            <w:shd w:val="clear" w:color="auto" w:fill="D3D3D3"/>
          </w:tcPr>
          <w:p w14:paraId="4BC7B76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F47198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858699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2D75E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0B45F25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1276" w:type="dxa"/>
            <w:gridSpan w:val="2"/>
          </w:tcPr>
          <w:p w14:paraId="156FD53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419" w:type="dxa"/>
          </w:tcPr>
          <w:p w14:paraId="7E5298D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אתִי</w:t>
            </w:r>
            <w:proofErr w:type="spellEnd"/>
          </w:p>
        </w:tc>
        <w:tc>
          <w:tcPr>
            <w:tcW w:w="992" w:type="dxa"/>
          </w:tcPr>
          <w:p w14:paraId="41BF048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822" w:type="dxa"/>
          </w:tcPr>
          <w:p w14:paraId="581D18A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1F09B0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5AA401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F6A285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669A9E5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1276" w:type="dxa"/>
            <w:gridSpan w:val="2"/>
          </w:tcPr>
          <w:p w14:paraId="54B88E4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</w:tcPr>
          <w:p w14:paraId="4736EF24" w14:textId="6632E856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</w:tcPr>
          <w:p w14:paraId="21811E8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717C205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DCCF2C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677CF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D59B26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751E71B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2BFE226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4F7B5D1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992" w:type="dxa"/>
          </w:tcPr>
          <w:p w14:paraId="4AAEABE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2A06468A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E71F4B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A8988B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94DB9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55C218B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123C211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19" w:type="dxa"/>
          </w:tcPr>
          <w:p w14:paraId="27CF4B8D" w14:textId="0FB8C58C" w:rsidR="00BF12A6" w:rsidRPr="00B270E1" w:rsidRDefault="00FE682A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992" w:type="dxa"/>
          </w:tcPr>
          <w:p w14:paraId="569216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3D86262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4283B8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4C5EED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86795B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8E6E2B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5C93AB5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כְּנַ֔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עַן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282213C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לָכֶם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  <w:shd w:val="clear" w:color="auto" w:fill="D3D3D3"/>
          </w:tcPr>
          <w:p w14:paraId="3E5DC94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ֵ֤ת</w:t>
            </w:r>
          </w:p>
        </w:tc>
        <w:tc>
          <w:tcPr>
            <w:tcW w:w="823" w:type="dxa"/>
            <w:shd w:val="clear" w:color="auto" w:fill="D3D3D3"/>
          </w:tcPr>
          <w:p w14:paraId="2F00938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228B31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6802DD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E6C5B3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DF518D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6EC6B63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כְּ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נַעַן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584A1C9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2E37FCB7" w14:textId="34D998B6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23" w:type="dxa"/>
            <w:shd w:val="clear" w:color="auto" w:fill="D3D3D3"/>
          </w:tcPr>
          <w:p w14:paraId="34E6B7D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6A4C2E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E6C35D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85ACFA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EDC086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4A3AA0F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463D3BB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36294A4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69135B5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8E1AFD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9D5A94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4CCCE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00F9BE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61DD905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0BF6364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992" w:type="dxa"/>
            <w:shd w:val="clear" w:color="auto" w:fill="D3D3D3"/>
          </w:tcPr>
          <w:p w14:paraId="7F8C8313" w14:textId="33A7ACAA" w:rsidR="00BF12A6" w:rsidRPr="00B270E1" w:rsidRDefault="00FE682A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823" w:type="dxa"/>
            <w:shd w:val="clear" w:color="auto" w:fill="D3D3D3"/>
          </w:tcPr>
          <w:p w14:paraId="4C8D6ED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148516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52338A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342047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6B204E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6671CF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לֵאלֹה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 ס</w:t>
            </w:r>
          </w:p>
        </w:tc>
        <w:tc>
          <w:tcPr>
            <w:tcW w:w="1419" w:type="dxa"/>
          </w:tcPr>
          <w:p w14:paraId="372BAE1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992" w:type="dxa"/>
          </w:tcPr>
          <w:p w14:paraId="21C1B9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823" w:type="dxa"/>
          </w:tcPr>
          <w:p w14:paraId="1FEC24B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2BDACE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E6696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0B263E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6AE423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062F40E1" w14:textId="765007A0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9" w:type="dxa"/>
          </w:tcPr>
          <w:p w14:paraId="5DD8A5B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5B5B5817" w14:textId="26CA4318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23" w:type="dxa"/>
          </w:tcPr>
          <w:p w14:paraId="5A4F640A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169A94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19DCDA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DE7C6C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FC0A55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</w:tcPr>
          <w:p w14:paraId="6C93E28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006652C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708247F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823" w:type="dxa"/>
          </w:tcPr>
          <w:p w14:paraId="511017B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5B7765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D91048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F679E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52B732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ָּ֖ךְ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6EEC392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758DB7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יָמ֥וּך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1419" w:type="dxa"/>
            <w:shd w:val="clear" w:color="auto" w:fill="D3D3D3"/>
          </w:tcPr>
          <w:p w14:paraId="26E93A4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כִֽי־</w:t>
            </w:r>
          </w:p>
        </w:tc>
        <w:tc>
          <w:tcPr>
            <w:tcW w:w="992" w:type="dxa"/>
            <w:shd w:val="clear" w:color="auto" w:fill="D3D3D3"/>
          </w:tcPr>
          <w:p w14:paraId="5C6D96F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7345BED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25:39</w:t>
            </w:r>
          </w:p>
        </w:tc>
      </w:tr>
      <w:tr w:rsidR="00BF12A6" w:rsidRPr="00B270E1" w14:paraId="29FB82F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A444DB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96611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BCCECDA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0FA74E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06DD15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  <w:shd w:val="clear" w:color="auto" w:fill="D3D3D3"/>
          </w:tcPr>
          <w:p w14:paraId="3003A4C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16D65C4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89E3F9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1AA185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0DC0D2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4F17FB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FBC59B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37CA354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36A5A9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0222AB2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070DA00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0C1461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68649C0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5749D3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5BFC30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8AA876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4118CD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F94C23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38EAE0E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25C3487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FBF3CA4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7377DD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8C8335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366CD0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9D53EE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4DAA27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298AAA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לָ֑ךְ</w:t>
            </w:r>
          </w:p>
        </w:tc>
        <w:tc>
          <w:tcPr>
            <w:tcW w:w="1419" w:type="dxa"/>
          </w:tcPr>
          <w:p w14:paraId="35D8355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ַּר־</w:t>
            </w:r>
          </w:p>
        </w:tc>
        <w:tc>
          <w:tcPr>
            <w:tcW w:w="992" w:type="dxa"/>
          </w:tcPr>
          <w:p w14:paraId="4284296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6335EFA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CDD1E2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6E4308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B254E3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136FBF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56CCDA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A197B6C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419" w:type="dxa"/>
          </w:tcPr>
          <w:p w14:paraId="5EA0A13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</w:tcPr>
          <w:p w14:paraId="5355CA0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D33F224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150ED1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9D9A3A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D689C4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14042C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94FD21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63AD25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59A3DFE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7ED125E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8A9488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B5F49D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8A54B9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852132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FB5D8E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E4FA5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07CFE2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419" w:type="dxa"/>
          </w:tcPr>
          <w:p w14:paraId="563005B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992" w:type="dxa"/>
          </w:tcPr>
          <w:p w14:paraId="0B5964D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F7DE24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3C9197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19F80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F00B4F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692A2DD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דַת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עָֽ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22D2BA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בֹּ֖ו</w:t>
            </w:r>
          </w:p>
        </w:tc>
        <w:tc>
          <w:tcPr>
            <w:tcW w:w="1419" w:type="dxa"/>
            <w:shd w:val="clear" w:color="auto" w:fill="D3D3D3"/>
          </w:tcPr>
          <w:p w14:paraId="69EFA4D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ֹ֥ד</w:t>
            </w:r>
          </w:p>
        </w:tc>
        <w:tc>
          <w:tcPr>
            <w:tcW w:w="992" w:type="dxa"/>
            <w:shd w:val="clear" w:color="auto" w:fill="D3D3D3"/>
          </w:tcPr>
          <w:p w14:paraId="2994A94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822" w:type="dxa"/>
            <w:shd w:val="clear" w:color="auto" w:fill="D3D3D3"/>
          </w:tcPr>
          <w:p w14:paraId="472EA6F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63A3AB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4E2D7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D62D75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53ECD93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עֲבֹדָה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4056B38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  <w:shd w:val="clear" w:color="auto" w:fill="D3D3D3"/>
          </w:tcPr>
          <w:p w14:paraId="59322EFD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  <w:shd w:val="clear" w:color="auto" w:fill="D3D3D3"/>
          </w:tcPr>
          <w:p w14:paraId="75417DC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6C83C57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4F3EDD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2EB876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0B5423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34BB329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C90C48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28D0BB6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6AB112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2612A94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7446C4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CF8390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9B0BF4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CA6B25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214087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594E5A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  <w:shd w:val="clear" w:color="auto" w:fill="D3D3D3"/>
          </w:tcPr>
          <w:p w14:paraId="6C3A917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992" w:type="dxa"/>
            <w:shd w:val="clear" w:color="auto" w:fill="D3D3D3"/>
          </w:tcPr>
          <w:p w14:paraId="1DEAF71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A151E9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8A92E3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6FA308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723FA4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A44D3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D60829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ָּ֑ךְ</w:t>
            </w:r>
          </w:p>
        </w:tc>
        <w:tc>
          <w:tcPr>
            <w:tcW w:w="1276" w:type="dxa"/>
            <w:gridSpan w:val="2"/>
          </w:tcPr>
          <w:p w14:paraId="1A7ECCE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1419" w:type="dxa"/>
          </w:tcPr>
          <w:p w14:paraId="0D87589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ָׁ֖ב</w:t>
            </w:r>
          </w:p>
        </w:tc>
        <w:tc>
          <w:tcPr>
            <w:tcW w:w="992" w:type="dxa"/>
          </w:tcPr>
          <w:p w14:paraId="1C5D715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כְּשָׂכִ֥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</w:p>
        </w:tc>
        <w:tc>
          <w:tcPr>
            <w:tcW w:w="823" w:type="dxa"/>
          </w:tcPr>
          <w:p w14:paraId="47D1049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25:40</w:t>
            </w:r>
          </w:p>
        </w:tc>
      </w:tr>
      <w:tr w:rsidR="00BF12A6" w:rsidRPr="00B270E1" w14:paraId="52B3188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D5E609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8ABBF8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FDF1C2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D488912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</w:tcPr>
          <w:p w14:paraId="02BF3D2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</w:tcPr>
          <w:p w14:paraId="7D99AAD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</w:tcPr>
          <w:p w14:paraId="0B3B609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823" w:type="dxa"/>
          </w:tcPr>
          <w:p w14:paraId="7FF41AB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A98BB7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BC1F38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AA74F4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F98AE6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F67A94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06D670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19" w:type="dxa"/>
          </w:tcPr>
          <w:p w14:paraId="6B973E5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244009A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7BEB7A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732A48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05D963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1593DF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7AAC8C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DE46B6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ָּֽךְ׃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EF93F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יַעֲב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ֹ֥ד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7B0DF52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ְׁנַ֥ת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ֹּבֵ֖ל</w:t>
            </w:r>
          </w:p>
        </w:tc>
        <w:tc>
          <w:tcPr>
            <w:tcW w:w="823" w:type="dxa"/>
            <w:shd w:val="clear" w:color="auto" w:fill="D3D3D3"/>
          </w:tcPr>
          <w:p w14:paraId="61835A7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707B69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CDDCCD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407539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81F277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E38F47D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A08427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49EAAE2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4B28606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D94B68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DF3E6B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0E7C97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729784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CF9358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F8694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58ED1F4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BD60BF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1AB1E1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D2C1A2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FF56AB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50AFE8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1D3BFB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736F73C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15B963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418ACD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6651912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5CADAFA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ֹּ֑ו</w:t>
            </w:r>
          </w:p>
        </w:tc>
        <w:tc>
          <w:tcPr>
            <w:tcW w:w="2579" w:type="dxa"/>
            <w:gridSpan w:val="4"/>
          </w:tcPr>
          <w:p w14:paraId="0E391B2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ה֖וּא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וּבָנ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276" w:type="dxa"/>
            <w:gridSpan w:val="2"/>
          </w:tcPr>
          <w:p w14:paraId="3FD2529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ָּ֔ךְ</w:t>
            </w:r>
          </w:p>
        </w:tc>
        <w:tc>
          <w:tcPr>
            <w:tcW w:w="1419" w:type="dxa"/>
          </w:tcPr>
          <w:p w14:paraId="02B785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יָצָא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</w:tcPr>
          <w:p w14:paraId="5583E2B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</w:tcPr>
          <w:p w14:paraId="3F9DDE4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25:41</w:t>
            </w:r>
          </w:p>
        </w:tc>
      </w:tr>
      <w:tr w:rsidR="00BF12A6" w:rsidRPr="00B270E1" w14:paraId="219BB969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0F7F81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2579" w:type="dxa"/>
            <w:gridSpan w:val="4"/>
          </w:tcPr>
          <w:p w14:paraId="29A1CE7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-הוּא בֵּ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ן-אָח</w:t>
            </w:r>
            <w:proofErr w:type="spellEnd"/>
          </w:p>
        </w:tc>
        <w:tc>
          <w:tcPr>
            <w:tcW w:w="1276" w:type="dxa"/>
            <w:gridSpan w:val="2"/>
          </w:tcPr>
          <w:p w14:paraId="3F7B512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78E5F4E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</w:tcPr>
          <w:p w14:paraId="28F2102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69634D5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CF29607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6E24B5B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9" w:type="dxa"/>
            <w:gridSpan w:val="4"/>
          </w:tcPr>
          <w:p w14:paraId="115B9BF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027A7FF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308AD8A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</w:tcPr>
          <w:p w14:paraId="59A7516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02EB6E4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63FEFAD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</w:tcPr>
          <w:p w14:paraId="2172442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brother, </w:t>
            </w: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son_of_brother</w:t>
            </w:r>
            <w:proofErr w:type="spellEnd"/>
          </w:p>
        </w:tc>
        <w:tc>
          <w:tcPr>
            <w:tcW w:w="2579" w:type="dxa"/>
            <w:gridSpan w:val="4"/>
          </w:tcPr>
          <w:p w14:paraId="37ADE3E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brother, </w:t>
            </w: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son_of_brother</w:t>
            </w:r>
            <w:proofErr w:type="spellEnd"/>
          </w:p>
        </w:tc>
        <w:tc>
          <w:tcPr>
            <w:tcW w:w="1276" w:type="dxa"/>
            <w:gridSpan w:val="2"/>
          </w:tcPr>
          <w:p w14:paraId="250C532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1419" w:type="dxa"/>
          </w:tcPr>
          <w:p w14:paraId="64DE06C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34B61E4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49B4C03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94ED04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DDAA1E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782F86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67FA80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7A5E325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אֶל־מִש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ֹּ֔ו</w:t>
            </w:r>
          </w:p>
        </w:tc>
        <w:tc>
          <w:tcPr>
            <w:tcW w:w="1419" w:type="dxa"/>
            <w:shd w:val="clear" w:color="auto" w:fill="D3D3D3"/>
          </w:tcPr>
          <w:p w14:paraId="0ABE21F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שָׁב֙</w:t>
            </w:r>
          </w:p>
        </w:tc>
        <w:tc>
          <w:tcPr>
            <w:tcW w:w="992" w:type="dxa"/>
            <w:shd w:val="clear" w:color="auto" w:fill="D3D3D3"/>
          </w:tcPr>
          <w:p w14:paraId="3B2A3CB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5E687B4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C044CF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F98FA1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ABE934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C24E59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2E894AD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-מִשְׁפַּ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חַת-אָח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64090AB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  <w:shd w:val="clear" w:color="auto" w:fill="D3D3D3"/>
          </w:tcPr>
          <w:p w14:paraId="49ED354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C217EA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867A1F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C09957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6B6F79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445A9F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2F96F6A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4D80161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45DC528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056437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473872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ABE851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A04618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51F3FC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2ADEA22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clan</w:t>
            </w:r>
          </w:p>
        </w:tc>
        <w:tc>
          <w:tcPr>
            <w:tcW w:w="1419" w:type="dxa"/>
            <w:shd w:val="clear" w:color="auto" w:fill="D3D3D3"/>
          </w:tcPr>
          <w:p w14:paraId="39FFFC2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992" w:type="dxa"/>
            <w:shd w:val="clear" w:color="auto" w:fill="D3D3D3"/>
          </w:tcPr>
          <w:p w14:paraId="2C7A18C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3162AC4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118D99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F15D1B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31B49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8EAFBA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9C5797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2695" w:type="dxa"/>
            <w:gridSpan w:val="3"/>
          </w:tcPr>
          <w:p w14:paraId="67D1490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ַּ֥ת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אֲבֹת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992" w:type="dxa"/>
          </w:tcPr>
          <w:p w14:paraId="62EB955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02CD17D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6A6365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160561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7D29D5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5EB2AA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9CF83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2695" w:type="dxa"/>
            <w:gridSpan w:val="3"/>
          </w:tcPr>
          <w:p w14:paraId="28E979D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-אֲחֻזָּה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אָב-אָח</w:t>
            </w:r>
            <w:proofErr w:type="spellEnd"/>
          </w:p>
        </w:tc>
        <w:tc>
          <w:tcPr>
            <w:tcW w:w="992" w:type="dxa"/>
          </w:tcPr>
          <w:p w14:paraId="1FF43B6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797690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378E75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17FBC5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C691E7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7C1777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410123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95" w:type="dxa"/>
            <w:gridSpan w:val="3"/>
          </w:tcPr>
          <w:p w14:paraId="47971A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0AEBF00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86345C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8B78E1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04EEA3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E7C070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725DF6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2F90A3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70929C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הֵ֔ם</w:t>
            </w:r>
          </w:p>
        </w:tc>
        <w:tc>
          <w:tcPr>
            <w:tcW w:w="1419" w:type="dxa"/>
            <w:shd w:val="clear" w:color="auto" w:fill="D3D3D3"/>
          </w:tcPr>
          <w:p w14:paraId="5595B78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עֲבָד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ַ֣י</w:t>
            </w:r>
          </w:p>
        </w:tc>
        <w:tc>
          <w:tcPr>
            <w:tcW w:w="992" w:type="dxa"/>
            <w:shd w:val="clear" w:color="auto" w:fill="D3D3D3"/>
          </w:tcPr>
          <w:p w14:paraId="6BAE7AE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823" w:type="dxa"/>
            <w:shd w:val="clear" w:color="auto" w:fill="D3D3D3"/>
          </w:tcPr>
          <w:p w14:paraId="1FADC6F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25:42</w:t>
            </w:r>
          </w:p>
        </w:tc>
      </w:tr>
      <w:tr w:rsidR="00BF12A6" w:rsidRPr="00B270E1" w14:paraId="67E9ED2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4D2A1F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F9CF8A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3FC93D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BC038C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8501C4A" w14:textId="2D2B74AD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עֶבֶד-יהוה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245A1A7A" w14:textId="4F524B68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עֶבֶד-יהוה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2FB67A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690466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B821D93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43AF3A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4A291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5BA4A1A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1276" w:type="dxa"/>
            <w:gridSpan w:val="2"/>
          </w:tcPr>
          <w:p w14:paraId="55DB5BE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419" w:type="dxa"/>
          </w:tcPr>
          <w:p w14:paraId="5B60FED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אתִי</w:t>
            </w:r>
            <w:proofErr w:type="spellEnd"/>
          </w:p>
        </w:tc>
        <w:tc>
          <w:tcPr>
            <w:tcW w:w="992" w:type="dxa"/>
          </w:tcPr>
          <w:p w14:paraId="331D3CB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822" w:type="dxa"/>
          </w:tcPr>
          <w:p w14:paraId="03B03F8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4A8B53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9B549B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ADA165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4B97390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1276" w:type="dxa"/>
            <w:gridSpan w:val="2"/>
          </w:tcPr>
          <w:p w14:paraId="0372C6E4" w14:textId="298A6B79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עֶבֶד-יהוה</w:t>
            </w:r>
            <w:proofErr w:type="spellEnd"/>
          </w:p>
        </w:tc>
        <w:tc>
          <w:tcPr>
            <w:tcW w:w="1419" w:type="dxa"/>
          </w:tcPr>
          <w:p w14:paraId="6544BF0A" w14:textId="227BF098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</w:tcPr>
          <w:p w14:paraId="1961D4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5931557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DDBCB7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73D94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0661EC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28B7808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22CA726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4B942F4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992" w:type="dxa"/>
          </w:tcPr>
          <w:p w14:paraId="0EE6069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299896B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684463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419894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2B3EB4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7B55695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16B62B8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19" w:type="dxa"/>
          </w:tcPr>
          <w:p w14:paraId="65B1CC69" w14:textId="52F5E9EB" w:rsidR="00BF12A6" w:rsidRPr="00B270E1" w:rsidRDefault="00FE682A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992" w:type="dxa"/>
          </w:tcPr>
          <w:p w14:paraId="70FBD29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07CA49F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411828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B87BD9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18160D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B6CCBC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27D3846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עָֽ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419" w:type="dxa"/>
            <w:shd w:val="clear" w:color="auto" w:fill="D3D3D3"/>
          </w:tcPr>
          <w:p w14:paraId="788BA38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כְר֖ו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992" w:type="dxa"/>
            <w:shd w:val="clear" w:color="auto" w:fill="D3D3D3"/>
          </w:tcPr>
          <w:p w14:paraId="200D8E1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823" w:type="dxa"/>
            <w:shd w:val="clear" w:color="auto" w:fill="D3D3D3"/>
          </w:tcPr>
          <w:p w14:paraId="4311FC8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CC0805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EC9A4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8AB329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AC10DE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6B3EDC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65A8051F" w14:textId="2E620390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עֶבֶד-יהוה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79D95FD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33E6BF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A63F11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007E6B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A29D56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1ED178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D3D3D3"/>
          </w:tcPr>
          <w:p w14:paraId="6FAB7B2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20A0E92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81D506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7A2C4C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B546C2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723ECD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842FCB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CE663F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D966A0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בְּפָ֑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1276" w:type="dxa"/>
            <w:gridSpan w:val="2"/>
          </w:tcPr>
          <w:p w14:paraId="2E6F54B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בֹ֖ו</w:t>
            </w:r>
          </w:p>
        </w:tc>
        <w:tc>
          <w:tcPr>
            <w:tcW w:w="1419" w:type="dxa"/>
          </w:tcPr>
          <w:p w14:paraId="0011716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תִרְד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ֶּ֥ה</w:t>
            </w:r>
          </w:p>
        </w:tc>
        <w:tc>
          <w:tcPr>
            <w:tcW w:w="992" w:type="dxa"/>
          </w:tcPr>
          <w:p w14:paraId="383776F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823" w:type="dxa"/>
          </w:tcPr>
          <w:p w14:paraId="42DBF50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25:43</w:t>
            </w:r>
          </w:p>
        </w:tc>
      </w:tr>
      <w:tr w:rsidR="00BF12A6" w:rsidRPr="00B270E1" w14:paraId="0999D9F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0C6071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80B891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D9677D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07F659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רֶך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1276" w:type="dxa"/>
            <w:gridSpan w:val="2"/>
          </w:tcPr>
          <w:p w14:paraId="426840F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</w:tcPr>
          <w:p w14:paraId="34905284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</w:tcPr>
          <w:p w14:paraId="1FBA5A3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B229AC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43FE5C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E4B4EE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A1F48B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D3568E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5071AC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7C9AED4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5E8DA45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7AE69F0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C6EDDC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511826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25FCBB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016974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DB54A7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EF5A2D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70762C5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</w:tcPr>
          <w:p w14:paraId="008FCB9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992" w:type="dxa"/>
          </w:tcPr>
          <w:p w14:paraId="27822C8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7F24A1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4FB862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BC3849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6C1E43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75D636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4BB5A8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28DE84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מֵאֱלֹה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1419" w:type="dxa"/>
            <w:shd w:val="clear" w:color="auto" w:fill="D3D3D3"/>
          </w:tcPr>
          <w:p w14:paraId="7913EA5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992" w:type="dxa"/>
            <w:shd w:val="clear" w:color="auto" w:fill="D3D3D3"/>
          </w:tcPr>
          <w:p w14:paraId="0C1104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03D59D2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4CD317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055CE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6EB390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8F7C85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4CD82A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B1B1537" w14:textId="77777777" w:rsidR="00BF12A6" w:rsidRPr="00B270E1" w:rsidRDefault="00BF12A6" w:rsidP="00BF12A6">
            <w:pPr>
              <w:spacing w:line="240" w:lineRule="auto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-אֱלֹהִים</w:t>
            </w:r>
          </w:p>
        </w:tc>
        <w:tc>
          <w:tcPr>
            <w:tcW w:w="1419" w:type="dxa"/>
            <w:shd w:val="clear" w:color="auto" w:fill="D3D3D3"/>
          </w:tcPr>
          <w:p w14:paraId="3909CE2D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  <w:shd w:val="clear" w:color="auto" w:fill="D3D3D3"/>
          </w:tcPr>
          <w:p w14:paraId="48375D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EFB969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DD2E40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EF0744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9AAC3C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724A0C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338A7B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F8704E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09D2E6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7AE985B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BBBC71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088B22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E82AC7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61E6B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8084E2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1AB29C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E6F6C13" w14:textId="28E17C7C" w:rsidR="00BF12A6" w:rsidRPr="00B270E1" w:rsidRDefault="00FE682A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19" w:type="dxa"/>
            <w:shd w:val="clear" w:color="auto" w:fill="D3D3D3"/>
          </w:tcPr>
          <w:p w14:paraId="3391DD2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992" w:type="dxa"/>
            <w:shd w:val="clear" w:color="auto" w:fill="D3D3D3"/>
          </w:tcPr>
          <w:p w14:paraId="7DDD561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F3C8A0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909ABC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728043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536C8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1A5E0F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3B4EED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6F3BE9B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עַבְד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ְּךָ֥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וַאֲמָתְך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</w:p>
        </w:tc>
        <w:tc>
          <w:tcPr>
            <w:tcW w:w="992" w:type="dxa"/>
          </w:tcPr>
          <w:p w14:paraId="688257D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6B6FBF4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25:44</w:t>
            </w:r>
          </w:p>
        </w:tc>
      </w:tr>
      <w:tr w:rsidR="00BF12A6" w:rsidRPr="00B270E1" w14:paraId="5E07140D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310F3D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C67A8E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FC7239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5AD664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683A308C" w14:textId="77777777" w:rsidR="00BF12A6" w:rsidRPr="00B270E1" w:rsidRDefault="00BF12A6" w:rsidP="00BF12A6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0"/>
                <w:szCs w:val="22"/>
                <w:lang w:bidi="he-IL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/>
              </w:rPr>
              <w:t>2ms-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</w:t>
            </w:r>
            <w:r w:rsidRPr="00B270E1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א</w:t>
            </w:r>
            <w:r w:rsidRPr="00B270E1">
              <w:rPr>
                <w:rFonts w:ascii="SBL Hebrew" w:eastAsia="MS Mincho" w:hAnsi="SBL Hebrew" w:cs="SBL Hebrew" w:hint="cs"/>
                <w:sz w:val="20"/>
                <w:szCs w:val="22"/>
                <w:rtl/>
                <w:lang w:val="en-US" w:bidi="he-IL"/>
              </w:rPr>
              <w:t>ָ</w:t>
            </w:r>
            <w:r w:rsidRPr="00B270E1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מ</w:t>
            </w:r>
            <w:r w:rsidRPr="00B270E1">
              <w:rPr>
                <w:rFonts w:ascii="SBL Hebrew" w:eastAsia="MS Mincho" w:hAnsi="SBL Hebrew" w:cs="SBL Hebrew" w:hint="cs"/>
                <w:sz w:val="20"/>
                <w:szCs w:val="22"/>
                <w:rtl/>
                <w:lang w:val="en-US" w:bidi="he-IL"/>
              </w:rPr>
              <w:t>ָ</w:t>
            </w:r>
            <w:r w:rsidRPr="00B270E1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ת</w:t>
            </w:r>
            <w:r w:rsidRPr="00B270E1">
              <w:rPr>
                <w:rFonts w:eastAsia="MS Mincho"/>
                <w:sz w:val="20"/>
                <w:szCs w:val="22"/>
                <w:lang w:bidi="he-IL"/>
              </w:rPr>
              <w:t>2ms</w:t>
            </w:r>
            <w:r w:rsidRPr="00B270E1">
              <w:rPr>
                <w:rFonts w:ascii="Cambria" w:eastAsia="MS Mincho" w:hAnsi="Cambria" w:cs="Arial"/>
                <w:sz w:val="20"/>
                <w:szCs w:val="22"/>
                <w:lang w:bidi="he-IL"/>
              </w:rPr>
              <w:t>-</w:t>
            </w:r>
          </w:p>
        </w:tc>
        <w:tc>
          <w:tcPr>
            <w:tcW w:w="992" w:type="dxa"/>
          </w:tcPr>
          <w:p w14:paraId="1B655AE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A5C326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F559B4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099271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E7E6F0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3775F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5855B7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לָ֑ךְ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2811FE6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ּ־</w:t>
            </w:r>
          </w:p>
        </w:tc>
        <w:tc>
          <w:tcPr>
            <w:tcW w:w="992" w:type="dxa"/>
            <w:shd w:val="clear" w:color="auto" w:fill="D3D3D3"/>
          </w:tcPr>
          <w:p w14:paraId="5559950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823" w:type="dxa"/>
            <w:shd w:val="clear" w:color="auto" w:fill="D3D3D3"/>
          </w:tcPr>
          <w:p w14:paraId="68B6FEB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8FC786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232B78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EB698F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E182CE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07F719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44354EE6" w14:textId="77777777" w:rsidR="00BF12A6" w:rsidRPr="00B270E1" w:rsidRDefault="00BF12A6" w:rsidP="00BF12A6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/>
              </w:rPr>
              <w:t>2ms-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</w:t>
            </w:r>
            <w:r w:rsidRPr="00B270E1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א</w:t>
            </w:r>
            <w:r w:rsidRPr="00B270E1">
              <w:rPr>
                <w:rFonts w:ascii="SBL Hebrew" w:eastAsia="MS Mincho" w:hAnsi="SBL Hebrew" w:cs="SBL Hebrew" w:hint="cs"/>
                <w:sz w:val="20"/>
                <w:szCs w:val="22"/>
                <w:rtl/>
                <w:lang w:val="en-US" w:bidi="he-IL"/>
              </w:rPr>
              <w:t>ָ</w:t>
            </w:r>
            <w:r w:rsidRPr="00B270E1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מ</w:t>
            </w:r>
            <w:r w:rsidRPr="00B270E1">
              <w:rPr>
                <w:rFonts w:ascii="SBL Hebrew" w:eastAsia="MS Mincho" w:hAnsi="SBL Hebrew" w:cs="SBL Hebrew" w:hint="cs"/>
                <w:sz w:val="20"/>
                <w:szCs w:val="22"/>
                <w:rtl/>
                <w:lang w:val="en-US" w:bidi="he-IL"/>
              </w:rPr>
              <w:t>ָ</w:t>
            </w:r>
            <w:r w:rsidRPr="00B270E1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ת</w:t>
            </w:r>
            <w:r w:rsidRPr="00B270E1">
              <w:rPr>
                <w:rFonts w:eastAsia="MS Mincho"/>
                <w:sz w:val="20"/>
                <w:szCs w:val="22"/>
                <w:lang w:bidi="he-IL"/>
              </w:rPr>
              <w:t>2ms</w:t>
            </w:r>
            <w:r w:rsidRPr="00B270E1">
              <w:rPr>
                <w:rFonts w:ascii="Cambria" w:eastAsia="MS Mincho" w:hAnsi="Cambria" w:cs="Arial"/>
                <w:sz w:val="20"/>
                <w:szCs w:val="22"/>
                <w:lang w:bidi="he-IL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4C20AB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C5AF88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9863F9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8A3035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0C331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B56F38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1CA394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1604E09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429D63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40C5E3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D021D7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E4249C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014A9B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3C080B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B16CA2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455A2D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</w:tcPr>
          <w:p w14:paraId="6455E5A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הַג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ִ֗ם</w:t>
            </w:r>
          </w:p>
        </w:tc>
        <w:tc>
          <w:tcPr>
            <w:tcW w:w="823" w:type="dxa"/>
          </w:tcPr>
          <w:p w14:paraId="4E59258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4A4989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5311B2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7EB4E2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921333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9B675A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7CD96F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</w:tcPr>
          <w:p w14:paraId="352533C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סָבִיב-ג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823" w:type="dxa"/>
          </w:tcPr>
          <w:p w14:paraId="6F40666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22F2B6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97DB9F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752D5B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FDCFFA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C47A7E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4400BEF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סְבִיב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992" w:type="dxa"/>
            <w:shd w:val="clear" w:color="auto" w:fill="D3D3D3"/>
          </w:tcPr>
          <w:p w14:paraId="6BAA6A6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ֶׁר֙</w:t>
            </w:r>
          </w:p>
        </w:tc>
        <w:tc>
          <w:tcPr>
            <w:tcW w:w="823" w:type="dxa"/>
            <w:shd w:val="clear" w:color="auto" w:fill="D3D3D3"/>
          </w:tcPr>
          <w:p w14:paraId="03C11AD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8C23AC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6A0057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3FDE5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E4B8F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3D2FF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4091E8B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סָבִיב-ג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3899342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6873AD0A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8BDA2C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E562F4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B606CB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5D38867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עֶ֥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וְאָמ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276" w:type="dxa"/>
            <w:gridSpan w:val="2"/>
          </w:tcPr>
          <w:p w14:paraId="5C8B947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קְנ֖ו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411" w:type="dxa"/>
            <w:gridSpan w:val="2"/>
          </w:tcPr>
          <w:p w14:paraId="71CA8DA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822" w:type="dxa"/>
          </w:tcPr>
          <w:p w14:paraId="02A8973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43D8CD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E1B3E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629918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73C0E971" w14:textId="77777777" w:rsidR="00BF12A6" w:rsidRPr="00B270E1" w:rsidRDefault="00BF12A6" w:rsidP="00BF12A6">
            <w:pPr>
              <w:bidi/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/>
              </w:rPr>
              <w:t>2ms-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</w:t>
            </w:r>
            <w:r w:rsidRPr="00B270E1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א</w:t>
            </w:r>
            <w:r w:rsidRPr="00B270E1">
              <w:rPr>
                <w:rFonts w:ascii="SBL Hebrew" w:eastAsia="MS Mincho" w:hAnsi="SBL Hebrew" w:cs="SBL Hebrew" w:hint="cs"/>
                <w:sz w:val="20"/>
                <w:szCs w:val="22"/>
                <w:rtl/>
                <w:lang w:val="en-US" w:bidi="he-IL"/>
              </w:rPr>
              <w:t>ָ</w:t>
            </w:r>
            <w:r w:rsidRPr="00B270E1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מ</w:t>
            </w:r>
            <w:r w:rsidRPr="00B270E1">
              <w:rPr>
                <w:rFonts w:ascii="SBL Hebrew" w:eastAsia="MS Mincho" w:hAnsi="SBL Hebrew" w:cs="SBL Hebrew" w:hint="cs"/>
                <w:sz w:val="20"/>
                <w:szCs w:val="22"/>
                <w:rtl/>
                <w:lang w:val="en-US" w:bidi="he-IL"/>
              </w:rPr>
              <w:t>ָ</w:t>
            </w:r>
            <w:r w:rsidRPr="00B270E1">
              <w:rPr>
                <w:rFonts w:ascii="SBL Hebrew" w:eastAsia="MS Mincho" w:hAnsi="SBL Hebrew" w:cs="SBL Hebrew"/>
                <w:sz w:val="20"/>
                <w:szCs w:val="22"/>
                <w:rtl/>
                <w:lang w:val="en-US" w:bidi="he-IL"/>
              </w:rPr>
              <w:t>ת</w:t>
            </w:r>
            <w:r w:rsidRPr="00B270E1">
              <w:rPr>
                <w:rFonts w:eastAsia="MS Mincho"/>
                <w:sz w:val="20"/>
                <w:szCs w:val="22"/>
                <w:lang w:bidi="he-IL"/>
              </w:rPr>
              <w:t>2ms</w:t>
            </w:r>
            <w:r w:rsidRPr="00B270E1">
              <w:rPr>
                <w:rFonts w:ascii="Cambria" w:eastAsia="MS Mincho" w:hAnsi="Cambria" w:cs="Arial"/>
                <w:sz w:val="20"/>
                <w:szCs w:val="22"/>
                <w:lang w:bidi="he-IL"/>
              </w:rPr>
              <w:t>-</w:t>
            </w:r>
          </w:p>
        </w:tc>
        <w:tc>
          <w:tcPr>
            <w:tcW w:w="1276" w:type="dxa"/>
            <w:gridSpan w:val="2"/>
          </w:tcPr>
          <w:p w14:paraId="4AC8887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411" w:type="dxa"/>
            <w:gridSpan w:val="2"/>
          </w:tcPr>
          <w:p w14:paraId="0A2907B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סָבִיב-ג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822" w:type="dxa"/>
          </w:tcPr>
          <w:p w14:paraId="631ABFD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873CF7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8500A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1A5979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58B6002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5930D9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411" w:type="dxa"/>
            <w:gridSpan w:val="2"/>
          </w:tcPr>
          <w:p w14:paraId="420644E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</w:tcPr>
          <w:p w14:paraId="058DB56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50484A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DEB96F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20AA60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</w:tcPr>
          <w:p w14:paraId="7D8FDB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handmaid</w:t>
            </w:r>
          </w:p>
        </w:tc>
        <w:tc>
          <w:tcPr>
            <w:tcW w:w="1276" w:type="dxa"/>
            <w:gridSpan w:val="2"/>
          </w:tcPr>
          <w:p w14:paraId="12D3FF6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411" w:type="dxa"/>
            <w:gridSpan w:val="2"/>
          </w:tcPr>
          <w:p w14:paraId="69FAFA4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822" w:type="dxa"/>
          </w:tcPr>
          <w:p w14:paraId="5C611F8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378E20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96183A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D04BC7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9BE10E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B9BE75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17075BB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גַם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ְּנֵ֨י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ָׁבִ֜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1055294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וְ֠</w:t>
            </w:r>
          </w:p>
        </w:tc>
        <w:tc>
          <w:tcPr>
            <w:tcW w:w="823" w:type="dxa"/>
            <w:shd w:val="clear" w:color="auto" w:fill="D3D3D3"/>
          </w:tcPr>
          <w:p w14:paraId="2E1E824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25:45</w:t>
            </w:r>
          </w:p>
        </w:tc>
      </w:tr>
      <w:tr w:rsidR="00BF12A6" w:rsidRPr="00B270E1" w14:paraId="2A9D02E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F848A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ABB733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43EB48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4A092D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  <w:shd w:val="clear" w:color="auto" w:fill="D3D3D3"/>
          </w:tcPr>
          <w:p w14:paraId="1F2CDB0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16DB6E7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B2A8E2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2739D2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48443E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12F0BA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4DDF73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26260D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328BEE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כֶם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</w:tcPr>
          <w:p w14:paraId="2D2FF49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גָּרִ֤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992" w:type="dxa"/>
          </w:tcPr>
          <w:p w14:paraId="23C619F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823" w:type="dxa"/>
          </w:tcPr>
          <w:p w14:paraId="01DE266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442303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85FA37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80E66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B8F0DA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A0C8A8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E2C21D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</w:tcPr>
          <w:p w14:paraId="6E1BB83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3876A77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B0259F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12FA6E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A41C0B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78B38E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312922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A7E417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8A1E41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75B753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</w:tcPr>
          <w:p w14:paraId="151370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5DFAE5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D302B7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C21E1D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AE13E8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E29C4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36F9F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C4C7F7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קְנ֔ו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4DC2E21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ֶ֣ם</w:t>
            </w:r>
          </w:p>
        </w:tc>
        <w:tc>
          <w:tcPr>
            <w:tcW w:w="823" w:type="dxa"/>
            <w:shd w:val="clear" w:color="auto" w:fill="D3D3D3"/>
          </w:tcPr>
          <w:p w14:paraId="4868F29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B7F952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C00DB3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7E766A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3594CE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3E779D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23A94C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1C6AAEC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823" w:type="dxa"/>
            <w:shd w:val="clear" w:color="auto" w:fill="D3D3D3"/>
          </w:tcPr>
          <w:p w14:paraId="43BFADE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A078B9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88A5E1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F47D55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1D1688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9A362F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C18CE2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411" w:type="dxa"/>
            <w:gridSpan w:val="2"/>
            <w:shd w:val="clear" w:color="auto" w:fill="D3D3D3"/>
          </w:tcPr>
          <w:p w14:paraId="5EAAD8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B35624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EC33D9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E83053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36C9F6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92CB6C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36D6B4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7BA55F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2281D62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sons_of_sojourners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6A00763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501140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31DE8F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D7F779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E1CB6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E82C4D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09C6F55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ִּשְׁפַּ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ָּם֙</w:t>
            </w:r>
          </w:p>
        </w:tc>
        <w:tc>
          <w:tcPr>
            <w:tcW w:w="992" w:type="dxa"/>
          </w:tcPr>
          <w:p w14:paraId="30BF57D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</w:tcPr>
          <w:p w14:paraId="379973E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1ED5B2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5693A1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0E642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C7FA67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821E5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95" w:type="dxa"/>
            <w:gridSpan w:val="3"/>
          </w:tcPr>
          <w:p w14:paraId="4764566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חַת-ב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ֵּן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6F53E0B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7FE0E63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DDB7D6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9CE821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260A81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11DFD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685D0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691519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5FF369D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ָּכֶ֔ם</w:t>
            </w:r>
          </w:p>
        </w:tc>
        <w:tc>
          <w:tcPr>
            <w:tcW w:w="992" w:type="dxa"/>
            <w:shd w:val="clear" w:color="auto" w:fill="D3D3D3"/>
          </w:tcPr>
          <w:p w14:paraId="182F429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823" w:type="dxa"/>
            <w:shd w:val="clear" w:color="auto" w:fill="D3D3D3"/>
          </w:tcPr>
          <w:p w14:paraId="681AF95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8072FA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867B91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E351A0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635250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FD9B81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E77EF3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D3D3D3"/>
          </w:tcPr>
          <w:p w14:paraId="6A211F4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13B9717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C41813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39D0E9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6BB687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EA283E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BAC02E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0F714C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1E5FCF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19" w:type="dxa"/>
          </w:tcPr>
          <w:p w14:paraId="0F26CA0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ידו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992" w:type="dxa"/>
          </w:tcPr>
          <w:p w14:paraId="5E205CC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ֶׁ֥ר</w:t>
            </w:r>
          </w:p>
        </w:tc>
        <w:tc>
          <w:tcPr>
            <w:tcW w:w="823" w:type="dxa"/>
          </w:tcPr>
          <w:p w14:paraId="1A93CFF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CCA132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B459FF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91733F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A30F45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31A087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8C2AD4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19" w:type="dxa"/>
          </w:tcPr>
          <w:p w14:paraId="3F7EF2B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0431E92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9C9C65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65DEBB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F4C9C9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91F87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98E9FC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F954D8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DCBBD2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3C25940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992" w:type="dxa"/>
          </w:tcPr>
          <w:p w14:paraId="08ADD12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F3D868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6128F0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C279D3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6C6745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669D3A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4EA2B7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ָּֽה׃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691BD0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419" w:type="dxa"/>
            <w:shd w:val="clear" w:color="auto" w:fill="D3D3D3"/>
          </w:tcPr>
          <w:p w14:paraId="100CD49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הָי֥ו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992" w:type="dxa"/>
            <w:shd w:val="clear" w:color="auto" w:fill="D3D3D3"/>
          </w:tcPr>
          <w:p w14:paraId="574456A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73BE496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E60C2A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10578D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9FAFCD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CC2D1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8F7452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5125561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  <w:shd w:val="clear" w:color="auto" w:fill="D3D3D3"/>
          </w:tcPr>
          <w:p w14:paraId="2064978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  <w:shd w:val="clear" w:color="auto" w:fill="D3D3D3"/>
          </w:tcPr>
          <w:p w14:paraId="4E161AD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10F98A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D8867C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118FF3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70322A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E54C29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4BB2DD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BD9A5E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57BDAB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2271527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0746D0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EF9372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503532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B9AE38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אַחֲרֵיכֶם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276" w:type="dxa"/>
            <w:gridSpan w:val="2"/>
          </w:tcPr>
          <w:p w14:paraId="6017876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לִבְנֵיכ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ֶ֤ם</w:t>
            </w:r>
          </w:p>
        </w:tc>
        <w:tc>
          <w:tcPr>
            <w:tcW w:w="2578" w:type="dxa"/>
            <w:gridSpan w:val="4"/>
          </w:tcPr>
          <w:p w14:paraId="01B1B68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ָ֜ם</w:t>
            </w:r>
          </w:p>
        </w:tc>
        <w:tc>
          <w:tcPr>
            <w:tcW w:w="1419" w:type="dxa"/>
          </w:tcPr>
          <w:p w14:paraId="19B469E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הִתְנַחֲלְת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ֶּ֨ם</w:t>
            </w:r>
          </w:p>
        </w:tc>
        <w:tc>
          <w:tcPr>
            <w:tcW w:w="992" w:type="dxa"/>
          </w:tcPr>
          <w:p w14:paraId="394EBAD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1C630D1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25:46</w:t>
            </w:r>
          </w:p>
        </w:tc>
      </w:tr>
      <w:tr w:rsidR="00BF12A6" w:rsidRPr="00B270E1" w14:paraId="14ADAFC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9C5447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FE10BC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276" w:type="dxa"/>
            <w:gridSpan w:val="2"/>
          </w:tcPr>
          <w:p w14:paraId="778ED7F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בֵּן-גֵּר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578" w:type="dxa"/>
            <w:gridSpan w:val="4"/>
          </w:tcPr>
          <w:p w14:paraId="3E0021E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</w:tcPr>
          <w:p w14:paraId="2622836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992" w:type="dxa"/>
          </w:tcPr>
          <w:p w14:paraId="1517B50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988804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7C70F1B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63D67E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CC786A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6D863D1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4"/>
          </w:tcPr>
          <w:p w14:paraId="51E2759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77C5303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62D68C9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BDC26B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7D5295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A9B4E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3237B4E" w14:textId="77777777" w:rsidR="00BF12A6" w:rsidRPr="00B270E1" w:rsidRDefault="00BF12A6" w:rsidP="00BF12A6">
            <w:pPr>
              <w:spacing w:line="240" w:lineRule="auto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33E47D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children</w:t>
            </w:r>
          </w:p>
        </w:tc>
        <w:tc>
          <w:tcPr>
            <w:tcW w:w="2578" w:type="dxa"/>
            <w:gridSpan w:val="4"/>
          </w:tcPr>
          <w:p w14:paraId="5757ABA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sons_of_sojourners</w:t>
            </w:r>
            <w:proofErr w:type="spellEnd"/>
          </w:p>
        </w:tc>
        <w:tc>
          <w:tcPr>
            <w:tcW w:w="1419" w:type="dxa"/>
          </w:tcPr>
          <w:p w14:paraId="5961BCC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992" w:type="dxa"/>
          </w:tcPr>
          <w:p w14:paraId="1593E93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666FBC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FF8B84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79F4BE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53026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32FA21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56A84D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2769A7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לְעֹל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419" w:type="dxa"/>
            <w:shd w:val="clear" w:color="auto" w:fill="D3D3D3"/>
          </w:tcPr>
          <w:p w14:paraId="4B11F70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ָּ֔ה</w:t>
            </w:r>
          </w:p>
        </w:tc>
        <w:tc>
          <w:tcPr>
            <w:tcW w:w="992" w:type="dxa"/>
            <w:shd w:val="clear" w:color="auto" w:fill="D3D3D3"/>
          </w:tcPr>
          <w:p w14:paraId="0B3F330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ֶ֣שֶׁת</w:t>
            </w:r>
          </w:p>
        </w:tc>
        <w:tc>
          <w:tcPr>
            <w:tcW w:w="823" w:type="dxa"/>
            <w:shd w:val="clear" w:color="auto" w:fill="D3D3D3"/>
          </w:tcPr>
          <w:p w14:paraId="129602D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E5E375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3C1FCB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407F30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00366D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3D8D97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BE9CAF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531BFA0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אֲחֻז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992" w:type="dxa"/>
            <w:shd w:val="clear" w:color="auto" w:fill="D3D3D3"/>
          </w:tcPr>
          <w:p w14:paraId="73540D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בֵּן-גֵּר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823" w:type="dxa"/>
            <w:shd w:val="clear" w:color="auto" w:fill="D3D3D3"/>
          </w:tcPr>
          <w:p w14:paraId="7AA245D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8B6854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F7D4C7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4EC090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E229B5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0AF58D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1EFF4F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4D957E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7B2E3FF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385890C4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4265A9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D24832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CC796F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FF7D6A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1F38D3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77DD6D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411" w:type="dxa"/>
            <w:gridSpan w:val="2"/>
          </w:tcPr>
          <w:p w14:paraId="71A8D29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בָּהֶ֣ם</w:t>
            </w:r>
          </w:p>
        </w:tc>
        <w:tc>
          <w:tcPr>
            <w:tcW w:w="823" w:type="dxa"/>
          </w:tcPr>
          <w:p w14:paraId="74A40A2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EBDB48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E6E971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3A742B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2B66B5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B420B0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FAD09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411" w:type="dxa"/>
            <w:gridSpan w:val="2"/>
          </w:tcPr>
          <w:p w14:paraId="5C652CF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בֵּן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823" w:type="dxa"/>
          </w:tcPr>
          <w:p w14:paraId="3079E11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F9348E8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EC48D1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564AB1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203F94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D7FF36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0A9E77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411" w:type="dxa"/>
            <w:gridSpan w:val="2"/>
          </w:tcPr>
          <w:p w14:paraId="2121EF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DDF036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E02303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060E41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01B31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E3B727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9A3A35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5BD0A9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2411" w:type="dxa"/>
            <w:gridSpan w:val="2"/>
          </w:tcPr>
          <w:p w14:paraId="604CAE4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sons_of_sojourners</w:t>
            </w:r>
            <w:proofErr w:type="spellEnd"/>
          </w:p>
        </w:tc>
        <w:tc>
          <w:tcPr>
            <w:tcW w:w="823" w:type="dxa"/>
          </w:tcPr>
          <w:p w14:paraId="78C6CF0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49550E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4FF950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C05F80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1C09ECE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43D14BA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בְּנֵֽ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י־יִש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רָאֵל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  <w:shd w:val="clear" w:color="auto" w:fill="D3D3D3"/>
          </w:tcPr>
          <w:p w14:paraId="4F4F3BC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ַ֨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חֵיכ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ֶ֤ם</w:t>
            </w:r>
          </w:p>
        </w:tc>
        <w:tc>
          <w:tcPr>
            <w:tcW w:w="992" w:type="dxa"/>
            <w:shd w:val="clear" w:color="auto" w:fill="D3D3D3"/>
          </w:tcPr>
          <w:p w14:paraId="2DB5F8E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  <w:shd w:val="clear" w:color="auto" w:fill="D3D3D3"/>
          </w:tcPr>
          <w:p w14:paraId="391B3A3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091D3F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F4EAB7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81457B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אָח-ג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5F74A68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192617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  <w:shd w:val="clear" w:color="auto" w:fill="D3D3D3"/>
          </w:tcPr>
          <w:p w14:paraId="656A519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3AC88E6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B0B037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752C3E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57D606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15E7452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455A45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48D908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בְּפָֽ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ְ׃ ס</w:t>
            </w:r>
          </w:p>
        </w:tc>
        <w:tc>
          <w:tcPr>
            <w:tcW w:w="1276" w:type="dxa"/>
            <w:gridSpan w:val="2"/>
          </w:tcPr>
          <w:p w14:paraId="05EDF0A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בֹ֖ו</w:t>
            </w:r>
          </w:p>
        </w:tc>
        <w:tc>
          <w:tcPr>
            <w:tcW w:w="1419" w:type="dxa"/>
          </w:tcPr>
          <w:p w14:paraId="1436AC5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תִרְד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ֶּ֥ה</w:t>
            </w:r>
          </w:p>
        </w:tc>
        <w:tc>
          <w:tcPr>
            <w:tcW w:w="992" w:type="dxa"/>
          </w:tcPr>
          <w:p w14:paraId="107F0F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823" w:type="dxa"/>
          </w:tcPr>
          <w:p w14:paraId="7591D98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B706FFE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D31F65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0C452D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6AA66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121B100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רֶך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1276" w:type="dxa"/>
            <w:gridSpan w:val="2"/>
          </w:tcPr>
          <w:p w14:paraId="334241D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אָח-ג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</w:tcPr>
          <w:p w14:paraId="0FE5C861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992" w:type="dxa"/>
          </w:tcPr>
          <w:p w14:paraId="7D44E5D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732303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F3916C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63853E1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9ABB18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AC6523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54D27C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3BFCCE2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6C7E3AA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419C521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2505EBF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7E830F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C2B99C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FB8084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222EF5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1451BD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6349361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</w:tcPr>
          <w:p w14:paraId="0AAD9C7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2msg</w:t>
            </w:r>
          </w:p>
        </w:tc>
        <w:tc>
          <w:tcPr>
            <w:tcW w:w="992" w:type="dxa"/>
          </w:tcPr>
          <w:p w14:paraId="4157BE2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5E27620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171ACC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1AB0A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9B93FB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ָּ֔ךְ</w:t>
            </w:r>
          </w:p>
        </w:tc>
        <w:tc>
          <w:tcPr>
            <w:tcW w:w="2579" w:type="dxa"/>
            <w:gridSpan w:val="4"/>
            <w:shd w:val="clear" w:color="auto" w:fill="D3D3D3"/>
          </w:tcPr>
          <w:p w14:paraId="02CE369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יַ֣ד גֵּ֤ר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וְתֹוש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ָׁב֙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3C10C99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ִּׂ֗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יג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6B11BE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כִ֣י</w:t>
            </w:r>
          </w:p>
        </w:tc>
        <w:tc>
          <w:tcPr>
            <w:tcW w:w="992" w:type="dxa"/>
            <w:shd w:val="clear" w:color="auto" w:fill="D3D3D3"/>
          </w:tcPr>
          <w:p w14:paraId="22D5A51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  <w:shd w:val="clear" w:color="auto" w:fill="D3D3D3"/>
          </w:tcPr>
          <w:p w14:paraId="792B694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25:47</w:t>
            </w:r>
          </w:p>
        </w:tc>
      </w:tr>
      <w:tr w:rsidR="00BF12A6" w:rsidRPr="00B270E1" w14:paraId="202FE77B" w14:textId="77777777" w:rsidTr="00FB783E">
        <w:trPr>
          <w:gridAfter w:val="1"/>
          <w:wAfter w:w="2397" w:type="dxa"/>
          <w:trHeight w:val="60"/>
        </w:trPr>
        <w:tc>
          <w:tcPr>
            <w:tcW w:w="1134" w:type="dxa"/>
            <w:shd w:val="clear" w:color="auto" w:fill="D3D3D3"/>
          </w:tcPr>
          <w:p w14:paraId="50FEBAF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758748B" w14:textId="77777777" w:rsidR="00BF12A6" w:rsidRPr="00B270E1" w:rsidRDefault="00BF12A6" w:rsidP="00BF12A6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</w:p>
        </w:tc>
        <w:tc>
          <w:tcPr>
            <w:tcW w:w="2579" w:type="dxa"/>
            <w:gridSpan w:val="4"/>
            <w:shd w:val="clear" w:color="auto" w:fill="D3D3D3"/>
          </w:tcPr>
          <w:p w14:paraId="777BE34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66CAA1A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גֵּר 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419" w:type="dxa"/>
            <w:shd w:val="clear" w:color="auto" w:fill="D3D3D3"/>
          </w:tcPr>
          <w:p w14:paraId="06A9ABB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362C551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5DC9C24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36C902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8D0158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1D7A11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9" w:type="dxa"/>
            <w:gridSpan w:val="4"/>
            <w:shd w:val="clear" w:color="auto" w:fill="D3D3D3"/>
          </w:tcPr>
          <w:p w14:paraId="184B7AD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2B39C1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5F78C57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373D857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4E36B28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B5094D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6E32C9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4318EF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C458C5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325C8D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ֹּ֑ו</w:t>
            </w:r>
          </w:p>
        </w:tc>
        <w:tc>
          <w:tcPr>
            <w:tcW w:w="1276" w:type="dxa"/>
            <w:gridSpan w:val="2"/>
          </w:tcPr>
          <w:p w14:paraId="4B9599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419" w:type="dxa"/>
          </w:tcPr>
          <w:p w14:paraId="453EBBB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מָ֥ךְ</w:t>
            </w:r>
          </w:p>
        </w:tc>
        <w:tc>
          <w:tcPr>
            <w:tcW w:w="992" w:type="dxa"/>
          </w:tcPr>
          <w:p w14:paraId="12B4322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823" w:type="dxa"/>
          </w:tcPr>
          <w:p w14:paraId="25F5A1E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11710C5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D6B2DB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3C47F2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44E8FD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4F156C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276" w:type="dxa"/>
            <w:gridSpan w:val="2"/>
          </w:tcPr>
          <w:p w14:paraId="799A7C5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</w:tcPr>
          <w:p w14:paraId="36A1C97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</w:tcPr>
          <w:p w14:paraId="77BB81D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F704514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71CB6F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CEB1CD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2BD9A8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EDDF8A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498B65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</w:tcPr>
          <w:p w14:paraId="6198371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</w:tcPr>
          <w:p w14:paraId="2786677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</w:tcPr>
          <w:p w14:paraId="6A3D031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1ACA40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5212B1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3A4248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B1B3AF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EB21EB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0250945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sojourner</w:t>
            </w:r>
          </w:p>
        </w:tc>
        <w:tc>
          <w:tcPr>
            <w:tcW w:w="1276" w:type="dxa"/>
            <w:gridSpan w:val="2"/>
          </w:tcPr>
          <w:p w14:paraId="68589DB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1419" w:type="dxa"/>
          </w:tcPr>
          <w:p w14:paraId="2AA808F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0B6DE4F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1F6D39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015947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47EF14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קֶר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ְׁפַּ֥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גֵּֽר׃</w:t>
            </w:r>
          </w:p>
        </w:tc>
        <w:tc>
          <w:tcPr>
            <w:tcW w:w="1276" w:type="dxa"/>
            <w:shd w:val="clear" w:color="auto" w:fill="D3D3D3"/>
          </w:tcPr>
          <w:p w14:paraId="34FA84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אֹ֥ו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9B4A24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ָּ֔ךְ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71C2440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ָׁב֙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4B7956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לְג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ֵ֤ר</w:t>
            </w:r>
          </w:p>
        </w:tc>
        <w:tc>
          <w:tcPr>
            <w:tcW w:w="1419" w:type="dxa"/>
            <w:shd w:val="clear" w:color="auto" w:fill="D3D3D3"/>
          </w:tcPr>
          <w:p w14:paraId="51EB95B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ַּ֗ר</w:t>
            </w:r>
          </w:p>
        </w:tc>
        <w:tc>
          <w:tcPr>
            <w:tcW w:w="992" w:type="dxa"/>
            <w:shd w:val="clear" w:color="auto" w:fill="D3D3D3"/>
          </w:tcPr>
          <w:p w14:paraId="55DB6CA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5DE39D4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2EAF20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6EE8E9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עֵקֶר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ְׁפַּ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חַת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גֵּר</w:t>
            </w:r>
          </w:p>
        </w:tc>
        <w:tc>
          <w:tcPr>
            <w:tcW w:w="1276" w:type="dxa"/>
            <w:shd w:val="clear" w:color="auto" w:fill="D3D3D3"/>
          </w:tcPr>
          <w:p w14:paraId="18E161D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9736FE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2ms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7C9932A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תֹּ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וש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ָׁב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C3A32C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גֵּר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419" w:type="dxa"/>
            <w:shd w:val="clear" w:color="auto" w:fill="D3D3D3"/>
          </w:tcPr>
          <w:p w14:paraId="7FBAAF9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  <w:shd w:val="clear" w:color="auto" w:fill="D3D3D3"/>
          </w:tcPr>
          <w:p w14:paraId="37F02A7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39B2BC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9B7830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A5462C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D3D3D3"/>
          </w:tcPr>
          <w:p w14:paraId="225ED49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2B0DC22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49DF09B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C84BBB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5B2286E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69EAFA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0C4673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ACF5BC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029FD7C" w14:textId="77777777" w:rsidR="00BF12A6" w:rsidRPr="00B270E1" w:rsidRDefault="00BF12A6" w:rsidP="00BF12A6">
            <w:pPr>
              <w:spacing w:line="240" w:lineRule="auto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5EE270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C5C457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AE182C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862EE1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sojourner</w:t>
            </w:r>
          </w:p>
        </w:tc>
        <w:tc>
          <w:tcPr>
            <w:tcW w:w="1419" w:type="dxa"/>
            <w:shd w:val="clear" w:color="auto" w:fill="D3D3D3"/>
          </w:tcPr>
          <w:p w14:paraId="46542A6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992" w:type="dxa"/>
            <w:shd w:val="clear" w:color="auto" w:fill="D3D3D3"/>
          </w:tcPr>
          <w:p w14:paraId="25EB0FD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5CBE9A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E3E7D2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400085E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F1EF4D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1A3E63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57C3036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F65535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1D3B05C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ַּ֔ר</w:t>
            </w:r>
          </w:p>
        </w:tc>
        <w:tc>
          <w:tcPr>
            <w:tcW w:w="992" w:type="dxa"/>
          </w:tcPr>
          <w:p w14:paraId="7C5A512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אַחֲר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ֵ֣י</w:t>
            </w:r>
          </w:p>
        </w:tc>
        <w:tc>
          <w:tcPr>
            <w:tcW w:w="823" w:type="dxa"/>
          </w:tcPr>
          <w:p w14:paraId="2FE9250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25:48</w:t>
            </w:r>
          </w:p>
        </w:tc>
      </w:tr>
      <w:tr w:rsidR="00BF12A6" w:rsidRPr="00B270E1" w14:paraId="1A28290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5E53DB1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208FB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DAD66B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04A15A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52E8B9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15AD7EA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</w:tcPr>
          <w:p w14:paraId="3BE107C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2F3B30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6B537F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1BAB35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427E89C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B78CF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4CD336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F3ABA4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4B0851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193593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75E462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D96794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1306E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A1C21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42D27A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357C88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9B5A5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לֹּ֑ו</w:t>
            </w:r>
          </w:p>
        </w:tc>
        <w:tc>
          <w:tcPr>
            <w:tcW w:w="1419" w:type="dxa"/>
            <w:shd w:val="clear" w:color="auto" w:fill="D3D3D3"/>
          </w:tcPr>
          <w:p w14:paraId="389F2A1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הְיֶה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992" w:type="dxa"/>
            <w:shd w:val="clear" w:color="auto" w:fill="D3D3D3"/>
          </w:tcPr>
          <w:p w14:paraId="4D1E74B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ָּ֖ה</w:t>
            </w:r>
          </w:p>
        </w:tc>
        <w:tc>
          <w:tcPr>
            <w:tcW w:w="823" w:type="dxa"/>
            <w:shd w:val="clear" w:color="auto" w:fill="D3D3D3"/>
          </w:tcPr>
          <w:p w14:paraId="247091C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50EF6B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0B88DA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31E7A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33D75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7C2569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5819BA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  <w:shd w:val="clear" w:color="auto" w:fill="D3D3D3"/>
          </w:tcPr>
          <w:p w14:paraId="583D2E9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992" w:type="dxa"/>
            <w:shd w:val="clear" w:color="auto" w:fill="D3D3D3"/>
          </w:tcPr>
          <w:p w14:paraId="3E31E17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823" w:type="dxa"/>
            <w:shd w:val="clear" w:color="auto" w:fill="D3D3D3"/>
          </w:tcPr>
          <w:p w14:paraId="1AA2DD4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88331E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A1B4D6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6475458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1FA29F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75287FE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DBEDFD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0E9D0FE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3A779C2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9AE8DD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83C46B2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C1DBCB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BDC830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59A99C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יִגְאָל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2578" w:type="dxa"/>
            <w:gridSpan w:val="4"/>
          </w:tcPr>
          <w:p w14:paraId="0709332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מֵאֶח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2411" w:type="dxa"/>
            <w:gridSpan w:val="2"/>
          </w:tcPr>
          <w:p w14:paraId="06FCB8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אֶח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ָ֥ד</w:t>
            </w:r>
          </w:p>
        </w:tc>
        <w:tc>
          <w:tcPr>
            <w:tcW w:w="823" w:type="dxa"/>
          </w:tcPr>
          <w:p w14:paraId="2851768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E2D96A7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B7102F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598B919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5A5C980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אֶחָד</w:t>
            </w:r>
            <w:proofErr w:type="spellEnd"/>
          </w:p>
        </w:tc>
        <w:tc>
          <w:tcPr>
            <w:tcW w:w="2578" w:type="dxa"/>
            <w:gridSpan w:val="4"/>
          </w:tcPr>
          <w:p w14:paraId="2D42414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אֶחָד</w:t>
            </w:r>
            <w:proofErr w:type="spellEnd"/>
          </w:p>
        </w:tc>
        <w:tc>
          <w:tcPr>
            <w:tcW w:w="2411" w:type="dxa"/>
            <w:gridSpan w:val="2"/>
          </w:tcPr>
          <w:p w14:paraId="61CE313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אֶחָד</w:t>
            </w:r>
            <w:proofErr w:type="spellEnd"/>
          </w:p>
        </w:tc>
        <w:tc>
          <w:tcPr>
            <w:tcW w:w="823" w:type="dxa"/>
          </w:tcPr>
          <w:p w14:paraId="3E437D6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84FC91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5F9692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C43A08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4972776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578" w:type="dxa"/>
            <w:gridSpan w:val="4"/>
          </w:tcPr>
          <w:p w14:paraId="475C210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</w:tcPr>
          <w:p w14:paraId="346B1B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0BFB71F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FCED8F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7E1CE8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CBC9E6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B14D5D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 (</w:t>
            </w: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2578" w:type="dxa"/>
            <w:gridSpan w:val="4"/>
          </w:tcPr>
          <w:p w14:paraId="095B800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brother's_brother</w:t>
            </w:r>
            <w:proofErr w:type="spellEnd"/>
          </w:p>
        </w:tc>
        <w:tc>
          <w:tcPr>
            <w:tcW w:w="2411" w:type="dxa"/>
            <w:gridSpan w:val="2"/>
          </w:tcPr>
          <w:p w14:paraId="164B62D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brother's_brother</w:t>
            </w:r>
            <w:proofErr w:type="spellEnd"/>
          </w:p>
        </w:tc>
        <w:tc>
          <w:tcPr>
            <w:tcW w:w="823" w:type="dxa"/>
          </w:tcPr>
          <w:p w14:paraId="651C755A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214F82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D6611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FCCC8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0E2F6D2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יִגְאָל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4C7A608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דֹד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ֹ֞ו אֹ֤ו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בֶן־ד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דֹו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  <w:shd w:val="clear" w:color="auto" w:fill="D3D3D3"/>
          </w:tcPr>
          <w:p w14:paraId="0DD712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822" w:type="dxa"/>
            <w:shd w:val="clear" w:color="auto" w:fill="D3D3D3"/>
          </w:tcPr>
          <w:p w14:paraId="0EDCA79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25:49</w:t>
            </w:r>
          </w:p>
        </w:tc>
      </w:tr>
      <w:tr w:rsidR="00BF12A6" w:rsidRPr="00B270E1" w14:paraId="1A249BA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981F7B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A0A179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003858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 w:bidi="he-IL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אָח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דּוֹד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 xml:space="preserve"> 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בֵּן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 w:bidi="he-IL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אָח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lang w:val="en-US"/>
              </w:rPr>
              <w:t>דֹּ</w:t>
            </w:r>
            <w:proofErr w:type="spellStart"/>
            <w:r w:rsidRPr="00B270E1">
              <w:rPr>
                <w:rFonts w:ascii="SBL Hebrew" w:eastAsia="MS Mincho" w:hAnsi="SBL Hebrew" w:cs="SBL Hebrew"/>
                <w:sz w:val="20"/>
                <w:szCs w:val="20"/>
                <w:lang w:val="en-US"/>
              </w:rPr>
              <w:t>וד</w:t>
            </w:r>
            <w:proofErr w:type="spellEnd"/>
            <w:r w:rsidRPr="00B270E1">
              <w:rPr>
                <w:rFonts w:ascii="Cambria" w:eastAsia="MS Mincho" w:hAnsi="Cambria" w:cs="Arial" w:hint="cs"/>
                <w:sz w:val="20"/>
                <w:szCs w:val="22"/>
                <w:rtl/>
                <w:lang w:bidi="he-IL"/>
              </w:rPr>
              <w:t xml:space="preserve"> 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0C9A5E2F" w14:textId="77777777" w:rsidR="00BF12A6" w:rsidRPr="00B270E1" w:rsidRDefault="00BF12A6" w:rsidP="00BF12A6">
            <w:pPr>
              <w:spacing w:line="240" w:lineRule="auto"/>
              <w:rPr>
                <w:rFonts w:ascii="Cambria" w:eastAsia="MS Mincho" w:hAnsi="Cambria" w:cs="Arial"/>
                <w:sz w:val="22"/>
                <w:szCs w:val="22"/>
                <w:rtl/>
                <w:lang w:bidi="he-IL"/>
              </w:rPr>
            </w:pPr>
            <w:r w:rsidRPr="00B270E1">
              <w:rPr>
                <w:rFonts w:eastAsia="MS Mincho"/>
                <w:sz w:val="20"/>
                <w:szCs w:val="22"/>
                <w:lang w:val="en-US" w:bidi="he-IL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אָח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דּוֹד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 xml:space="preserve"> 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בֵּן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 xml:space="preserve"> </w:t>
            </w:r>
            <w:r w:rsidRPr="00B270E1">
              <w:rPr>
                <w:rFonts w:eastAsia="MS Mincho"/>
                <w:sz w:val="20"/>
                <w:szCs w:val="22"/>
                <w:lang w:val="en-US" w:bidi="he-IL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 w:bidi="he-IL"/>
              </w:rPr>
              <w:t>-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אָח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  <w:r w:rsidRPr="00B270E1">
              <w:rPr>
                <w:rFonts w:ascii="SBL Hebrew" w:eastAsia="MS Mincho" w:hAnsi="SBL Hebrew" w:cs="SBL Hebrew"/>
                <w:sz w:val="20"/>
                <w:szCs w:val="20"/>
                <w:lang w:val="en-US"/>
              </w:rPr>
              <w:t>דֹּ</w:t>
            </w:r>
            <w:proofErr w:type="spellStart"/>
            <w:r w:rsidRPr="00B270E1">
              <w:rPr>
                <w:rFonts w:ascii="SBL Hebrew" w:eastAsia="MS Mincho" w:hAnsi="SBL Hebrew" w:cs="SBL Hebrew"/>
                <w:sz w:val="20"/>
                <w:szCs w:val="20"/>
                <w:lang w:val="en-US"/>
              </w:rPr>
              <w:t>וד</w:t>
            </w:r>
            <w:proofErr w:type="spellEnd"/>
            <w:r w:rsidRPr="00B270E1">
              <w:rPr>
                <w:rFonts w:ascii="Cambria" w:eastAsia="MS Mincho" w:hAnsi="Cambria" w:cs="Arial" w:hint="cs"/>
                <w:sz w:val="20"/>
                <w:szCs w:val="22"/>
                <w:rtl/>
                <w:lang w:bidi="he-IL"/>
              </w:rPr>
              <w:t xml:space="preserve"> </w:t>
            </w:r>
          </w:p>
        </w:tc>
        <w:tc>
          <w:tcPr>
            <w:tcW w:w="992" w:type="dxa"/>
            <w:shd w:val="clear" w:color="auto" w:fill="D3D3D3"/>
          </w:tcPr>
          <w:p w14:paraId="191BE34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5DEAF77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939E35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97380B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F1D2D9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0D6BD10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2695" w:type="dxa"/>
            <w:gridSpan w:val="3"/>
            <w:shd w:val="clear" w:color="auto" w:fill="D3D3D3"/>
          </w:tcPr>
          <w:p w14:paraId="7C3ED0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10C1ADF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713BABC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F4E1AA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CD31F6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A687EF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05DCC88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 (</w:t>
            </w: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2695" w:type="dxa"/>
            <w:gridSpan w:val="3"/>
            <w:shd w:val="clear" w:color="auto" w:fill="D3D3D3"/>
          </w:tcPr>
          <w:p w14:paraId="0206300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brother's_uncle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426E150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1428764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EF44E4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2261F7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</w:tcPr>
          <w:p w14:paraId="236679F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יִגְאָל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302" w:type="dxa"/>
            <w:gridSpan w:val="2"/>
          </w:tcPr>
          <w:p w14:paraId="2D60D5D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ִּשְׁפַּ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חְת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ֹּ֖ו</w:t>
            </w:r>
          </w:p>
        </w:tc>
        <w:tc>
          <w:tcPr>
            <w:tcW w:w="2695" w:type="dxa"/>
            <w:gridSpan w:val="3"/>
          </w:tcPr>
          <w:p w14:paraId="76F850E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ְּׁאֵ֧ר בְּשָׂרֹ֛ו</w:t>
            </w:r>
          </w:p>
        </w:tc>
        <w:tc>
          <w:tcPr>
            <w:tcW w:w="992" w:type="dxa"/>
          </w:tcPr>
          <w:p w14:paraId="2F457A4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אֹֽו־</w:t>
            </w:r>
          </w:p>
        </w:tc>
        <w:tc>
          <w:tcPr>
            <w:tcW w:w="823" w:type="dxa"/>
          </w:tcPr>
          <w:p w14:paraId="1771AC8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54D679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D6B92B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</w:tcPr>
          <w:p w14:paraId="22E96F9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אֶחָד</w:t>
            </w:r>
            <w:proofErr w:type="spellEnd"/>
          </w:p>
        </w:tc>
        <w:tc>
          <w:tcPr>
            <w:tcW w:w="1302" w:type="dxa"/>
            <w:gridSpan w:val="2"/>
          </w:tcPr>
          <w:p w14:paraId="706AFBB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</w:tcPr>
          <w:p w14:paraId="5346E7E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623C707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3B4AC9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AC896C6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58B935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</w:tcPr>
          <w:p w14:paraId="56A09D7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302" w:type="dxa"/>
            <w:gridSpan w:val="2"/>
          </w:tcPr>
          <w:p w14:paraId="6AC5B9C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</w:tcPr>
          <w:p w14:paraId="3E7579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3BB8E09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3E8BF87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37E7EB9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C4CE8B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</w:tcPr>
          <w:p w14:paraId="4D88BCE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brother's_brother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, brother (</w:t>
            </w: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1302" w:type="dxa"/>
            <w:gridSpan w:val="2"/>
          </w:tcPr>
          <w:p w14:paraId="11C4A1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</w:tcPr>
          <w:p w14:paraId="3F621D4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14:paraId="3208F15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1C1EC52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6F401C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6D06E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5254E4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339CC4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B5D526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62FC24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ֹ֖ו</w:t>
            </w:r>
          </w:p>
        </w:tc>
        <w:tc>
          <w:tcPr>
            <w:tcW w:w="1419" w:type="dxa"/>
            <w:shd w:val="clear" w:color="auto" w:fill="D3D3D3"/>
          </w:tcPr>
          <w:p w14:paraId="113D858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ִּׂ֥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יגָה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00391E9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אֹֽו־</w:t>
            </w:r>
          </w:p>
        </w:tc>
        <w:tc>
          <w:tcPr>
            <w:tcW w:w="823" w:type="dxa"/>
            <w:shd w:val="clear" w:color="auto" w:fill="D3D3D3"/>
          </w:tcPr>
          <w:p w14:paraId="2A5701F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8597A0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9F61B3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17F15F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7379E69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690FEF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392DD6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-יָד-אָח</w:t>
            </w:r>
          </w:p>
        </w:tc>
        <w:tc>
          <w:tcPr>
            <w:tcW w:w="1419" w:type="dxa"/>
            <w:shd w:val="clear" w:color="auto" w:fill="D3D3D3"/>
          </w:tcPr>
          <w:p w14:paraId="544428F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-יָד-אָח</w:t>
            </w:r>
          </w:p>
        </w:tc>
        <w:tc>
          <w:tcPr>
            <w:tcW w:w="992" w:type="dxa"/>
            <w:shd w:val="clear" w:color="auto" w:fill="D3D3D3"/>
          </w:tcPr>
          <w:p w14:paraId="55E5155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070F45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8A7E9C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BAA432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DDEA08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0C257A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2AAA7DD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9AB3DF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6975B6F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63F8704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CF8322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98A5EBF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0CBFCC8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35157BE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440381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7EB4DA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B2A26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1B0D71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נִגְא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ָֽל׃</w:t>
            </w:r>
          </w:p>
        </w:tc>
        <w:tc>
          <w:tcPr>
            <w:tcW w:w="992" w:type="dxa"/>
          </w:tcPr>
          <w:p w14:paraId="6DBAE31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</w:tcPr>
          <w:p w14:paraId="35A8031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0450F91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1C61886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4B98D2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3D6A3A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2F5D19E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1B70B8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06413F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</w:tcPr>
          <w:p w14:paraId="1023C5C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47681D9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2BA61FC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7472E6F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77149CC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6CCE715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46DF706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4E8BA4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</w:tcPr>
          <w:p w14:paraId="6F3EDD8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</w:tcPr>
          <w:p w14:paraId="59C4820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</w:tcPr>
          <w:p w14:paraId="62BDB44A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047C6C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34DD7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C63DDC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5E3FDF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35ED10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עִם־קֹנ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19" w:type="dxa"/>
            <w:shd w:val="clear" w:color="auto" w:fill="D3D3D3"/>
          </w:tcPr>
          <w:p w14:paraId="778682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ַּׁב֙</w:t>
            </w:r>
          </w:p>
        </w:tc>
        <w:tc>
          <w:tcPr>
            <w:tcW w:w="992" w:type="dxa"/>
            <w:shd w:val="clear" w:color="auto" w:fill="D3D3D3"/>
          </w:tcPr>
          <w:p w14:paraId="7E5179A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  <w:shd w:val="clear" w:color="auto" w:fill="D3D3D3"/>
          </w:tcPr>
          <w:p w14:paraId="16B4C720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25:50</w:t>
            </w:r>
          </w:p>
        </w:tc>
      </w:tr>
      <w:tr w:rsidR="00BF12A6" w:rsidRPr="00B270E1" w14:paraId="16C94FA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CA29EC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5B33A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17C8B53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9DBBFB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-קנה-אָח</w:t>
            </w:r>
          </w:p>
        </w:tc>
        <w:tc>
          <w:tcPr>
            <w:tcW w:w="1419" w:type="dxa"/>
            <w:shd w:val="clear" w:color="auto" w:fill="D3D3D3"/>
          </w:tcPr>
          <w:p w14:paraId="4E55A73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  <w:shd w:val="clear" w:color="auto" w:fill="D3D3D3"/>
          </w:tcPr>
          <w:p w14:paraId="46FBDD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47800EE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B5CB83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4024E7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788913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3D385D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65A570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42CA0B7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5C270FE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619AD14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CC61B25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F13DA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7BC614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50EDA78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841D19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sojourner</w:t>
            </w:r>
          </w:p>
        </w:tc>
        <w:tc>
          <w:tcPr>
            <w:tcW w:w="1419" w:type="dxa"/>
            <w:shd w:val="clear" w:color="auto" w:fill="D3D3D3"/>
          </w:tcPr>
          <w:p w14:paraId="20129A5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brother</w:t>
            </w:r>
          </w:p>
        </w:tc>
        <w:tc>
          <w:tcPr>
            <w:tcW w:w="992" w:type="dxa"/>
            <w:shd w:val="clear" w:color="auto" w:fill="D3D3D3"/>
          </w:tcPr>
          <w:p w14:paraId="04B811E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2493FFB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21FC820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70C4A7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6D91598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7C25310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9D73D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114FDAA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לֹ֔ו</w:t>
            </w:r>
          </w:p>
        </w:tc>
        <w:tc>
          <w:tcPr>
            <w:tcW w:w="2411" w:type="dxa"/>
            <w:gridSpan w:val="2"/>
          </w:tcPr>
          <w:p w14:paraId="3F83E1B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נַת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כְרֹו</w:t>
            </w:r>
            <w:proofErr w:type="spellEnd"/>
          </w:p>
        </w:tc>
        <w:tc>
          <w:tcPr>
            <w:tcW w:w="823" w:type="dxa"/>
          </w:tcPr>
          <w:p w14:paraId="41778B1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2FCF12A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84D342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4D60B9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2886B4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6687D26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39F132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-קנה-אָח</w:t>
            </w:r>
          </w:p>
        </w:tc>
        <w:tc>
          <w:tcPr>
            <w:tcW w:w="2411" w:type="dxa"/>
            <w:gridSpan w:val="2"/>
          </w:tcPr>
          <w:p w14:paraId="08ADB9C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#6</w:t>
            </w:r>
          </w:p>
        </w:tc>
        <w:tc>
          <w:tcPr>
            <w:tcW w:w="823" w:type="dxa"/>
          </w:tcPr>
          <w:p w14:paraId="0BBD94AA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6CA71A4" w14:textId="77777777" w:rsidTr="00FB783E">
        <w:trPr>
          <w:gridAfter w:val="1"/>
          <w:wAfter w:w="2397" w:type="dxa"/>
        </w:trPr>
        <w:tc>
          <w:tcPr>
            <w:tcW w:w="1134" w:type="dxa"/>
          </w:tcPr>
          <w:p w14:paraId="3CBC7C9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604D71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22BC989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</w:tcPr>
          <w:p w14:paraId="383605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</w:tcPr>
          <w:p w14:paraId="0B8213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</w:tcPr>
          <w:p w14:paraId="1822C53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823" w:type="dxa"/>
          </w:tcPr>
          <w:p w14:paraId="08F414B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E4F9E4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F7661E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B9736D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31F67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6DAA54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D029D4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  <w:shd w:val="clear" w:color="auto" w:fill="D3D3D3"/>
          </w:tcPr>
          <w:p w14:paraId="7858B7D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עַ֖ד שְׁנַ֣ת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ֹּבֵ֑ל</w:t>
            </w:r>
          </w:p>
        </w:tc>
        <w:tc>
          <w:tcPr>
            <w:tcW w:w="823" w:type="dxa"/>
            <w:shd w:val="clear" w:color="auto" w:fill="D3D3D3"/>
          </w:tcPr>
          <w:p w14:paraId="7E92518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D22490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F7921E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5176A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2E5000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E341B1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0011B7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2411" w:type="dxa"/>
            <w:gridSpan w:val="2"/>
            <w:shd w:val="clear" w:color="auto" w:fill="D3D3D3"/>
          </w:tcPr>
          <w:p w14:paraId="0586E48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22FA7334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48E3C42" w14:textId="77777777" w:rsidTr="00FB783E">
        <w:tc>
          <w:tcPr>
            <w:tcW w:w="2410" w:type="dxa"/>
            <w:gridSpan w:val="2"/>
            <w:shd w:val="clear" w:color="auto" w:fill="auto"/>
          </w:tcPr>
          <w:p w14:paraId="2758D27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מִסְפ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ַּ֣ר שָׁנִ֔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2579" w:type="dxa"/>
            <w:gridSpan w:val="4"/>
            <w:shd w:val="clear" w:color="auto" w:fill="auto"/>
          </w:tcPr>
          <w:p w14:paraId="158FAE6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כֶּ֤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סֶף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4422403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ָ֞ה</w:t>
            </w:r>
          </w:p>
        </w:tc>
        <w:tc>
          <w:tcPr>
            <w:tcW w:w="992" w:type="dxa"/>
            <w:shd w:val="clear" w:color="auto" w:fill="auto"/>
          </w:tcPr>
          <w:p w14:paraId="7107656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2" w:type="dxa"/>
            <w:shd w:val="clear" w:color="auto" w:fill="auto"/>
          </w:tcPr>
          <w:p w14:paraId="43CA53A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97" w:type="dxa"/>
          </w:tcPr>
          <w:p w14:paraId="43F7CD5D" w14:textId="77777777" w:rsidR="00BF12A6" w:rsidRPr="00B270E1" w:rsidRDefault="00BF12A6" w:rsidP="00BF12A6">
            <w:pPr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</w:tr>
      <w:tr w:rsidR="00BF12A6" w:rsidRPr="00B270E1" w14:paraId="0315BCBF" w14:textId="77777777" w:rsidTr="00FB783E">
        <w:trPr>
          <w:gridAfter w:val="1"/>
          <w:wAfter w:w="2397" w:type="dxa"/>
          <w:trHeight w:val="60"/>
        </w:trPr>
        <w:tc>
          <w:tcPr>
            <w:tcW w:w="2410" w:type="dxa"/>
            <w:gridSpan w:val="2"/>
            <w:shd w:val="clear" w:color="auto" w:fill="auto"/>
          </w:tcPr>
          <w:p w14:paraId="2FAA70C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-כֶּ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סֶף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ר-אָח</w:t>
            </w:r>
            <w:proofErr w:type="spellEnd"/>
          </w:p>
        </w:tc>
        <w:tc>
          <w:tcPr>
            <w:tcW w:w="2579" w:type="dxa"/>
            <w:gridSpan w:val="4"/>
            <w:shd w:val="clear" w:color="auto" w:fill="auto"/>
          </w:tcPr>
          <w:p w14:paraId="38B5D3C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-כֶּ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סֶף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ר-אָח</w:t>
            </w:r>
            <w:proofErr w:type="spellEnd"/>
          </w:p>
        </w:tc>
        <w:tc>
          <w:tcPr>
            <w:tcW w:w="2695" w:type="dxa"/>
            <w:gridSpan w:val="3"/>
            <w:shd w:val="clear" w:color="auto" w:fill="auto"/>
          </w:tcPr>
          <w:p w14:paraId="328AE77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-כֶּ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סֶף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מִמְכ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ר-אָח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5DF90F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auto"/>
          </w:tcPr>
          <w:p w14:paraId="3CC8EC1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ACD180B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auto"/>
          </w:tcPr>
          <w:p w14:paraId="73F69A1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9" w:type="dxa"/>
            <w:gridSpan w:val="4"/>
            <w:shd w:val="clear" w:color="auto" w:fill="auto"/>
          </w:tcPr>
          <w:p w14:paraId="56815E3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3C090F7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2A3491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auto"/>
          </w:tcPr>
          <w:p w14:paraId="0D387AD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1AC1ED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39202F9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2CEACA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DC1E1E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42050C7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ֹּֽו׃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56BC73F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ֶ֥ה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16B9CE2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ֵ֥י שָׂכִ֖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</w:p>
        </w:tc>
        <w:tc>
          <w:tcPr>
            <w:tcW w:w="823" w:type="dxa"/>
            <w:shd w:val="clear" w:color="auto" w:fill="D3D3D3"/>
          </w:tcPr>
          <w:p w14:paraId="71269EE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A7B5A3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32762F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90D51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F06753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55CA99F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-קנה-אָח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588259C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1BBBCD9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823" w:type="dxa"/>
            <w:shd w:val="clear" w:color="auto" w:fill="D3D3D3"/>
          </w:tcPr>
          <w:p w14:paraId="0ECBC61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AF9F08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93FCA9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F4CC77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F8C35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0E02A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2BB265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2411" w:type="dxa"/>
            <w:gridSpan w:val="2"/>
            <w:shd w:val="clear" w:color="auto" w:fill="D3D3D3"/>
          </w:tcPr>
          <w:p w14:paraId="60BAD91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7B26CFA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BB9301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018DF67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E34F14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018CD3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2284B00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בַּשָּׁנִ֑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14:paraId="57621DF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רַב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6A2363C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עֹ֥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וד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AB73F6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823" w:type="dxa"/>
            <w:shd w:val="clear" w:color="auto" w:fill="auto"/>
          </w:tcPr>
          <w:p w14:paraId="13082D29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25:51</w:t>
            </w:r>
          </w:p>
        </w:tc>
      </w:tr>
      <w:tr w:rsidR="00BF12A6" w:rsidRPr="00B270E1" w14:paraId="389843F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4A76FD6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51E36B5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C99170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381488F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14:paraId="06D7FC8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auto"/>
          </w:tcPr>
          <w:p w14:paraId="270047E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50D30F8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4C06B69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778C83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4474CEB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502A6CB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סֶף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מִקְנָת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0698769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ָּתֹ֔ו</w:t>
            </w:r>
          </w:p>
        </w:tc>
        <w:tc>
          <w:tcPr>
            <w:tcW w:w="1419" w:type="dxa"/>
            <w:shd w:val="clear" w:color="auto" w:fill="D3D3D3"/>
          </w:tcPr>
          <w:p w14:paraId="220AC38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11FC7DE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לְפִיהֶן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823" w:type="dxa"/>
            <w:shd w:val="clear" w:color="auto" w:fill="D3D3D3"/>
          </w:tcPr>
          <w:p w14:paraId="1E7772B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555406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FA602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3EAF7A6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-כֶּ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סֶף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מִקְנָה-אָח</w:t>
            </w:r>
            <w:proofErr w:type="spellEnd"/>
          </w:p>
        </w:tc>
        <w:tc>
          <w:tcPr>
            <w:tcW w:w="2578" w:type="dxa"/>
            <w:gridSpan w:val="4"/>
            <w:shd w:val="clear" w:color="auto" w:fill="D3D3D3"/>
          </w:tcPr>
          <w:p w14:paraId="6CF6ADE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ה-אָח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4E799E5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  <w:shd w:val="clear" w:color="auto" w:fill="D3D3D3"/>
          </w:tcPr>
          <w:p w14:paraId="2ABCC83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275A1145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E6C2D1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293D1E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D3D3D3"/>
          </w:tcPr>
          <w:p w14:paraId="2BE8971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578" w:type="dxa"/>
            <w:gridSpan w:val="4"/>
            <w:shd w:val="clear" w:color="auto" w:fill="D3D3D3"/>
          </w:tcPr>
          <w:p w14:paraId="14F9E15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5145B99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992" w:type="dxa"/>
            <w:shd w:val="clear" w:color="auto" w:fill="D3D3D3"/>
          </w:tcPr>
          <w:p w14:paraId="7AEDB58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C5A4741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D64EFA1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auto"/>
          </w:tcPr>
          <w:p w14:paraId="170B29E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ְׁנַ֥ת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ֹּבֵ֖ל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252FBF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בַּשָּׁנִ֛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302" w:type="dxa"/>
            <w:gridSpan w:val="2"/>
            <w:shd w:val="clear" w:color="auto" w:fill="auto"/>
          </w:tcPr>
          <w:p w14:paraId="6498773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ְׁאַ֧ר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823307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מְע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ַ֞ט</w:t>
            </w:r>
          </w:p>
        </w:tc>
        <w:tc>
          <w:tcPr>
            <w:tcW w:w="1419" w:type="dxa"/>
            <w:shd w:val="clear" w:color="auto" w:fill="auto"/>
          </w:tcPr>
          <w:p w14:paraId="0906D56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992" w:type="dxa"/>
            <w:shd w:val="clear" w:color="auto" w:fill="auto"/>
          </w:tcPr>
          <w:p w14:paraId="6636265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auto"/>
          </w:tcPr>
          <w:p w14:paraId="4669A17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25:52</w:t>
            </w:r>
          </w:p>
        </w:tc>
      </w:tr>
      <w:tr w:rsidR="00BF12A6" w:rsidRPr="00B270E1" w14:paraId="129A8815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auto"/>
          </w:tcPr>
          <w:p w14:paraId="0449EEA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14:paraId="235607A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</w:p>
        </w:tc>
        <w:tc>
          <w:tcPr>
            <w:tcW w:w="1302" w:type="dxa"/>
            <w:gridSpan w:val="2"/>
            <w:shd w:val="clear" w:color="auto" w:fill="auto"/>
          </w:tcPr>
          <w:p w14:paraId="366FD92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מְעַט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14:paraId="7BEB487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מְעַט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0C481B7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4553092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1D925A2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35B105C" w14:textId="77777777" w:rsidTr="00FB783E">
        <w:trPr>
          <w:gridAfter w:val="1"/>
          <w:wAfter w:w="2397" w:type="dxa"/>
        </w:trPr>
        <w:tc>
          <w:tcPr>
            <w:tcW w:w="2410" w:type="dxa"/>
            <w:gridSpan w:val="2"/>
            <w:shd w:val="clear" w:color="auto" w:fill="auto"/>
          </w:tcPr>
          <w:p w14:paraId="4D633A4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2BFE63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auto"/>
          </w:tcPr>
          <w:p w14:paraId="46F0F60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14:paraId="251B16D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auto"/>
          </w:tcPr>
          <w:p w14:paraId="1B4783E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219C1A4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7CA9A63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33BF8C0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78F54B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0B0D7C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5B52C01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10A0012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55A1ED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לֹ֑ו</w:t>
            </w:r>
          </w:p>
        </w:tc>
        <w:tc>
          <w:tcPr>
            <w:tcW w:w="1419" w:type="dxa"/>
            <w:shd w:val="clear" w:color="auto" w:fill="D3D3D3"/>
          </w:tcPr>
          <w:p w14:paraId="4D5E3C3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ַּׁב־</w:t>
            </w:r>
          </w:p>
        </w:tc>
        <w:tc>
          <w:tcPr>
            <w:tcW w:w="992" w:type="dxa"/>
            <w:shd w:val="clear" w:color="auto" w:fill="D3D3D3"/>
          </w:tcPr>
          <w:p w14:paraId="33387AC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18CAB64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FF55FF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66C826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BD44FD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B06AB9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09F18F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30FA57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419" w:type="dxa"/>
            <w:shd w:val="clear" w:color="auto" w:fill="D3D3D3"/>
          </w:tcPr>
          <w:p w14:paraId="5A4ABAF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  <w:shd w:val="clear" w:color="auto" w:fill="D3D3D3"/>
          </w:tcPr>
          <w:p w14:paraId="7FF26FB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2B39F5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BAAF37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36F74E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5E38FA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60B41E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D3D3D3"/>
          </w:tcPr>
          <w:p w14:paraId="68EB156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DA0E0E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3FE067D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D3D3D3"/>
          </w:tcPr>
          <w:p w14:paraId="1EFB805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3178358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8F026D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84AA0C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0207B57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CC9334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auto"/>
          </w:tcPr>
          <w:p w14:paraId="4DC1FD1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אֶת־ג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ָּתֹֽו׃</w:t>
            </w:r>
          </w:p>
        </w:tc>
        <w:tc>
          <w:tcPr>
            <w:tcW w:w="1419" w:type="dxa"/>
            <w:shd w:val="clear" w:color="auto" w:fill="auto"/>
          </w:tcPr>
          <w:p w14:paraId="261776A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D30DFC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כְּפִ֣י שָׁנָ֔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14:paraId="0706BF93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75A2E9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201002E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14BC26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26E315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auto"/>
          </w:tcPr>
          <w:p w14:paraId="08672EA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-גְּ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אֻל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ה-אָח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797637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  <w:shd w:val="clear" w:color="auto" w:fill="auto"/>
          </w:tcPr>
          <w:p w14:paraId="472EB5A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65FA88A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7F9BB6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39BB07B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5724BB2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72D54D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  <w:gridSpan w:val="4"/>
            <w:shd w:val="clear" w:color="auto" w:fill="auto"/>
          </w:tcPr>
          <w:p w14:paraId="611C650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auto"/>
          </w:tcPr>
          <w:p w14:paraId="195C2B0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992" w:type="dxa"/>
            <w:shd w:val="clear" w:color="auto" w:fill="auto"/>
          </w:tcPr>
          <w:p w14:paraId="7FEBD74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15AEA4E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14D9C5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296B40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A8491E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ADE61B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ֹּ֑ו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7058CEE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A05563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בְּשָׁנָ֖ה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59C8888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כִּשְׂכִ֥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שָׁנָ֛ה</w:t>
            </w:r>
          </w:p>
        </w:tc>
        <w:tc>
          <w:tcPr>
            <w:tcW w:w="823" w:type="dxa"/>
            <w:shd w:val="clear" w:color="auto" w:fill="D3D3D3"/>
          </w:tcPr>
          <w:p w14:paraId="7D2A0D4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25:53</w:t>
            </w:r>
          </w:p>
        </w:tc>
      </w:tr>
      <w:tr w:rsidR="00BF12A6" w:rsidRPr="00B270E1" w14:paraId="18D8DC1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9738D3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50FC9DF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0644EEA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-קנה-אָח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1D84B2B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6CA0BB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B270E1">
              <w:rPr>
                <w:rFonts w:eastAsia="MS Mincho"/>
                <w:sz w:val="20"/>
                <w:szCs w:val="20"/>
                <w:lang w:val="en-US" w:bidi="he-IL"/>
              </w:rPr>
              <w:t>#7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102FA25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823" w:type="dxa"/>
            <w:shd w:val="clear" w:color="auto" w:fill="D3D3D3"/>
          </w:tcPr>
          <w:p w14:paraId="0E7425B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24C327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27F3D2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65B191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FDDE86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1F29DD6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241EDF4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411" w:type="dxa"/>
            <w:gridSpan w:val="2"/>
            <w:shd w:val="clear" w:color="auto" w:fill="D3D3D3"/>
          </w:tcPr>
          <w:p w14:paraId="4F67949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53BCEFE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4F8A1E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039700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068C74A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5562BFB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לְעֵינ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1302" w:type="dxa"/>
            <w:gridSpan w:val="2"/>
            <w:shd w:val="clear" w:color="auto" w:fill="auto"/>
          </w:tcPr>
          <w:p w14:paraId="4860D18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בְּפֶ֖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רֶך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4552F4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יִרְד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ֶּ֥נּֽוּ</w:t>
            </w:r>
          </w:p>
        </w:tc>
        <w:tc>
          <w:tcPr>
            <w:tcW w:w="992" w:type="dxa"/>
            <w:shd w:val="clear" w:color="auto" w:fill="auto"/>
          </w:tcPr>
          <w:p w14:paraId="1A8AC32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823" w:type="dxa"/>
            <w:shd w:val="clear" w:color="auto" w:fill="auto"/>
          </w:tcPr>
          <w:p w14:paraId="586D523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1792CC8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01693B6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D17749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7DFBC5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auto"/>
          </w:tcPr>
          <w:p w14:paraId="6D49167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רֶך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27F0C52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-קנה-אָח</w:t>
            </w:r>
          </w:p>
        </w:tc>
        <w:tc>
          <w:tcPr>
            <w:tcW w:w="992" w:type="dxa"/>
            <w:shd w:val="clear" w:color="auto" w:fill="auto"/>
          </w:tcPr>
          <w:p w14:paraId="5AC839D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4E60C52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F42C25E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50B7E1E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9622E7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69D530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auto"/>
          </w:tcPr>
          <w:p w14:paraId="5C86746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2D2B825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934C41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78535076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E854AC7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2F27619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4D7EF1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AFB39C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auto"/>
          </w:tcPr>
          <w:p w14:paraId="52E3DED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95" w:type="dxa"/>
            <w:gridSpan w:val="3"/>
            <w:shd w:val="clear" w:color="auto" w:fill="auto"/>
          </w:tcPr>
          <w:p w14:paraId="0AE867E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sojourner, brother (</w:t>
            </w: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10E79AB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2026E0A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D32714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A925B2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BC0D7F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4029F9E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בְּאֵ֑לֶּה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2565886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יִג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ָּאֵ֖ל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32DF38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419" w:type="dxa"/>
            <w:shd w:val="clear" w:color="auto" w:fill="D3D3D3"/>
          </w:tcPr>
          <w:p w14:paraId="54E4CA1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992" w:type="dxa"/>
            <w:shd w:val="clear" w:color="auto" w:fill="D3D3D3"/>
          </w:tcPr>
          <w:p w14:paraId="682A208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D3D3D3"/>
          </w:tcPr>
          <w:p w14:paraId="332F007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25:54</w:t>
            </w:r>
          </w:p>
        </w:tc>
      </w:tr>
      <w:tr w:rsidR="00BF12A6" w:rsidRPr="00B270E1" w14:paraId="7BF7A73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330C80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175709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16DC48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3B192DD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4FFFECF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2832D90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41BCFA2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09D643E7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1F81183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6D5FE6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A8EB71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10122A1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D3D3D3"/>
          </w:tcPr>
          <w:p w14:paraId="23E4CA0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1B27786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5443366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D3D3D3"/>
          </w:tcPr>
          <w:p w14:paraId="3189DFB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1159077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8E20061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368B76C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F57DCD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ֹּֽו׃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8BF572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ה֖וּא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וּבָנ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2578" w:type="dxa"/>
            <w:gridSpan w:val="4"/>
            <w:shd w:val="clear" w:color="auto" w:fill="auto"/>
          </w:tcPr>
          <w:p w14:paraId="2F7F5E7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בִּשְׁנַ֣ת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הַי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ֹּבֵ֔ל</w:t>
            </w:r>
          </w:p>
        </w:tc>
        <w:tc>
          <w:tcPr>
            <w:tcW w:w="1419" w:type="dxa"/>
            <w:shd w:val="clear" w:color="auto" w:fill="auto"/>
          </w:tcPr>
          <w:p w14:paraId="4457D94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יָצָא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992" w:type="dxa"/>
            <w:shd w:val="clear" w:color="auto" w:fill="auto"/>
          </w:tcPr>
          <w:p w14:paraId="7936DDF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823" w:type="dxa"/>
            <w:shd w:val="clear" w:color="auto" w:fill="auto"/>
          </w:tcPr>
          <w:p w14:paraId="48EE4BE2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30484AB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11357CE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C067B5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FB5CFD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-הוּא בֵּ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ן-אָח</w:t>
            </w:r>
            <w:proofErr w:type="spellEnd"/>
          </w:p>
        </w:tc>
        <w:tc>
          <w:tcPr>
            <w:tcW w:w="2578" w:type="dxa"/>
            <w:gridSpan w:val="4"/>
            <w:shd w:val="clear" w:color="auto" w:fill="auto"/>
          </w:tcPr>
          <w:p w14:paraId="6CF3E0F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נָה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יֹובֵל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63097C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eastAsia="MS Mincho"/>
                <w:sz w:val="20"/>
                <w:szCs w:val="22"/>
                <w:lang w:val="en-US"/>
              </w:rPr>
              <w:t>2ms</w:t>
            </w: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-אָח</w:t>
            </w:r>
          </w:p>
        </w:tc>
        <w:tc>
          <w:tcPr>
            <w:tcW w:w="992" w:type="dxa"/>
            <w:shd w:val="clear" w:color="auto" w:fill="auto"/>
          </w:tcPr>
          <w:p w14:paraId="7DF389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02E4EA7E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02EBB5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7F6263F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7CA310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6B2F5D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302" w:type="dxa"/>
            <w:gridSpan w:val="2"/>
            <w:shd w:val="clear" w:color="auto" w:fill="auto"/>
          </w:tcPr>
          <w:p w14:paraId="6A8EE2F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6A5389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auto"/>
          </w:tcPr>
          <w:p w14:paraId="0B78575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992" w:type="dxa"/>
            <w:shd w:val="clear" w:color="auto" w:fill="auto"/>
          </w:tcPr>
          <w:p w14:paraId="22BC5D3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auto"/>
          </w:tcPr>
          <w:p w14:paraId="2F508C9A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59104DA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5BD52EA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1C6B8BC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64DEBD6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עֲבָד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2578" w:type="dxa"/>
            <w:gridSpan w:val="4"/>
            <w:shd w:val="clear" w:color="auto" w:fill="D3D3D3"/>
          </w:tcPr>
          <w:p w14:paraId="50148C9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י־יִש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רָאֵל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19" w:type="dxa"/>
            <w:shd w:val="clear" w:color="auto" w:fill="D3D3D3"/>
          </w:tcPr>
          <w:p w14:paraId="3F61EF2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לִ֤י</w:t>
            </w:r>
          </w:p>
        </w:tc>
        <w:tc>
          <w:tcPr>
            <w:tcW w:w="992" w:type="dxa"/>
            <w:shd w:val="clear" w:color="auto" w:fill="D3D3D3"/>
          </w:tcPr>
          <w:p w14:paraId="2B202F1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כִּֽי־</w:t>
            </w:r>
          </w:p>
        </w:tc>
        <w:tc>
          <w:tcPr>
            <w:tcW w:w="823" w:type="dxa"/>
            <w:shd w:val="clear" w:color="auto" w:fill="D3D3D3"/>
          </w:tcPr>
          <w:p w14:paraId="0CBA63B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B270E1">
              <w:rPr>
                <w:rFonts w:eastAsia="MS Mincho"/>
                <w:b/>
                <w:bCs/>
                <w:sz w:val="20"/>
                <w:szCs w:val="20"/>
                <w:lang w:val="en-US"/>
              </w:rPr>
              <w:t>25:55</w:t>
            </w:r>
          </w:p>
        </w:tc>
      </w:tr>
      <w:tr w:rsidR="00BF12A6" w:rsidRPr="00B270E1" w14:paraId="2F5AF49D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07740C1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09FFBF1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D3D3D3"/>
          </w:tcPr>
          <w:p w14:paraId="3352CA2B" w14:textId="172AF9CF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עֶבֶד-יהוה</w:t>
            </w:r>
            <w:proofErr w:type="spellEnd"/>
          </w:p>
        </w:tc>
        <w:tc>
          <w:tcPr>
            <w:tcW w:w="2578" w:type="dxa"/>
            <w:gridSpan w:val="4"/>
            <w:shd w:val="clear" w:color="auto" w:fill="D3D3D3"/>
          </w:tcPr>
          <w:p w14:paraId="0A22B448" w14:textId="29A8DA7D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עֶבֶד-יהוה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706AEDC5" w14:textId="61975E73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  <w:shd w:val="clear" w:color="auto" w:fill="D3D3D3"/>
          </w:tcPr>
          <w:p w14:paraId="5130809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3" w:type="dxa"/>
            <w:shd w:val="clear" w:color="auto" w:fill="D3D3D3"/>
          </w:tcPr>
          <w:p w14:paraId="4CC1515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F8C51F6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4F66FBB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CD426D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1E24A1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51411B3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49BEC68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auto"/>
          </w:tcPr>
          <w:p w14:paraId="36D415C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הֵ֔ם</w:t>
            </w:r>
          </w:p>
        </w:tc>
        <w:tc>
          <w:tcPr>
            <w:tcW w:w="992" w:type="dxa"/>
            <w:shd w:val="clear" w:color="auto" w:fill="auto"/>
          </w:tcPr>
          <w:p w14:paraId="0154EF4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עֲבָד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ַ֣י</w:t>
            </w:r>
          </w:p>
        </w:tc>
        <w:tc>
          <w:tcPr>
            <w:tcW w:w="823" w:type="dxa"/>
            <w:shd w:val="clear" w:color="auto" w:fill="auto"/>
          </w:tcPr>
          <w:p w14:paraId="326C4B2A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5D616243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45314F8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0FC5BC27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2FCFD52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5331CAE1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841080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19" w:type="dxa"/>
            <w:shd w:val="clear" w:color="auto" w:fill="auto"/>
          </w:tcPr>
          <w:p w14:paraId="31DE0322" w14:textId="260E03A5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עֶבֶד-יהוה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D2AFC3B" w14:textId="7FB5850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עֶבֶד-יהוה</w:t>
            </w:r>
            <w:proofErr w:type="spellEnd"/>
          </w:p>
        </w:tc>
        <w:tc>
          <w:tcPr>
            <w:tcW w:w="823" w:type="dxa"/>
            <w:shd w:val="clear" w:color="auto" w:fill="auto"/>
          </w:tcPr>
          <w:p w14:paraId="651B24D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4C34F2AF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7C037E7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2D17FBD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0C263CB5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31F3A30D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אֹות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419" w:type="dxa"/>
            <w:shd w:val="clear" w:color="auto" w:fill="D3D3D3"/>
          </w:tcPr>
          <w:p w14:paraId="6AC3058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הֹוצ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</w:t>
            </w: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אתִי</w:t>
            </w:r>
            <w:proofErr w:type="spellEnd"/>
          </w:p>
        </w:tc>
        <w:tc>
          <w:tcPr>
            <w:tcW w:w="992" w:type="dxa"/>
            <w:shd w:val="clear" w:color="auto" w:fill="D3D3D3"/>
          </w:tcPr>
          <w:p w14:paraId="56B7399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822" w:type="dxa"/>
            <w:shd w:val="clear" w:color="auto" w:fill="D3D3D3"/>
          </w:tcPr>
          <w:p w14:paraId="4E2A6A18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F55C969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264F06D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40C6CCE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25AEE55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1276" w:type="dxa"/>
            <w:gridSpan w:val="2"/>
            <w:shd w:val="clear" w:color="auto" w:fill="D3D3D3"/>
          </w:tcPr>
          <w:p w14:paraId="41A07838" w14:textId="05EB11DC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עֶבֶד-יהוה</w:t>
            </w:r>
            <w:proofErr w:type="spellEnd"/>
          </w:p>
        </w:tc>
        <w:tc>
          <w:tcPr>
            <w:tcW w:w="1419" w:type="dxa"/>
            <w:shd w:val="clear" w:color="auto" w:fill="D3D3D3"/>
          </w:tcPr>
          <w:p w14:paraId="4430D8BB" w14:textId="7348B633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  <w:shd w:val="clear" w:color="auto" w:fill="D3D3D3"/>
          </w:tcPr>
          <w:p w14:paraId="20F7565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4BB87B0F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643F41F4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191CAE9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7C63A56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15CD87F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08E5A18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19" w:type="dxa"/>
            <w:shd w:val="clear" w:color="auto" w:fill="D3D3D3"/>
          </w:tcPr>
          <w:p w14:paraId="6C72F54F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992" w:type="dxa"/>
            <w:shd w:val="clear" w:color="auto" w:fill="D3D3D3"/>
          </w:tcPr>
          <w:p w14:paraId="1139D12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7219D64D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03439F82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D3D3D3"/>
          </w:tcPr>
          <w:p w14:paraId="69D222C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D3D3D3"/>
          </w:tcPr>
          <w:p w14:paraId="3D8C1C48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579" w:type="dxa"/>
            <w:gridSpan w:val="4"/>
            <w:shd w:val="clear" w:color="auto" w:fill="D3D3D3"/>
          </w:tcPr>
          <w:p w14:paraId="4325CBA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276" w:type="dxa"/>
            <w:gridSpan w:val="2"/>
            <w:shd w:val="clear" w:color="auto" w:fill="D3D3D3"/>
          </w:tcPr>
          <w:p w14:paraId="1C0282D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19" w:type="dxa"/>
            <w:shd w:val="clear" w:color="auto" w:fill="D3D3D3"/>
          </w:tcPr>
          <w:p w14:paraId="2761216F" w14:textId="323FADC6" w:rsidR="00BF12A6" w:rsidRPr="00B270E1" w:rsidRDefault="00FE682A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992" w:type="dxa"/>
            <w:shd w:val="clear" w:color="auto" w:fill="D3D3D3"/>
          </w:tcPr>
          <w:p w14:paraId="544C57D2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B270E1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822" w:type="dxa"/>
            <w:shd w:val="clear" w:color="auto" w:fill="D3D3D3"/>
          </w:tcPr>
          <w:p w14:paraId="0FD1EB7C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2A2B138C" w14:textId="77777777" w:rsidTr="00FB783E">
        <w:trPr>
          <w:gridAfter w:val="1"/>
          <w:wAfter w:w="2397" w:type="dxa"/>
        </w:trPr>
        <w:tc>
          <w:tcPr>
            <w:tcW w:w="1134" w:type="dxa"/>
            <w:shd w:val="clear" w:color="auto" w:fill="auto"/>
          </w:tcPr>
          <w:p w14:paraId="544AFF3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5C2CC0C9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3BECC286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14:paraId="04EF70EA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70CB7980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419" w:type="dxa"/>
            <w:shd w:val="clear" w:color="auto" w:fill="auto"/>
          </w:tcPr>
          <w:p w14:paraId="4901220E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992" w:type="dxa"/>
            <w:shd w:val="clear" w:color="auto" w:fill="auto"/>
          </w:tcPr>
          <w:p w14:paraId="4B8444FB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B270E1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823" w:type="dxa"/>
            <w:shd w:val="clear" w:color="auto" w:fill="auto"/>
          </w:tcPr>
          <w:p w14:paraId="2C573F7B" w14:textId="77777777" w:rsidR="00BF12A6" w:rsidRPr="00B270E1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BF12A6" w:rsidRPr="00B270E1" w14:paraId="742D6457" w14:textId="77777777" w:rsidTr="00816B74">
        <w:trPr>
          <w:gridAfter w:val="1"/>
          <w:wAfter w:w="2397" w:type="dxa"/>
        </w:trPr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</w:tcPr>
          <w:p w14:paraId="5199AEBC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</w:tcPr>
          <w:p w14:paraId="0FD14A13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6B13845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302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66C88B04" w14:textId="77777777" w:rsidR="00BF12A6" w:rsidRPr="00B270E1" w:rsidRDefault="00BF12A6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368A0613" w14:textId="7C0E2D5A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19" w:type="dxa"/>
            <w:tcBorders>
              <w:bottom w:val="single" w:sz="12" w:space="0" w:color="auto"/>
            </w:tcBorders>
            <w:shd w:val="clear" w:color="auto" w:fill="auto"/>
          </w:tcPr>
          <w:p w14:paraId="6817D6C6" w14:textId="54797FC0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14:paraId="75975BE5" w14:textId="6FAA7984" w:rsidR="00BF12A6" w:rsidRPr="00B270E1" w:rsidRDefault="00640F2C" w:rsidP="00BF12A6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823" w:type="dxa"/>
            <w:tcBorders>
              <w:bottom w:val="single" w:sz="12" w:space="0" w:color="auto"/>
            </w:tcBorders>
            <w:shd w:val="clear" w:color="auto" w:fill="auto"/>
          </w:tcPr>
          <w:p w14:paraId="5869E553" w14:textId="77777777" w:rsidR="00BF12A6" w:rsidRDefault="00BF12A6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  <w:p w14:paraId="4AAD4498" w14:textId="2E46424A" w:rsidR="00816B74" w:rsidRPr="00B270E1" w:rsidRDefault="00816B74" w:rsidP="00BF12A6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3BF3454D" w14:textId="2FAAFC2E" w:rsidR="00DE4081" w:rsidRDefault="00DE4081" w:rsidP="00816B74">
      <w:pPr>
        <w:pStyle w:val="Overskrift2"/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1716"/>
        <w:gridCol w:w="1403"/>
        <w:gridCol w:w="1475"/>
        <w:gridCol w:w="1591"/>
        <w:gridCol w:w="1472"/>
        <w:gridCol w:w="1132"/>
        <w:gridCol w:w="709"/>
      </w:tblGrid>
      <w:tr w:rsidR="00816B74" w:rsidRPr="00816B74" w14:paraId="7C7F673F" w14:textId="77777777" w:rsidTr="00816B74">
        <w:tc>
          <w:tcPr>
            <w:tcW w:w="1716" w:type="dxa"/>
          </w:tcPr>
          <w:p w14:paraId="790762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B64A8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FAEC7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אֱלִיל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ִ֗ם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וּפ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ֶ֤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סֶל</w:t>
            </w:r>
            <w:proofErr w:type="spellEnd"/>
          </w:p>
        </w:tc>
        <w:tc>
          <w:tcPr>
            <w:tcW w:w="1591" w:type="dxa"/>
          </w:tcPr>
          <w:p w14:paraId="7F277F1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1472" w:type="dxa"/>
          </w:tcPr>
          <w:p w14:paraId="294290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ׂ֨וּ</w:t>
            </w:r>
          </w:p>
        </w:tc>
        <w:tc>
          <w:tcPr>
            <w:tcW w:w="1132" w:type="dxa"/>
          </w:tcPr>
          <w:p w14:paraId="79B463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709" w:type="dxa"/>
          </w:tcPr>
          <w:p w14:paraId="184725B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</w:t>
            </w:r>
          </w:p>
        </w:tc>
      </w:tr>
      <w:tr w:rsidR="00816B74" w:rsidRPr="00816B74" w14:paraId="48AE6B8C" w14:textId="77777777" w:rsidTr="00816B74">
        <w:tc>
          <w:tcPr>
            <w:tcW w:w="1716" w:type="dxa"/>
          </w:tcPr>
          <w:p w14:paraId="3EA8E6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0AB3D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46A3C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אֱלִיל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פֶּ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סֶל</w:t>
            </w:r>
            <w:proofErr w:type="spellEnd"/>
          </w:p>
        </w:tc>
        <w:tc>
          <w:tcPr>
            <w:tcW w:w="1591" w:type="dxa"/>
          </w:tcPr>
          <w:p w14:paraId="2A8E20F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2993EC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2AE35C4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F591CA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8B8CD16" w14:textId="77777777" w:rsidTr="00816B74">
        <w:tc>
          <w:tcPr>
            <w:tcW w:w="1716" w:type="dxa"/>
          </w:tcPr>
          <w:p w14:paraId="6660AB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58D3A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611D0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64693E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49272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712D749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7DDF2C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3A229DD" w14:textId="77777777" w:rsidTr="00816B74">
        <w:tc>
          <w:tcPr>
            <w:tcW w:w="1716" w:type="dxa"/>
            <w:shd w:val="clear" w:color="auto" w:fill="D3D3D3"/>
          </w:tcPr>
          <w:p w14:paraId="04A08F6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EA9FD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75" w:type="dxa"/>
            <w:shd w:val="clear" w:color="auto" w:fill="D3D3D3"/>
          </w:tcPr>
          <w:p w14:paraId="7A764D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תָק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ימו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91" w:type="dxa"/>
            <w:shd w:val="clear" w:color="auto" w:fill="D3D3D3"/>
          </w:tcPr>
          <w:p w14:paraId="278D33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472" w:type="dxa"/>
            <w:shd w:val="clear" w:color="auto" w:fill="D3D3D3"/>
          </w:tcPr>
          <w:p w14:paraId="6F105F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מַצ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132" w:type="dxa"/>
            <w:shd w:val="clear" w:color="auto" w:fill="D3D3D3"/>
          </w:tcPr>
          <w:p w14:paraId="623555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D3D3D3"/>
          </w:tcPr>
          <w:p w14:paraId="3312CF2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C592B0B" w14:textId="77777777" w:rsidTr="00816B74">
        <w:tc>
          <w:tcPr>
            <w:tcW w:w="1716" w:type="dxa"/>
            <w:shd w:val="clear" w:color="auto" w:fill="D3D3D3"/>
          </w:tcPr>
          <w:p w14:paraId="2F2CF8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B47F7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42DD0E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358FA1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22CEF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מַצ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ֵּ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בָה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0DCAA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C8F9BC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9EF40CD" w14:textId="77777777" w:rsidTr="00816B74">
        <w:tc>
          <w:tcPr>
            <w:tcW w:w="1716" w:type="dxa"/>
            <w:shd w:val="clear" w:color="auto" w:fill="D3D3D3"/>
          </w:tcPr>
          <w:p w14:paraId="53D50C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F4C89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263469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91" w:type="dxa"/>
            <w:shd w:val="clear" w:color="auto" w:fill="D3D3D3"/>
          </w:tcPr>
          <w:p w14:paraId="43C744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4E8C78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7DE4A1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703054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4F6EED1" w14:textId="77777777" w:rsidTr="00816B74">
        <w:tc>
          <w:tcPr>
            <w:tcW w:w="1716" w:type="dxa"/>
          </w:tcPr>
          <w:p w14:paraId="4A95CC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FD4C2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75" w:type="dxa"/>
          </w:tcPr>
          <w:p w14:paraId="503DE41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591" w:type="dxa"/>
          </w:tcPr>
          <w:p w14:paraId="7164B7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לֹ֤א</w:t>
            </w:r>
          </w:p>
        </w:tc>
        <w:tc>
          <w:tcPr>
            <w:tcW w:w="1472" w:type="dxa"/>
          </w:tcPr>
          <w:p w14:paraId="3FE26A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בֶן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ְׂכִּ֗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132" w:type="dxa"/>
          </w:tcPr>
          <w:p w14:paraId="6C20496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2DAD85E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E96380A" w14:textId="77777777" w:rsidTr="00816B74">
        <w:tc>
          <w:tcPr>
            <w:tcW w:w="1716" w:type="dxa"/>
          </w:tcPr>
          <w:p w14:paraId="4034CA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44787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אֶרֶץ-עַם</w:t>
            </w:r>
            <w:proofErr w:type="spellEnd"/>
          </w:p>
        </w:tc>
        <w:tc>
          <w:tcPr>
            <w:tcW w:w="1475" w:type="dxa"/>
          </w:tcPr>
          <w:p w14:paraId="07319E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158C765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48A3AD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אֶבֶן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ְׂכִּ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132" w:type="dxa"/>
          </w:tcPr>
          <w:p w14:paraId="4A4340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10A2E1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238959B" w14:textId="77777777" w:rsidTr="00816B74">
        <w:tc>
          <w:tcPr>
            <w:tcW w:w="1716" w:type="dxa"/>
          </w:tcPr>
          <w:p w14:paraId="73F0A6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23A331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3DC813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91" w:type="dxa"/>
          </w:tcPr>
          <w:p w14:paraId="3FA44DE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D4DDD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4F3678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7B97E8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E953F7C" w14:textId="77777777" w:rsidTr="00677A73">
        <w:tc>
          <w:tcPr>
            <w:tcW w:w="1716" w:type="dxa"/>
            <w:shd w:val="clear" w:color="auto" w:fill="D3D3D3"/>
          </w:tcPr>
          <w:p w14:paraId="6FD01F9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E57E9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DAE355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F417AB1" w14:textId="17687DE0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2604" w:type="dxa"/>
            <w:gridSpan w:val="2"/>
            <w:shd w:val="clear" w:color="auto" w:fill="D3D3D3"/>
          </w:tcPr>
          <w:p w14:paraId="21866C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ִֽשְׁתַּ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ֹ֖ת</w:t>
            </w:r>
          </w:p>
        </w:tc>
        <w:tc>
          <w:tcPr>
            <w:tcW w:w="709" w:type="dxa"/>
            <w:shd w:val="clear" w:color="auto" w:fill="D3D3D3"/>
          </w:tcPr>
          <w:p w14:paraId="3CFE9B3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14B8318" w14:textId="77777777" w:rsidTr="005E0393">
        <w:tc>
          <w:tcPr>
            <w:tcW w:w="1716" w:type="dxa"/>
            <w:shd w:val="clear" w:color="auto" w:fill="D3D3D3"/>
          </w:tcPr>
          <w:p w14:paraId="0EB13B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05229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B01D3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012116D" w14:textId="1EB1BEA3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אֶבֶן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ְׂכִּ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2604" w:type="dxa"/>
            <w:gridSpan w:val="2"/>
            <w:shd w:val="clear" w:color="auto" w:fill="D3D3D3"/>
          </w:tcPr>
          <w:p w14:paraId="5580A1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42C6D7A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A151C11" w14:textId="77777777" w:rsidTr="007D319D">
        <w:tc>
          <w:tcPr>
            <w:tcW w:w="1716" w:type="dxa"/>
            <w:shd w:val="clear" w:color="auto" w:fill="D3D3D3"/>
          </w:tcPr>
          <w:p w14:paraId="28F12B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72749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9413F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725FFDA" w14:textId="23EB38E6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04" w:type="dxa"/>
            <w:gridSpan w:val="2"/>
            <w:shd w:val="clear" w:color="auto" w:fill="D3D3D3"/>
          </w:tcPr>
          <w:p w14:paraId="0BDFFF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  <w:shd w:val="clear" w:color="auto" w:fill="D3D3D3"/>
          </w:tcPr>
          <w:p w14:paraId="2B626DA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ED54172" w14:textId="77777777" w:rsidTr="00816B74">
        <w:tc>
          <w:tcPr>
            <w:tcW w:w="1716" w:type="dxa"/>
          </w:tcPr>
          <w:p w14:paraId="16E2C3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466205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CF45E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91" w:type="dxa"/>
          </w:tcPr>
          <w:p w14:paraId="35CD24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472" w:type="dxa"/>
          </w:tcPr>
          <w:p w14:paraId="1A0152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132" w:type="dxa"/>
          </w:tcPr>
          <w:p w14:paraId="3FBC5C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כִּ֛י</w:t>
            </w:r>
          </w:p>
        </w:tc>
        <w:tc>
          <w:tcPr>
            <w:tcW w:w="709" w:type="dxa"/>
          </w:tcPr>
          <w:p w14:paraId="383D32D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AAE555A" w14:textId="77777777" w:rsidTr="00816B74">
        <w:tc>
          <w:tcPr>
            <w:tcW w:w="1716" w:type="dxa"/>
          </w:tcPr>
          <w:p w14:paraId="763C81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A36DE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5FADB0E" w14:textId="1E3C0E5C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91" w:type="dxa"/>
          </w:tcPr>
          <w:p w14:paraId="33B292EF" w14:textId="688249EA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</w:tcPr>
          <w:p w14:paraId="64BBB58F" w14:textId="4EF76428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10312D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9B9DF0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3DC318B" w14:textId="77777777" w:rsidTr="00816B74">
        <w:tc>
          <w:tcPr>
            <w:tcW w:w="1716" w:type="dxa"/>
            <w:shd w:val="clear" w:color="auto" w:fill="D3D3D3"/>
          </w:tcPr>
          <w:p w14:paraId="0D0D4B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22631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E3FAE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C18FA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תִּשְׁמֹ֔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2604" w:type="dxa"/>
            <w:gridSpan w:val="2"/>
            <w:shd w:val="clear" w:color="auto" w:fill="D3D3D3"/>
          </w:tcPr>
          <w:p w14:paraId="3547E9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ַ֣י</w:t>
            </w:r>
          </w:p>
        </w:tc>
        <w:tc>
          <w:tcPr>
            <w:tcW w:w="709" w:type="dxa"/>
            <w:shd w:val="clear" w:color="auto" w:fill="D3D3D3"/>
          </w:tcPr>
          <w:p w14:paraId="22C6E8C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</w:t>
            </w:r>
          </w:p>
        </w:tc>
      </w:tr>
      <w:tr w:rsidR="00816B74" w:rsidRPr="00816B74" w14:paraId="276458C5" w14:textId="77777777" w:rsidTr="00816B74">
        <w:tc>
          <w:tcPr>
            <w:tcW w:w="1716" w:type="dxa"/>
            <w:shd w:val="clear" w:color="auto" w:fill="D3D3D3"/>
          </w:tcPr>
          <w:p w14:paraId="71657D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D9B1F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314F1A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5887B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2604" w:type="dxa"/>
            <w:gridSpan w:val="2"/>
            <w:shd w:val="clear" w:color="auto" w:fill="D3D3D3"/>
          </w:tcPr>
          <w:p w14:paraId="0FEA3475" w14:textId="22D94B3A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שַׁבָּת-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26EB2E8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48ECE0F" w14:textId="77777777" w:rsidTr="00816B74">
        <w:tc>
          <w:tcPr>
            <w:tcW w:w="1716" w:type="dxa"/>
            <w:shd w:val="clear" w:color="auto" w:fill="D3D3D3"/>
          </w:tcPr>
          <w:p w14:paraId="4FAE36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976BA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AEA9D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59D983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2604" w:type="dxa"/>
            <w:gridSpan w:val="2"/>
            <w:shd w:val="clear" w:color="auto" w:fill="D3D3D3"/>
          </w:tcPr>
          <w:p w14:paraId="69E5B5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C794D1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0ACFED2" w14:textId="77777777" w:rsidTr="00816B74">
        <w:tc>
          <w:tcPr>
            <w:tcW w:w="1716" w:type="dxa"/>
          </w:tcPr>
          <w:p w14:paraId="3583EE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1601C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F44832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026945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2" w:type="dxa"/>
          </w:tcPr>
          <w:p w14:paraId="1BA82F2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מִקְד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ָּשִׁ֖י</w:t>
            </w:r>
          </w:p>
        </w:tc>
        <w:tc>
          <w:tcPr>
            <w:tcW w:w="1132" w:type="dxa"/>
          </w:tcPr>
          <w:p w14:paraId="1E24D46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</w:tcPr>
          <w:p w14:paraId="05F5C5A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ADACE09" w14:textId="77777777" w:rsidTr="00816B74">
        <w:tc>
          <w:tcPr>
            <w:tcW w:w="1716" w:type="dxa"/>
          </w:tcPr>
          <w:p w14:paraId="47B8A5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1C4C3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495E1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44FAF1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6A196BE7" w14:textId="6115515A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מִקְד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ָּשׁ-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132" w:type="dxa"/>
          </w:tcPr>
          <w:p w14:paraId="6C4D61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F98900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EC42BC9" w14:textId="77777777" w:rsidTr="00816B74">
        <w:tc>
          <w:tcPr>
            <w:tcW w:w="1716" w:type="dxa"/>
          </w:tcPr>
          <w:p w14:paraId="471F199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F25AC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3535F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08F35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</w:tcPr>
          <w:p w14:paraId="310E17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04B173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6A2CDF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E644192" w14:textId="77777777" w:rsidTr="00816B74">
        <w:tc>
          <w:tcPr>
            <w:tcW w:w="1716" w:type="dxa"/>
            <w:shd w:val="clear" w:color="auto" w:fill="D3D3D3"/>
          </w:tcPr>
          <w:p w14:paraId="56D09A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BC61F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AC418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FF35A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65D816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 ס</w:t>
            </w:r>
          </w:p>
        </w:tc>
        <w:tc>
          <w:tcPr>
            <w:tcW w:w="1132" w:type="dxa"/>
            <w:shd w:val="clear" w:color="auto" w:fill="D3D3D3"/>
          </w:tcPr>
          <w:p w14:paraId="2DE784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709" w:type="dxa"/>
            <w:shd w:val="clear" w:color="auto" w:fill="D3D3D3"/>
          </w:tcPr>
          <w:p w14:paraId="25CE822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31EFEF4" w14:textId="77777777" w:rsidTr="00816B74">
        <w:tc>
          <w:tcPr>
            <w:tcW w:w="1716" w:type="dxa"/>
            <w:shd w:val="clear" w:color="auto" w:fill="D3D3D3"/>
          </w:tcPr>
          <w:p w14:paraId="673486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520B39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2962F3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69D89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24B96203" w14:textId="7D03F677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76F1E4D4" w14:textId="28C58E58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38E48DC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A7AFBE0" w14:textId="77777777" w:rsidTr="00816B74">
        <w:tc>
          <w:tcPr>
            <w:tcW w:w="1716" w:type="dxa"/>
          </w:tcPr>
          <w:p w14:paraId="4727A85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770DE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012D6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0DB69F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תֵּלֵ֑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2" w:type="dxa"/>
          </w:tcPr>
          <w:p w14:paraId="32212C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ֹּתַ֖י</w:t>
            </w:r>
          </w:p>
        </w:tc>
        <w:tc>
          <w:tcPr>
            <w:tcW w:w="1132" w:type="dxa"/>
          </w:tcPr>
          <w:p w14:paraId="3DC42E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09" w:type="dxa"/>
          </w:tcPr>
          <w:p w14:paraId="2A28636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</w:t>
            </w:r>
          </w:p>
        </w:tc>
      </w:tr>
      <w:tr w:rsidR="00816B74" w:rsidRPr="00816B74" w14:paraId="094B677B" w14:textId="77777777" w:rsidTr="00816B74">
        <w:tc>
          <w:tcPr>
            <w:tcW w:w="1716" w:type="dxa"/>
          </w:tcPr>
          <w:p w14:paraId="0B1DB1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D3B78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D9A88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C77E6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4ED457D5" w14:textId="776AE20D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132" w:type="dxa"/>
          </w:tcPr>
          <w:p w14:paraId="433A719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424F80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8B5731B" w14:textId="77777777" w:rsidTr="00816B74">
        <w:tc>
          <w:tcPr>
            <w:tcW w:w="1716" w:type="dxa"/>
          </w:tcPr>
          <w:p w14:paraId="2CCD8B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47692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3CCCB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29A11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72" w:type="dxa"/>
          </w:tcPr>
          <w:p w14:paraId="7BA010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4698C8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E59DE6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B1BDFC6" w14:textId="77777777" w:rsidTr="00816B74">
        <w:tc>
          <w:tcPr>
            <w:tcW w:w="1716" w:type="dxa"/>
            <w:shd w:val="clear" w:color="auto" w:fill="D3D3D3"/>
          </w:tcPr>
          <w:p w14:paraId="340D7F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4D17C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3A62BA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8E6CF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מְר֔ו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2" w:type="dxa"/>
            <w:shd w:val="clear" w:color="auto" w:fill="D3D3D3"/>
          </w:tcPr>
          <w:p w14:paraId="59B58B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אֶת־מִצְוֹת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ַ֣י</w:t>
            </w:r>
          </w:p>
        </w:tc>
        <w:tc>
          <w:tcPr>
            <w:tcW w:w="1132" w:type="dxa"/>
            <w:shd w:val="clear" w:color="auto" w:fill="D3D3D3"/>
          </w:tcPr>
          <w:p w14:paraId="24C3CB9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0665668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30B374F" w14:textId="77777777" w:rsidTr="00816B74">
        <w:tc>
          <w:tcPr>
            <w:tcW w:w="1716" w:type="dxa"/>
            <w:shd w:val="clear" w:color="auto" w:fill="D3D3D3"/>
          </w:tcPr>
          <w:p w14:paraId="7764A3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AEA90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3C029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DF6E2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4353B155" w14:textId="70BA3891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מִצְוָה-יהוה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CC6E7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59F159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2FCC4AA" w14:textId="77777777" w:rsidTr="00816B74">
        <w:tc>
          <w:tcPr>
            <w:tcW w:w="1716" w:type="dxa"/>
            <w:shd w:val="clear" w:color="auto" w:fill="D3D3D3"/>
          </w:tcPr>
          <w:p w14:paraId="1055D7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83CD2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07135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22A06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72" w:type="dxa"/>
            <w:shd w:val="clear" w:color="auto" w:fill="D3D3D3"/>
          </w:tcPr>
          <w:p w14:paraId="5144DD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59F3A0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252867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EB9F94A" w14:textId="77777777" w:rsidTr="00816B74">
        <w:tc>
          <w:tcPr>
            <w:tcW w:w="1716" w:type="dxa"/>
          </w:tcPr>
          <w:p w14:paraId="161194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B7474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D9D4A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63CAC1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ָֽם׃</w:t>
            </w:r>
          </w:p>
        </w:tc>
        <w:tc>
          <w:tcPr>
            <w:tcW w:w="1472" w:type="dxa"/>
          </w:tcPr>
          <w:p w14:paraId="30A196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132" w:type="dxa"/>
          </w:tcPr>
          <w:p w14:paraId="421707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</w:tcPr>
          <w:p w14:paraId="0887043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A47806B" w14:textId="77777777" w:rsidTr="00816B74">
        <w:tc>
          <w:tcPr>
            <w:tcW w:w="1716" w:type="dxa"/>
          </w:tcPr>
          <w:p w14:paraId="7F9D6C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545B10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DA4BF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443D0FC" w14:textId="628EC3B9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מִצְוָה-יהוה</w:t>
            </w:r>
            <w:proofErr w:type="spellEnd"/>
          </w:p>
        </w:tc>
        <w:tc>
          <w:tcPr>
            <w:tcW w:w="1472" w:type="dxa"/>
          </w:tcPr>
          <w:p w14:paraId="18B548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7DB151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692D6C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57010F1" w14:textId="77777777" w:rsidTr="00816B74">
        <w:tc>
          <w:tcPr>
            <w:tcW w:w="1716" w:type="dxa"/>
          </w:tcPr>
          <w:p w14:paraId="44164B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66339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7A16F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7392A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072FD9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51A4C3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8E21C9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25E87A3" w14:textId="77777777" w:rsidTr="00816B74">
        <w:tc>
          <w:tcPr>
            <w:tcW w:w="1716" w:type="dxa"/>
            <w:shd w:val="clear" w:color="auto" w:fill="D3D3D3"/>
          </w:tcPr>
          <w:p w14:paraId="4746D4F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36461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D00CC9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ָּ֑ם</w:t>
            </w:r>
          </w:p>
        </w:tc>
        <w:tc>
          <w:tcPr>
            <w:tcW w:w="1591" w:type="dxa"/>
            <w:shd w:val="clear" w:color="auto" w:fill="D3D3D3"/>
          </w:tcPr>
          <w:p w14:paraId="62B5F5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472" w:type="dxa"/>
            <w:shd w:val="clear" w:color="auto" w:fill="D3D3D3"/>
          </w:tcPr>
          <w:p w14:paraId="798E992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ִּ֥י</w:t>
            </w:r>
          </w:p>
        </w:tc>
        <w:tc>
          <w:tcPr>
            <w:tcW w:w="1132" w:type="dxa"/>
            <w:shd w:val="clear" w:color="auto" w:fill="D3D3D3"/>
          </w:tcPr>
          <w:p w14:paraId="6E954A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705D9D0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26:4</w:t>
            </w:r>
          </w:p>
        </w:tc>
      </w:tr>
      <w:tr w:rsidR="00816B74" w:rsidRPr="00816B74" w14:paraId="409AB32B" w14:textId="77777777" w:rsidTr="00816B74">
        <w:tc>
          <w:tcPr>
            <w:tcW w:w="1716" w:type="dxa"/>
            <w:shd w:val="clear" w:color="auto" w:fill="D3D3D3"/>
          </w:tcPr>
          <w:p w14:paraId="0F864D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E5A3C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6D07E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178EF9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גֶּשֶׁ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ם-עַם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630E73FC" w14:textId="1E48CCA0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3C84859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305625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FDD762B" w14:textId="77777777" w:rsidTr="00816B74">
        <w:tc>
          <w:tcPr>
            <w:tcW w:w="1716" w:type="dxa"/>
            <w:shd w:val="clear" w:color="auto" w:fill="D3D3D3"/>
          </w:tcPr>
          <w:p w14:paraId="09D8535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B02C8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4E560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2EA8CA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1C6733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3E2E172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939F7A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5C3F6AE" w14:textId="77777777" w:rsidTr="00816B74">
        <w:tc>
          <w:tcPr>
            <w:tcW w:w="1716" w:type="dxa"/>
          </w:tcPr>
          <w:p w14:paraId="3E0AF6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5943D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31B4B4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יְבוּל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ָ֔הּ</w:t>
            </w:r>
          </w:p>
        </w:tc>
        <w:tc>
          <w:tcPr>
            <w:tcW w:w="1591" w:type="dxa"/>
          </w:tcPr>
          <w:p w14:paraId="2924F0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092031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נָתְנ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ָ֤ה</w:t>
            </w:r>
          </w:p>
        </w:tc>
        <w:tc>
          <w:tcPr>
            <w:tcW w:w="1132" w:type="dxa"/>
          </w:tcPr>
          <w:p w14:paraId="331D3B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03768B2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7EC7F39" w14:textId="77777777" w:rsidTr="00816B74">
        <w:tc>
          <w:tcPr>
            <w:tcW w:w="1716" w:type="dxa"/>
          </w:tcPr>
          <w:p w14:paraId="79DB69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17B4E2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2735D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יְבוּל-אֶרֶץ-עַם</w:t>
            </w:r>
            <w:proofErr w:type="spellEnd"/>
          </w:p>
        </w:tc>
        <w:tc>
          <w:tcPr>
            <w:tcW w:w="1591" w:type="dxa"/>
          </w:tcPr>
          <w:p w14:paraId="3EE938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2" w:type="dxa"/>
          </w:tcPr>
          <w:p w14:paraId="141F05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2" w:type="dxa"/>
          </w:tcPr>
          <w:p w14:paraId="051B3AF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0B196A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146BE48" w14:textId="77777777" w:rsidTr="00816B74">
        <w:tc>
          <w:tcPr>
            <w:tcW w:w="1716" w:type="dxa"/>
          </w:tcPr>
          <w:p w14:paraId="06D974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F4F24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A2DD41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4B2F06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619052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68E8CE1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63819E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293F2D3" w14:textId="77777777" w:rsidTr="00816B74">
        <w:tc>
          <w:tcPr>
            <w:tcW w:w="1716" w:type="dxa"/>
            <w:shd w:val="clear" w:color="auto" w:fill="D3D3D3"/>
          </w:tcPr>
          <w:p w14:paraId="41FECA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6B1B4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A7981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1591" w:type="dxa"/>
            <w:shd w:val="clear" w:color="auto" w:fill="D3D3D3"/>
          </w:tcPr>
          <w:p w14:paraId="3261C7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ֵּ֥ן</w:t>
            </w:r>
          </w:p>
        </w:tc>
        <w:tc>
          <w:tcPr>
            <w:tcW w:w="1472" w:type="dxa"/>
            <w:shd w:val="clear" w:color="auto" w:fill="D3D3D3"/>
          </w:tcPr>
          <w:p w14:paraId="6C3DCD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עֵ֥ץ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ָּׂדֶ֖ה</w:t>
            </w:r>
          </w:p>
        </w:tc>
        <w:tc>
          <w:tcPr>
            <w:tcW w:w="1132" w:type="dxa"/>
            <w:shd w:val="clear" w:color="auto" w:fill="D3D3D3"/>
          </w:tcPr>
          <w:p w14:paraId="1A1364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7509587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7252838" w14:textId="77777777" w:rsidTr="00816B74">
        <w:tc>
          <w:tcPr>
            <w:tcW w:w="1716" w:type="dxa"/>
            <w:shd w:val="clear" w:color="auto" w:fill="D3D3D3"/>
          </w:tcPr>
          <w:p w14:paraId="00D74C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EA2F3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C5936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רִי-עֵץ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75955B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DEB017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שָׂ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3BA347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1EDB42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5B1DBF9" w14:textId="77777777" w:rsidTr="00816B74">
        <w:tc>
          <w:tcPr>
            <w:tcW w:w="1716" w:type="dxa"/>
            <w:shd w:val="clear" w:color="auto" w:fill="D3D3D3"/>
          </w:tcPr>
          <w:p w14:paraId="07849CF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586E8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3A0D3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6BD37F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BCC7D5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5EF27A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748FA2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5CF6A9B" w14:textId="77777777" w:rsidTr="00816B74">
        <w:tc>
          <w:tcPr>
            <w:tcW w:w="1716" w:type="dxa"/>
          </w:tcPr>
          <w:p w14:paraId="7350BA9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B1248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ָּצִ֔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</w:p>
        </w:tc>
        <w:tc>
          <w:tcPr>
            <w:tcW w:w="1475" w:type="dxa"/>
          </w:tcPr>
          <w:p w14:paraId="07642D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ׁ֙</w:t>
            </w:r>
          </w:p>
        </w:tc>
        <w:tc>
          <w:tcPr>
            <w:tcW w:w="1591" w:type="dxa"/>
          </w:tcPr>
          <w:p w14:paraId="293C6D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ֶ֥ם</w:t>
            </w:r>
          </w:p>
        </w:tc>
        <w:tc>
          <w:tcPr>
            <w:tcW w:w="1472" w:type="dxa"/>
          </w:tcPr>
          <w:p w14:paraId="0E40C0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ִּׂ֨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יג</w:t>
            </w:r>
            <w:proofErr w:type="spellEnd"/>
          </w:p>
        </w:tc>
        <w:tc>
          <w:tcPr>
            <w:tcW w:w="1132" w:type="dxa"/>
          </w:tcPr>
          <w:p w14:paraId="65307B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100CCAD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26:5</w:t>
            </w:r>
          </w:p>
        </w:tc>
      </w:tr>
      <w:tr w:rsidR="00816B74" w:rsidRPr="00816B74" w14:paraId="7E72EE11" w14:textId="77777777" w:rsidTr="00816B74">
        <w:tc>
          <w:tcPr>
            <w:tcW w:w="1716" w:type="dxa"/>
          </w:tcPr>
          <w:p w14:paraId="1139B2D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D8EEF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צִיר</w:t>
            </w:r>
            <w:proofErr w:type="spellEnd"/>
          </w:p>
        </w:tc>
        <w:tc>
          <w:tcPr>
            <w:tcW w:w="1475" w:type="dxa"/>
          </w:tcPr>
          <w:p w14:paraId="1F97EA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91" w:type="dxa"/>
          </w:tcPr>
          <w:p w14:paraId="2218D8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2E2364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2" w:type="dxa"/>
          </w:tcPr>
          <w:p w14:paraId="1EC1F75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23B0D1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1D913A4" w14:textId="77777777" w:rsidTr="00816B74">
        <w:tc>
          <w:tcPr>
            <w:tcW w:w="1716" w:type="dxa"/>
          </w:tcPr>
          <w:p w14:paraId="1A240E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45C1F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0D2FDB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000535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2DA25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</w:tcPr>
          <w:p w14:paraId="65E38C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599A19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2B9A4F7" w14:textId="77777777" w:rsidTr="00816B74">
        <w:tc>
          <w:tcPr>
            <w:tcW w:w="1716" w:type="dxa"/>
            <w:shd w:val="clear" w:color="auto" w:fill="D3D3D3"/>
          </w:tcPr>
          <w:p w14:paraId="0FD369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C73BAD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ED3FD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אֶת־ז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רַע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65B8F1A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ִּׂ֣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יג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31B78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בָצ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יר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FF9D2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D3D3D3"/>
          </w:tcPr>
          <w:p w14:paraId="3E03615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014094D" w14:textId="77777777" w:rsidTr="00816B74">
        <w:tc>
          <w:tcPr>
            <w:tcW w:w="1716" w:type="dxa"/>
            <w:shd w:val="clear" w:color="auto" w:fill="D3D3D3"/>
          </w:tcPr>
          <w:p w14:paraId="46FA5C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DB0849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7DA9F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292C39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צִיר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0AD00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צִיר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2801D4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94ED37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FC7CED1" w14:textId="77777777" w:rsidTr="00816B74">
        <w:tc>
          <w:tcPr>
            <w:tcW w:w="1716" w:type="dxa"/>
            <w:shd w:val="clear" w:color="auto" w:fill="D3D3D3"/>
          </w:tcPr>
          <w:p w14:paraId="6BB58C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EE9D5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BAF5F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71DE0B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6E7B6D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102ED1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F31424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1EDA4B9" w14:textId="77777777" w:rsidTr="00816B74">
        <w:tc>
          <w:tcPr>
            <w:tcW w:w="1716" w:type="dxa"/>
          </w:tcPr>
          <w:p w14:paraId="3F5617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4BEE9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B031C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ֹׂ֔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591" w:type="dxa"/>
          </w:tcPr>
          <w:p w14:paraId="11715E0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לַחְמְכֶם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4530888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אֲכַלְת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ֶּ֤ם</w:t>
            </w:r>
          </w:p>
        </w:tc>
        <w:tc>
          <w:tcPr>
            <w:tcW w:w="1132" w:type="dxa"/>
          </w:tcPr>
          <w:p w14:paraId="71F1C0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</w:tcPr>
          <w:p w14:paraId="6281A04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D3249A8" w14:textId="77777777" w:rsidTr="00816B74">
        <w:tc>
          <w:tcPr>
            <w:tcW w:w="1716" w:type="dxa"/>
          </w:tcPr>
          <w:p w14:paraId="34D50F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CB2D24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33A1E2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07A46E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לֶחֶם-עַם</w:t>
            </w:r>
            <w:proofErr w:type="spellEnd"/>
          </w:p>
        </w:tc>
        <w:tc>
          <w:tcPr>
            <w:tcW w:w="1472" w:type="dxa"/>
          </w:tcPr>
          <w:p w14:paraId="4A2864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0AA55F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556C78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62C99D4" w14:textId="77777777" w:rsidTr="00816B74">
        <w:tc>
          <w:tcPr>
            <w:tcW w:w="1716" w:type="dxa"/>
          </w:tcPr>
          <w:p w14:paraId="3D409F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32B3A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C69E3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654527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9057D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52AB69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5046F4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DFD18C9" w14:textId="77777777" w:rsidTr="00816B74">
        <w:tc>
          <w:tcPr>
            <w:tcW w:w="1716" w:type="dxa"/>
            <w:shd w:val="clear" w:color="auto" w:fill="D3D3D3"/>
          </w:tcPr>
          <w:p w14:paraId="581640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8C733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D1355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91" w:type="dxa"/>
            <w:shd w:val="clear" w:color="auto" w:fill="D3D3D3"/>
          </w:tcPr>
          <w:p w14:paraId="29CB2A5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טַח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224FB1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1132" w:type="dxa"/>
            <w:shd w:val="clear" w:color="auto" w:fill="D3D3D3"/>
          </w:tcPr>
          <w:p w14:paraId="0FC087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וִֽ</w:t>
            </w:r>
          </w:p>
        </w:tc>
        <w:tc>
          <w:tcPr>
            <w:tcW w:w="709" w:type="dxa"/>
            <w:shd w:val="clear" w:color="auto" w:fill="D3D3D3"/>
          </w:tcPr>
          <w:p w14:paraId="681663B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BCDBAD6" w14:textId="77777777" w:rsidTr="00816B74">
        <w:tc>
          <w:tcPr>
            <w:tcW w:w="1716" w:type="dxa"/>
            <w:shd w:val="clear" w:color="auto" w:fill="D3D3D3"/>
          </w:tcPr>
          <w:p w14:paraId="31ACA9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7F5C6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ABA201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אֶרֶץ-עַם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116E7C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56A872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174C29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FE6FEE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48ED775" w14:textId="77777777" w:rsidTr="00816B74">
        <w:tc>
          <w:tcPr>
            <w:tcW w:w="1716" w:type="dxa"/>
            <w:shd w:val="clear" w:color="auto" w:fill="D3D3D3"/>
          </w:tcPr>
          <w:p w14:paraId="5E8572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07AA2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BB748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016478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0676E8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1AB8EA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2FC4FD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C66F1F6" w14:textId="77777777" w:rsidTr="00816B74">
        <w:tc>
          <w:tcPr>
            <w:tcW w:w="1716" w:type="dxa"/>
          </w:tcPr>
          <w:p w14:paraId="56EC93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CE164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DD8F4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בָּאָ֔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591" w:type="dxa"/>
          </w:tcPr>
          <w:p w14:paraId="0730DA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לֹום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782D39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ִּ֤י</w:t>
            </w:r>
          </w:p>
        </w:tc>
        <w:tc>
          <w:tcPr>
            <w:tcW w:w="1132" w:type="dxa"/>
          </w:tcPr>
          <w:p w14:paraId="7A0298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50AA9D7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26:6</w:t>
            </w:r>
          </w:p>
        </w:tc>
      </w:tr>
      <w:tr w:rsidR="00816B74" w:rsidRPr="00816B74" w14:paraId="57EE2A11" w14:textId="77777777" w:rsidTr="00816B74">
        <w:tc>
          <w:tcPr>
            <w:tcW w:w="1716" w:type="dxa"/>
          </w:tcPr>
          <w:p w14:paraId="545D32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659B6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AAB8BD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591" w:type="dxa"/>
          </w:tcPr>
          <w:p w14:paraId="722077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לֹום</w:t>
            </w:r>
            <w:proofErr w:type="spellEnd"/>
          </w:p>
        </w:tc>
        <w:tc>
          <w:tcPr>
            <w:tcW w:w="1472" w:type="dxa"/>
          </w:tcPr>
          <w:p w14:paraId="629F910A" w14:textId="2627A53E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1E8C09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D5F9BE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6DEEE3B" w14:textId="77777777" w:rsidTr="00816B74">
        <w:tc>
          <w:tcPr>
            <w:tcW w:w="1716" w:type="dxa"/>
          </w:tcPr>
          <w:p w14:paraId="66D0ACF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E882A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8D6B8C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607C51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C417C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1748FA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5B6F4E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EED6788" w14:textId="77777777" w:rsidTr="00816B74">
        <w:tc>
          <w:tcPr>
            <w:tcW w:w="1716" w:type="dxa"/>
            <w:shd w:val="clear" w:color="auto" w:fill="D3D3D3"/>
          </w:tcPr>
          <w:p w14:paraId="216627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71479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7755FF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CEF319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4F4E43C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כַבְת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  <w:shd w:val="clear" w:color="auto" w:fill="D3D3D3"/>
          </w:tcPr>
          <w:p w14:paraId="088BD0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D3D3D3"/>
          </w:tcPr>
          <w:p w14:paraId="76B9BF5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00598F3" w14:textId="77777777" w:rsidTr="00816B74">
        <w:tc>
          <w:tcPr>
            <w:tcW w:w="1716" w:type="dxa"/>
            <w:shd w:val="clear" w:color="auto" w:fill="D3D3D3"/>
          </w:tcPr>
          <w:p w14:paraId="04A9B5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DB175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BFBA0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F4CDD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62CA3D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03AFE7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E5AE4B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C1ECEAE" w14:textId="77777777" w:rsidTr="00816B74">
        <w:tc>
          <w:tcPr>
            <w:tcW w:w="1716" w:type="dxa"/>
            <w:shd w:val="clear" w:color="auto" w:fill="D3D3D3"/>
          </w:tcPr>
          <w:p w14:paraId="01C972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849CC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23645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723A6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DADB3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6BBCBB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27A626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F617681" w14:textId="77777777" w:rsidTr="00816B74">
        <w:tc>
          <w:tcPr>
            <w:tcW w:w="1716" w:type="dxa"/>
          </w:tcPr>
          <w:p w14:paraId="74EBD6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6895A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E5499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E8096D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מַחֲר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יד</w:t>
            </w:r>
            <w:proofErr w:type="spellEnd"/>
          </w:p>
        </w:tc>
        <w:tc>
          <w:tcPr>
            <w:tcW w:w="1472" w:type="dxa"/>
          </w:tcPr>
          <w:p w14:paraId="262767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ין</w:t>
            </w:r>
            <w:proofErr w:type="spellEnd"/>
          </w:p>
        </w:tc>
        <w:tc>
          <w:tcPr>
            <w:tcW w:w="1132" w:type="dxa"/>
          </w:tcPr>
          <w:p w14:paraId="50A88F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6D8D437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DD9A508" w14:textId="77777777" w:rsidTr="00816B74">
        <w:tc>
          <w:tcPr>
            <w:tcW w:w="1716" w:type="dxa"/>
          </w:tcPr>
          <w:p w14:paraId="390C2A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2B6F4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FC98F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28CEA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חרד</w:t>
            </w:r>
            <w:proofErr w:type="spellEnd"/>
          </w:p>
        </w:tc>
        <w:tc>
          <w:tcPr>
            <w:tcW w:w="1472" w:type="dxa"/>
          </w:tcPr>
          <w:p w14:paraId="0310E2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39C65A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99CC26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BDDCC0D" w14:textId="77777777" w:rsidTr="00816B74">
        <w:tc>
          <w:tcPr>
            <w:tcW w:w="1716" w:type="dxa"/>
            <w:shd w:val="clear" w:color="auto" w:fill="D3D3D3"/>
          </w:tcPr>
          <w:p w14:paraId="019CFA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E497F5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4A7D5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מִן־הָא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15AF9B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ָּ֤ה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רָעָה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  <w:shd w:val="clear" w:color="auto" w:fill="D3D3D3"/>
          </w:tcPr>
          <w:p w14:paraId="0CEF7E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ְׁבַּתִּ֞י</w:t>
            </w:r>
          </w:p>
        </w:tc>
        <w:tc>
          <w:tcPr>
            <w:tcW w:w="1132" w:type="dxa"/>
            <w:shd w:val="clear" w:color="auto" w:fill="D3D3D3"/>
          </w:tcPr>
          <w:p w14:paraId="5AD81E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302378C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5C5A311" w14:textId="77777777" w:rsidTr="00816B74">
        <w:tc>
          <w:tcPr>
            <w:tcW w:w="1716" w:type="dxa"/>
            <w:shd w:val="clear" w:color="auto" w:fill="D3D3D3"/>
          </w:tcPr>
          <w:p w14:paraId="66E9F3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82C7B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D8070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6358B3D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חַי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472" w:type="dxa"/>
            <w:shd w:val="clear" w:color="auto" w:fill="D3D3D3"/>
          </w:tcPr>
          <w:p w14:paraId="5CF718C3" w14:textId="101C063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0E7DE7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F3094B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8C17C96" w14:textId="77777777" w:rsidTr="00816B74">
        <w:tc>
          <w:tcPr>
            <w:tcW w:w="1716" w:type="dxa"/>
            <w:shd w:val="clear" w:color="auto" w:fill="D3D3D3"/>
          </w:tcPr>
          <w:p w14:paraId="1A0DAF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A1933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3E9C7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4AA26F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548F95D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237455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0FD841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19BD4EB" w14:textId="77777777" w:rsidTr="00816B74">
        <w:tc>
          <w:tcPr>
            <w:tcW w:w="1716" w:type="dxa"/>
          </w:tcPr>
          <w:p w14:paraId="11D5679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2F442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475" w:type="dxa"/>
          </w:tcPr>
          <w:p w14:paraId="2F9510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ֹ֥ר</w:t>
            </w:r>
          </w:p>
        </w:tc>
        <w:tc>
          <w:tcPr>
            <w:tcW w:w="1591" w:type="dxa"/>
          </w:tcPr>
          <w:p w14:paraId="0493E8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472" w:type="dxa"/>
          </w:tcPr>
          <w:p w14:paraId="395BC1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1132" w:type="dxa"/>
          </w:tcPr>
          <w:p w14:paraId="1029E9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32F44F8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9A2091E" w14:textId="77777777" w:rsidTr="00816B74">
        <w:tc>
          <w:tcPr>
            <w:tcW w:w="1716" w:type="dxa"/>
          </w:tcPr>
          <w:p w14:paraId="324424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B3050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אֶרֶץ-עַם</w:t>
            </w:r>
            <w:proofErr w:type="spellEnd"/>
          </w:p>
        </w:tc>
        <w:tc>
          <w:tcPr>
            <w:tcW w:w="1475" w:type="dxa"/>
          </w:tcPr>
          <w:p w14:paraId="078536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חֶרֶב</w:t>
            </w:r>
            <w:proofErr w:type="spellEnd"/>
          </w:p>
        </w:tc>
        <w:tc>
          <w:tcPr>
            <w:tcW w:w="1591" w:type="dxa"/>
          </w:tcPr>
          <w:p w14:paraId="1C80CE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48132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חֶרֶב</w:t>
            </w:r>
            <w:proofErr w:type="spellEnd"/>
          </w:p>
        </w:tc>
        <w:tc>
          <w:tcPr>
            <w:tcW w:w="1132" w:type="dxa"/>
          </w:tcPr>
          <w:p w14:paraId="3B829B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CA679F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DF7B2D8" w14:textId="77777777" w:rsidTr="00816B74">
        <w:tc>
          <w:tcPr>
            <w:tcW w:w="1716" w:type="dxa"/>
          </w:tcPr>
          <w:p w14:paraId="18449E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B83CB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2A327C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91" w:type="dxa"/>
          </w:tcPr>
          <w:p w14:paraId="6DCE6A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2D962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0893A9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3CB012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E5C198F" w14:textId="77777777" w:rsidTr="00816B74">
        <w:tc>
          <w:tcPr>
            <w:tcW w:w="1716" w:type="dxa"/>
            <w:shd w:val="clear" w:color="auto" w:fill="D3D3D3"/>
          </w:tcPr>
          <w:p w14:paraId="6294F0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6DA09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5BBBD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E5795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אֶת־אֹיְבֵיכ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2" w:type="dxa"/>
            <w:shd w:val="clear" w:color="auto" w:fill="D3D3D3"/>
          </w:tcPr>
          <w:p w14:paraId="410DDB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רְדַפְת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  <w:shd w:val="clear" w:color="auto" w:fill="D3D3D3"/>
          </w:tcPr>
          <w:p w14:paraId="4B97C1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D3D3D3"/>
          </w:tcPr>
          <w:p w14:paraId="17E0990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26:7</w:t>
            </w:r>
          </w:p>
        </w:tc>
      </w:tr>
      <w:tr w:rsidR="00816B74" w:rsidRPr="00816B74" w14:paraId="5ECAFC46" w14:textId="77777777" w:rsidTr="00816B74">
        <w:tc>
          <w:tcPr>
            <w:tcW w:w="1716" w:type="dxa"/>
            <w:shd w:val="clear" w:color="auto" w:fill="D3D3D3"/>
          </w:tcPr>
          <w:p w14:paraId="4E4D3F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480F6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26A90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D386B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6886DE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19083A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BC77B1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4911D10" w14:textId="77777777" w:rsidTr="00816B74">
        <w:tc>
          <w:tcPr>
            <w:tcW w:w="1716" w:type="dxa"/>
            <w:shd w:val="clear" w:color="auto" w:fill="D3D3D3"/>
          </w:tcPr>
          <w:p w14:paraId="2C3CE3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6E79F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EE7EF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2CA93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409A9D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  <w:shd w:val="clear" w:color="auto" w:fill="D3D3D3"/>
          </w:tcPr>
          <w:p w14:paraId="068707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54649F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577341A" w14:textId="77777777" w:rsidTr="00816B74">
        <w:tc>
          <w:tcPr>
            <w:tcW w:w="1716" w:type="dxa"/>
            <w:shd w:val="clear" w:color="auto" w:fill="D3D3D3"/>
          </w:tcPr>
          <w:p w14:paraId="7E14EAD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38145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151E1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D34C5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3C79AA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  <w:shd w:val="clear" w:color="auto" w:fill="D3D3D3"/>
          </w:tcPr>
          <w:p w14:paraId="228AB0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DA2B14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0A48477" w14:textId="77777777" w:rsidTr="00816B74">
        <w:tc>
          <w:tcPr>
            <w:tcW w:w="1716" w:type="dxa"/>
          </w:tcPr>
          <w:p w14:paraId="69169E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3C541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17759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591" w:type="dxa"/>
          </w:tcPr>
          <w:p w14:paraId="3AADC6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472" w:type="dxa"/>
          </w:tcPr>
          <w:p w14:paraId="37AA75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נָפְל֥ו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</w:tcPr>
          <w:p w14:paraId="217B7B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1947C02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45D67C2" w14:textId="77777777" w:rsidTr="00816B74">
        <w:tc>
          <w:tcPr>
            <w:tcW w:w="1716" w:type="dxa"/>
          </w:tcPr>
          <w:p w14:paraId="727ACE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C57B00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B087C5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חֶרֶב</w:t>
            </w:r>
            <w:proofErr w:type="spellEnd"/>
          </w:p>
        </w:tc>
        <w:tc>
          <w:tcPr>
            <w:tcW w:w="1591" w:type="dxa"/>
          </w:tcPr>
          <w:p w14:paraId="0F961A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נֶה-עַם</w:t>
            </w:r>
            <w:proofErr w:type="spellEnd"/>
          </w:p>
        </w:tc>
        <w:tc>
          <w:tcPr>
            <w:tcW w:w="1472" w:type="dxa"/>
          </w:tcPr>
          <w:p w14:paraId="0C8EE9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132" w:type="dxa"/>
          </w:tcPr>
          <w:p w14:paraId="6194B1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06C434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698A638" w14:textId="77777777" w:rsidTr="00816B74">
        <w:tc>
          <w:tcPr>
            <w:tcW w:w="1716" w:type="dxa"/>
          </w:tcPr>
          <w:p w14:paraId="3E6278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2B317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B869C0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461C1B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F5F582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</w:tcPr>
          <w:p w14:paraId="47C4A3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DAE665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23F9019" w14:textId="77777777" w:rsidTr="00816B74">
        <w:tc>
          <w:tcPr>
            <w:tcW w:w="1716" w:type="dxa"/>
          </w:tcPr>
          <w:p w14:paraId="292D75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011FF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D7677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24C9A4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</w:tcPr>
          <w:p w14:paraId="66B0CD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132" w:type="dxa"/>
          </w:tcPr>
          <w:p w14:paraId="27C7A1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083FAF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C43A5EB" w14:textId="77777777" w:rsidTr="00816B74">
        <w:tc>
          <w:tcPr>
            <w:tcW w:w="3119" w:type="dxa"/>
            <w:gridSpan w:val="2"/>
            <w:shd w:val="clear" w:color="auto" w:fill="D3D3D3"/>
          </w:tcPr>
          <w:p w14:paraId="6B87FC0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475" w:type="dxa"/>
            <w:shd w:val="clear" w:color="auto" w:fill="D3D3D3"/>
          </w:tcPr>
          <w:p w14:paraId="5ADC76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חֲמִש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ָּׁה֙</w:t>
            </w:r>
          </w:p>
        </w:tc>
        <w:tc>
          <w:tcPr>
            <w:tcW w:w="1591" w:type="dxa"/>
            <w:shd w:val="clear" w:color="auto" w:fill="D3D3D3"/>
          </w:tcPr>
          <w:p w14:paraId="56B8245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ֶּ֤ם</w:t>
            </w:r>
          </w:p>
        </w:tc>
        <w:tc>
          <w:tcPr>
            <w:tcW w:w="1472" w:type="dxa"/>
            <w:shd w:val="clear" w:color="auto" w:fill="D3D3D3"/>
          </w:tcPr>
          <w:p w14:paraId="7157EB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רָדְפו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1132" w:type="dxa"/>
            <w:shd w:val="clear" w:color="auto" w:fill="D3D3D3"/>
          </w:tcPr>
          <w:p w14:paraId="54FD5C5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16CCDCE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26:8</w:t>
            </w:r>
          </w:p>
        </w:tc>
      </w:tr>
      <w:tr w:rsidR="00816B74" w:rsidRPr="00816B74" w14:paraId="4151AD6C" w14:textId="77777777" w:rsidTr="00816B74">
        <w:tc>
          <w:tcPr>
            <w:tcW w:w="3119" w:type="dxa"/>
            <w:gridSpan w:val="2"/>
            <w:shd w:val="clear" w:color="auto" w:fill="D3D3D3"/>
          </w:tcPr>
          <w:p w14:paraId="5A4108F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מֵאָה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816B74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475" w:type="dxa"/>
            <w:shd w:val="clear" w:color="auto" w:fill="D3D3D3"/>
          </w:tcPr>
          <w:p w14:paraId="0C0157A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חָמֵש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591" w:type="dxa"/>
            <w:shd w:val="clear" w:color="auto" w:fill="D3D3D3"/>
          </w:tcPr>
          <w:p w14:paraId="2A8C61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6682A8E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חָמֵש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2" w:type="dxa"/>
            <w:shd w:val="clear" w:color="auto" w:fill="D3D3D3"/>
          </w:tcPr>
          <w:p w14:paraId="3D968D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3D22E9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10E8040" w14:textId="77777777" w:rsidTr="00816B74">
        <w:tc>
          <w:tcPr>
            <w:tcW w:w="3119" w:type="dxa"/>
            <w:gridSpan w:val="2"/>
            <w:shd w:val="clear" w:color="auto" w:fill="D3D3D3"/>
          </w:tcPr>
          <w:p w14:paraId="7576D0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6A3982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3B445B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48869F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  <w:shd w:val="clear" w:color="auto" w:fill="D3D3D3"/>
          </w:tcPr>
          <w:p w14:paraId="6F9E47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62DAB3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6077345" w14:textId="77777777" w:rsidTr="00816B74">
        <w:tc>
          <w:tcPr>
            <w:tcW w:w="3119" w:type="dxa"/>
            <w:gridSpan w:val="2"/>
            <w:shd w:val="clear" w:color="auto" w:fill="D3D3D3"/>
          </w:tcPr>
          <w:p w14:paraId="645AE9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0EB1FE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  <w:shd w:val="clear" w:color="auto" w:fill="D3D3D3"/>
          </w:tcPr>
          <w:p w14:paraId="5D8164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47F603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43FB0D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14A9A2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5CB9E12" w14:textId="77777777" w:rsidTr="00816B74">
        <w:tc>
          <w:tcPr>
            <w:tcW w:w="1716" w:type="dxa"/>
          </w:tcPr>
          <w:p w14:paraId="16DE205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28C8B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יִרְד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5" w:type="dxa"/>
          </w:tcPr>
          <w:p w14:paraId="44C4B6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רְבָב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1591" w:type="dxa"/>
          </w:tcPr>
          <w:p w14:paraId="49A7EA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472" w:type="dxa"/>
          </w:tcPr>
          <w:p w14:paraId="49DCA6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132" w:type="dxa"/>
          </w:tcPr>
          <w:p w14:paraId="30EECF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</w:tcPr>
          <w:p w14:paraId="54A0543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375E16D" w14:textId="77777777" w:rsidTr="00816B74">
        <w:tc>
          <w:tcPr>
            <w:tcW w:w="1716" w:type="dxa"/>
          </w:tcPr>
          <w:p w14:paraId="0F7BD5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CAA57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מֵאָה</w:t>
            </w:r>
            <w:proofErr w:type="spellEnd"/>
          </w:p>
        </w:tc>
        <w:tc>
          <w:tcPr>
            <w:tcW w:w="1475" w:type="dxa"/>
          </w:tcPr>
          <w:p w14:paraId="4DEABCC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רְבָבָה</w:t>
            </w:r>
            <w:proofErr w:type="spellEnd"/>
          </w:p>
        </w:tc>
        <w:tc>
          <w:tcPr>
            <w:tcW w:w="1591" w:type="dxa"/>
          </w:tcPr>
          <w:p w14:paraId="415940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180145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מֵאָה</w:t>
            </w:r>
            <w:proofErr w:type="spellEnd"/>
          </w:p>
        </w:tc>
        <w:tc>
          <w:tcPr>
            <w:tcW w:w="1132" w:type="dxa"/>
          </w:tcPr>
          <w:p w14:paraId="03D864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F90075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169EA7B" w14:textId="77777777" w:rsidTr="00816B74">
        <w:tc>
          <w:tcPr>
            <w:tcW w:w="1716" w:type="dxa"/>
          </w:tcPr>
          <w:p w14:paraId="0C5610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CC2F8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475" w:type="dxa"/>
          </w:tcPr>
          <w:p w14:paraId="3EB6D63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07450B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7ED00E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0ECDCE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87F298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6AEF463" w14:textId="77777777" w:rsidTr="00816B74">
        <w:tc>
          <w:tcPr>
            <w:tcW w:w="1716" w:type="dxa"/>
          </w:tcPr>
          <w:p w14:paraId="275525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88CC8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1BEAA8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591" w:type="dxa"/>
          </w:tcPr>
          <w:p w14:paraId="143F9C0E" w14:textId="77777777" w:rsidR="00816B74" w:rsidRPr="00816B74" w:rsidRDefault="00816B74" w:rsidP="00816B74">
            <w:pPr>
              <w:spacing w:line="240" w:lineRule="auto"/>
              <w:jc w:val="center"/>
              <w:rPr>
                <w:rFonts w:eastAsia="MS Mincho"/>
                <w:sz w:val="22"/>
                <w:szCs w:val="22"/>
                <w:lang w:val="en-US"/>
              </w:rPr>
            </w:pPr>
            <w:r w:rsidRPr="00816B74">
              <w:rPr>
                <w:rFonts w:eastAsia="MS Mincho"/>
                <w:sz w:val="22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75277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</w:tcPr>
          <w:p w14:paraId="61CB3F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D47630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94842FD" w14:textId="77777777" w:rsidTr="00816B74">
        <w:tc>
          <w:tcPr>
            <w:tcW w:w="1716" w:type="dxa"/>
            <w:shd w:val="clear" w:color="auto" w:fill="D3D3D3"/>
          </w:tcPr>
          <w:p w14:paraId="40E2429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320B5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לֶח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475" w:type="dxa"/>
            <w:shd w:val="clear" w:color="auto" w:fill="D3D3D3"/>
          </w:tcPr>
          <w:p w14:paraId="58D64C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591" w:type="dxa"/>
            <w:shd w:val="clear" w:color="auto" w:fill="D3D3D3"/>
          </w:tcPr>
          <w:p w14:paraId="304BBF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אֹיְבֵיכ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ֶ֛ם</w:t>
            </w:r>
          </w:p>
        </w:tc>
        <w:tc>
          <w:tcPr>
            <w:tcW w:w="1472" w:type="dxa"/>
            <w:shd w:val="clear" w:color="auto" w:fill="D3D3D3"/>
          </w:tcPr>
          <w:p w14:paraId="65111D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נָפְל֧ו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  <w:shd w:val="clear" w:color="auto" w:fill="D3D3D3"/>
          </w:tcPr>
          <w:p w14:paraId="5C92B6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0365F3D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27AA204" w14:textId="77777777" w:rsidTr="00816B74">
        <w:tc>
          <w:tcPr>
            <w:tcW w:w="1716" w:type="dxa"/>
            <w:shd w:val="clear" w:color="auto" w:fill="D3D3D3"/>
          </w:tcPr>
          <w:p w14:paraId="643ED3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943DA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חֶרֶב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1B351C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נֶה-עַם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816B74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591" w:type="dxa"/>
            <w:shd w:val="clear" w:color="auto" w:fill="D3D3D3"/>
          </w:tcPr>
          <w:p w14:paraId="5F9E35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5365C1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01C341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AC77FB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6D63C0F" w14:textId="77777777" w:rsidTr="00816B74">
        <w:tc>
          <w:tcPr>
            <w:tcW w:w="1716" w:type="dxa"/>
            <w:shd w:val="clear" w:color="auto" w:fill="D3D3D3"/>
          </w:tcPr>
          <w:p w14:paraId="05A62F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377FB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3CF3FB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76FBA55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2F03C1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3E1292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994A6F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FA3AA8D" w14:textId="77777777" w:rsidTr="00816B74">
        <w:tc>
          <w:tcPr>
            <w:tcW w:w="1716" w:type="dxa"/>
            <w:shd w:val="clear" w:color="auto" w:fill="D3D3D3"/>
          </w:tcPr>
          <w:p w14:paraId="63CAB5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2988C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615112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  <w:shd w:val="clear" w:color="auto" w:fill="D3D3D3"/>
          </w:tcPr>
          <w:p w14:paraId="7E2EB4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60BF02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1AD30BA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D72293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3500539" w14:textId="77777777" w:rsidTr="00816B74">
        <w:tc>
          <w:tcPr>
            <w:tcW w:w="1716" w:type="dxa"/>
          </w:tcPr>
          <w:p w14:paraId="14D2A3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FE8EB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5AB3D1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55279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אֲלֵיכ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72" w:type="dxa"/>
          </w:tcPr>
          <w:p w14:paraId="67FE03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פָנ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יתִי</w:t>
            </w:r>
            <w:proofErr w:type="spellEnd"/>
          </w:p>
        </w:tc>
        <w:tc>
          <w:tcPr>
            <w:tcW w:w="1132" w:type="dxa"/>
          </w:tcPr>
          <w:p w14:paraId="16E802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</w:tcPr>
          <w:p w14:paraId="5DC5AB7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26:9</w:t>
            </w:r>
          </w:p>
        </w:tc>
      </w:tr>
      <w:tr w:rsidR="00816B74" w:rsidRPr="00816B74" w14:paraId="014706D7" w14:textId="77777777" w:rsidTr="00816B74">
        <w:tc>
          <w:tcPr>
            <w:tcW w:w="1716" w:type="dxa"/>
          </w:tcPr>
          <w:p w14:paraId="2FE4FB0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E7F12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BF6FE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D8271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10432B31" w14:textId="58C73889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7BDCB1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C9CAA8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DE5005D" w14:textId="77777777" w:rsidTr="00816B74">
        <w:tc>
          <w:tcPr>
            <w:tcW w:w="1716" w:type="dxa"/>
          </w:tcPr>
          <w:p w14:paraId="1CDE1B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FBED8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77E8B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3CB253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03A9E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03E21E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4AF8DF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A2B2EE9" w14:textId="77777777" w:rsidTr="00816B74">
        <w:tc>
          <w:tcPr>
            <w:tcW w:w="1716" w:type="dxa"/>
          </w:tcPr>
          <w:p w14:paraId="454BB0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3CE3B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9CC7B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4ADC8D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</w:tcPr>
          <w:p w14:paraId="29FDAA8E" w14:textId="4EC2AEE6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0384DF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B6C05E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CE78641" w14:textId="77777777" w:rsidTr="00816B74">
        <w:tc>
          <w:tcPr>
            <w:tcW w:w="1716" w:type="dxa"/>
            <w:shd w:val="clear" w:color="auto" w:fill="D3D3D3"/>
          </w:tcPr>
          <w:p w14:paraId="05B358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C6132E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7EB21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26E84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72" w:type="dxa"/>
            <w:shd w:val="clear" w:color="auto" w:fill="D3D3D3"/>
          </w:tcPr>
          <w:p w14:paraId="04E89D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הִפְרֵית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ִ֣י</w:t>
            </w:r>
          </w:p>
        </w:tc>
        <w:tc>
          <w:tcPr>
            <w:tcW w:w="1132" w:type="dxa"/>
            <w:shd w:val="clear" w:color="auto" w:fill="D3D3D3"/>
          </w:tcPr>
          <w:p w14:paraId="6AFDCDE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5D0F8D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904538B" w14:textId="77777777" w:rsidTr="00816B74">
        <w:tc>
          <w:tcPr>
            <w:tcW w:w="1716" w:type="dxa"/>
            <w:shd w:val="clear" w:color="auto" w:fill="D3D3D3"/>
          </w:tcPr>
          <w:p w14:paraId="39165B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9B7BF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92E17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83A61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2C97EC8" w14:textId="7D1F73D0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07117F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5487D8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16DF637" w14:textId="77777777" w:rsidTr="00816B74">
        <w:tc>
          <w:tcPr>
            <w:tcW w:w="1716" w:type="dxa"/>
            <w:shd w:val="clear" w:color="auto" w:fill="D3D3D3"/>
          </w:tcPr>
          <w:p w14:paraId="0605A5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1B7A7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DB14C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5D8F5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5F57B3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29FEA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C04DBB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583CEBA" w14:textId="77777777" w:rsidTr="00816B74">
        <w:tc>
          <w:tcPr>
            <w:tcW w:w="1716" w:type="dxa"/>
            <w:shd w:val="clear" w:color="auto" w:fill="D3D3D3"/>
          </w:tcPr>
          <w:p w14:paraId="628B63A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87C2A4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E6DFF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CE4C7A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  <w:shd w:val="clear" w:color="auto" w:fill="D3D3D3"/>
          </w:tcPr>
          <w:p w14:paraId="3FCB65FF" w14:textId="6601AF95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  <w:shd w:val="clear" w:color="auto" w:fill="D3D3D3"/>
          </w:tcPr>
          <w:p w14:paraId="7914C0C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C35582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0327B86" w14:textId="77777777" w:rsidTr="00816B74">
        <w:tc>
          <w:tcPr>
            <w:tcW w:w="1716" w:type="dxa"/>
          </w:tcPr>
          <w:p w14:paraId="7C9E61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2FD30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648A1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4B5803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2" w:type="dxa"/>
          </w:tcPr>
          <w:p w14:paraId="0A784A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הִרְב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1132" w:type="dxa"/>
          </w:tcPr>
          <w:p w14:paraId="43DE5E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44D5914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608884E" w14:textId="77777777" w:rsidTr="00816B74">
        <w:tc>
          <w:tcPr>
            <w:tcW w:w="1716" w:type="dxa"/>
          </w:tcPr>
          <w:p w14:paraId="3BB9A8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C8BF5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05976E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033335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5E9C9CA1" w14:textId="49DCEA3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3931B7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358858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3F02A92" w14:textId="77777777" w:rsidTr="00816B74">
        <w:tc>
          <w:tcPr>
            <w:tcW w:w="1716" w:type="dxa"/>
          </w:tcPr>
          <w:p w14:paraId="0061EB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794A5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C9F1A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ED94AD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11827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36BA5D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694579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2EF4A4D" w14:textId="77777777" w:rsidTr="00816B74">
        <w:tc>
          <w:tcPr>
            <w:tcW w:w="1716" w:type="dxa"/>
          </w:tcPr>
          <w:p w14:paraId="4F9DF5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9D302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F1C9BC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791AF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</w:tcPr>
          <w:p w14:paraId="2AFD6220" w14:textId="1B400150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55AA35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DE19A7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AC073C9" w14:textId="77777777" w:rsidTr="00816B74">
        <w:tc>
          <w:tcPr>
            <w:tcW w:w="1716" w:type="dxa"/>
            <w:shd w:val="clear" w:color="auto" w:fill="D3D3D3"/>
          </w:tcPr>
          <w:p w14:paraId="410257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1D230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79B10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ְּכֶֽם׃</w:t>
            </w:r>
          </w:p>
        </w:tc>
        <w:tc>
          <w:tcPr>
            <w:tcW w:w="1591" w:type="dxa"/>
            <w:shd w:val="clear" w:color="auto" w:fill="D3D3D3"/>
          </w:tcPr>
          <w:p w14:paraId="22C327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1472" w:type="dxa"/>
            <w:shd w:val="clear" w:color="auto" w:fill="D3D3D3"/>
          </w:tcPr>
          <w:p w14:paraId="33C77C6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הֲקִימֹת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132" w:type="dxa"/>
            <w:shd w:val="clear" w:color="auto" w:fill="D3D3D3"/>
          </w:tcPr>
          <w:p w14:paraId="06FB730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77797D1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7D49D36" w14:textId="77777777" w:rsidTr="00816B74">
        <w:tc>
          <w:tcPr>
            <w:tcW w:w="1716" w:type="dxa"/>
            <w:shd w:val="clear" w:color="auto" w:fill="D3D3D3"/>
          </w:tcPr>
          <w:p w14:paraId="1426A1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91D60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70528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4BE989CA" w14:textId="48270C6E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רִית-יהוה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5957F1B5" w14:textId="39D28B65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1DE099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C5E46F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247A7B3" w14:textId="77777777" w:rsidTr="00816B74">
        <w:tc>
          <w:tcPr>
            <w:tcW w:w="1716" w:type="dxa"/>
            <w:shd w:val="clear" w:color="auto" w:fill="D3D3D3"/>
          </w:tcPr>
          <w:p w14:paraId="129FFE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EF924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70ABD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21913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2703F7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5E4962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044965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2D4F860" w14:textId="77777777" w:rsidTr="00816B74">
        <w:tc>
          <w:tcPr>
            <w:tcW w:w="1716" w:type="dxa"/>
            <w:shd w:val="clear" w:color="auto" w:fill="D3D3D3"/>
          </w:tcPr>
          <w:p w14:paraId="31F944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2CCD2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6B18C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  <w:shd w:val="clear" w:color="auto" w:fill="D3D3D3"/>
          </w:tcPr>
          <w:p w14:paraId="245B2F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5927FE7A" w14:textId="04B55C19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  <w:shd w:val="clear" w:color="auto" w:fill="D3D3D3"/>
          </w:tcPr>
          <w:p w14:paraId="6E5A6D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E26D56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F8983E4" w14:textId="77777777" w:rsidTr="00816B74">
        <w:tc>
          <w:tcPr>
            <w:tcW w:w="1716" w:type="dxa"/>
          </w:tcPr>
          <w:p w14:paraId="4F496A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E8DFC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8135D8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9F7A6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ָׁ֖ן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נֹוש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ָׁ֑ן</w:t>
            </w:r>
          </w:p>
        </w:tc>
        <w:tc>
          <w:tcPr>
            <w:tcW w:w="1472" w:type="dxa"/>
          </w:tcPr>
          <w:p w14:paraId="0CBE98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אֲכַלְת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1132" w:type="dxa"/>
          </w:tcPr>
          <w:p w14:paraId="06E25A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</w:tcPr>
          <w:p w14:paraId="34A3EB6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26:10</w:t>
            </w:r>
          </w:p>
        </w:tc>
      </w:tr>
      <w:tr w:rsidR="00816B74" w:rsidRPr="00816B74" w14:paraId="48C460E6" w14:textId="77777777" w:rsidTr="00816B74">
        <w:tc>
          <w:tcPr>
            <w:tcW w:w="1716" w:type="dxa"/>
          </w:tcPr>
          <w:p w14:paraId="299576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5E761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88D9D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BE788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ָׁן</w:t>
            </w:r>
          </w:p>
        </w:tc>
        <w:tc>
          <w:tcPr>
            <w:tcW w:w="1472" w:type="dxa"/>
          </w:tcPr>
          <w:p w14:paraId="2C7665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55171B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297E8A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3C145B1" w14:textId="77777777" w:rsidTr="00816B74">
        <w:tc>
          <w:tcPr>
            <w:tcW w:w="1716" w:type="dxa"/>
          </w:tcPr>
          <w:p w14:paraId="30C62D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DCC48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0F663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761D00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E7685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13FE44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C91E31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A2CE73F" w14:textId="77777777" w:rsidTr="00816B74">
        <w:tc>
          <w:tcPr>
            <w:tcW w:w="1716" w:type="dxa"/>
            <w:shd w:val="clear" w:color="auto" w:fill="D3D3D3"/>
          </w:tcPr>
          <w:p w14:paraId="489B5F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BA9E2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F5A57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וצ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יאו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591" w:type="dxa"/>
            <w:shd w:val="clear" w:color="auto" w:fill="D3D3D3"/>
          </w:tcPr>
          <w:p w14:paraId="17ECA1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מִפ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ְּנֵ֥י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ָ֖שׁ</w:t>
            </w:r>
          </w:p>
        </w:tc>
        <w:tc>
          <w:tcPr>
            <w:tcW w:w="1472" w:type="dxa"/>
            <w:shd w:val="clear" w:color="auto" w:fill="D3D3D3"/>
          </w:tcPr>
          <w:p w14:paraId="6BFA9E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ָׁ֕ן</w:t>
            </w:r>
          </w:p>
        </w:tc>
        <w:tc>
          <w:tcPr>
            <w:tcW w:w="1132" w:type="dxa"/>
            <w:shd w:val="clear" w:color="auto" w:fill="D3D3D3"/>
          </w:tcPr>
          <w:p w14:paraId="088C756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0F81307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B8BBF5D" w14:textId="77777777" w:rsidTr="00816B74">
        <w:tc>
          <w:tcPr>
            <w:tcW w:w="1716" w:type="dxa"/>
            <w:shd w:val="clear" w:color="auto" w:fill="D3D3D3"/>
          </w:tcPr>
          <w:p w14:paraId="57B047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0B613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4157F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47D828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חָדָש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72" w:type="dxa"/>
            <w:shd w:val="clear" w:color="auto" w:fill="D3D3D3"/>
          </w:tcPr>
          <w:p w14:paraId="4A963B5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ָׁן</w:t>
            </w:r>
          </w:p>
        </w:tc>
        <w:tc>
          <w:tcPr>
            <w:tcW w:w="1132" w:type="dxa"/>
            <w:shd w:val="clear" w:color="auto" w:fill="D3D3D3"/>
          </w:tcPr>
          <w:p w14:paraId="00707D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69C0C2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201DCD1" w14:textId="77777777" w:rsidTr="00816B74">
        <w:tc>
          <w:tcPr>
            <w:tcW w:w="1716" w:type="dxa"/>
            <w:shd w:val="clear" w:color="auto" w:fill="D3D3D3"/>
          </w:tcPr>
          <w:p w14:paraId="1B392D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B9FC5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B7154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591" w:type="dxa"/>
            <w:shd w:val="clear" w:color="auto" w:fill="D3D3D3"/>
          </w:tcPr>
          <w:p w14:paraId="05CD1E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290673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777A5D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C62B68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1B694F0" w14:textId="77777777" w:rsidTr="00816B74">
        <w:tc>
          <w:tcPr>
            <w:tcW w:w="1716" w:type="dxa"/>
          </w:tcPr>
          <w:p w14:paraId="7C8134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3C67A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05055F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תֹוכְכ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591" w:type="dxa"/>
          </w:tcPr>
          <w:p w14:paraId="54FEAFF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ְׁכָּנִ֖י</w:t>
            </w:r>
          </w:p>
        </w:tc>
        <w:tc>
          <w:tcPr>
            <w:tcW w:w="1472" w:type="dxa"/>
          </w:tcPr>
          <w:p w14:paraId="49B131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ִּ֥י</w:t>
            </w:r>
          </w:p>
        </w:tc>
        <w:tc>
          <w:tcPr>
            <w:tcW w:w="1132" w:type="dxa"/>
          </w:tcPr>
          <w:p w14:paraId="2DD54ED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6B3DECE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26:11</w:t>
            </w:r>
          </w:p>
        </w:tc>
      </w:tr>
      <w:tr w:rsidR="00816B74" w:rsidRPr="00816B74" w14:paraId="68674137" w14:textId="77777777" w:rsidTr="00816B74">
        <w:tc>
          <w:tcPr>
            <w:tcW w:w="1716" w:type="dxa"/>
          </w:tcPr>
          <w:p w14:paraId="147CA3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C95E6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DB425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וֶך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330AC3AB" w14:textId="3EB0AEBD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ְׁכָּן-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472" w:type="dxa"/>
          </w:tcPr>
          <w:p w14:paraId="3F015143" w14:textId="249CA4DE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30973E8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546639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F69F7EF" w14:textId="77777777" w:rsidTr="00816B74">
        <w:tc>
          <w:tcPr>
            <w:tcW w:w="1716" w:type="dxa"/>
          </w:tcPr>
          <w:p w14:paraId="5C3DBF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7D59C5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8DCD0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7A466F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7B27D6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42561E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CE745B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3478434" w14:textId="77777777" w:rsidTr="00816B74">
        <w:tc>
          <w:tcPr>
            <w:tcW w:w="1716" w:type="dxa"/>
          </w:tcPr>
          <w:p w14:paraId="2F597B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6D9D7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E2101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</w:tcPr>
          <w:p w14:paraId="135142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F69FEC2" w14:textId="1D27E7CF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105F30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ED2425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452A5CA" w14:textId="77777777" w:rsidTr="00816B74">
        <w:tc>
          <w:tcPr>
            <w:tcW w:w="1716" w:type="dxa"/>
            <w:shd w:val="clear" w:color="auto" w:fill="D3D3D3"/>
          </w:tcPr>
          <w:p w14:paraId="79A7AA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035F19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475" w:type="dxa"/>
            <w:shd w:val="clear" w:color="auto" w:fill="D3D3D3"/>
          </w:tcPr>
          <w:p w14:paraId="20827D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נַפְש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ִׁ֖י</w:t>
            </w:r>
          </w:p>
        </w:tc>
        <w:tc>
          <w:tcPr>
            <w:tcW w:w="1591" w:type="dxa"/>
            <w:shd w:val="clear" w:color="auto" w:fill="D3D3D3"/>
          </w:tcPr>
          <w:p w14:paraId="4914BE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תִגְע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ַ֥ל</w:t>
            </w:r>
          </w:p>
        </w:tc>
        <w:tc>
          <w:tcPr>
            <w:tcW w:w="1472" w:type="dxa"/>
            <w:shd w:val="clear" w:color="auto" w:fill="D3D3D3"/>
          </w:tcPr>
          <w:p w14:paraId="3BCB3D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132" w:type="dxa"/>
            <w:shd w:val="clear" w:color="auto" w:fill="D3D3D3"/>
          </w:tcPr>
          <w:p w14:paraId="7F0CF0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E7FB51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2795060" w14:textId="77777777" w:rsidTr="00816B74">
        <w:tc>
          <w:tcPr>
            <w:tcW w:w="1716" w:type="dxa"/>
            <w:shd w:val="clear" w:color="auto" w:fill="D3D3D3"/>
          </w:tcPr>
          <w:p w14:paraId="21AF3B4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A8302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6EF6F57F" w14:textId="446418B5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13350D17" w14:textId="10D439C9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543D9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470AAB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F65765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C180A12" w14:textId="77777777" w:rsidTr="00816B74">
        <w:tc>
          <w:tcPr>
            <w:tcW w:w="1716" w:type="dxa"/>
            <w:shd w:val="clear" w:color="auto" w:fill="D3D3D3"/>
          </w:tcPr>
          <w:p w14:paraId="330D67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4442C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666004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0C99A5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D6560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353A40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6C8B01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348E986" w14:textId="77777777" w:rsidTr="00816B74">
        <w:tc>
          <w:tcPr>
            <w:tcW w:w="1716" w:type="dxa"/>
            <w:shd w:val="clear" w:color="auto" w:fill="D3D3D3"/>
          </w:tcPr>
          <w:p w14:paraId="314712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E9801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5" w:type="dxa"/>
            <w:shd w:val="clear" w:color="auto" w:fill="D3D3D3"/>
          </w:tcPr>
          <w:p w14:paraId="7875E0EC" w14:textId="2CBBD88D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91" w:type="dxa"/>
            <w:shd w:val="clear" w:color="auto" w:fill="D3D3D3"/>
          </w:tcPr>
          <w:p w14:paraId="5D42BF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4BF8F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23DF21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21679B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CCF0B1A" w14:textId="77777777" w:rsidTr="00816B74">
        <w:tc>
          <w:tcPr>
            <w:tcW w:w="1716" w:type="dxa"/>
          </w:tcPr>
          <w:p w14:paraId="4F33BD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F045E2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59BBB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327521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בְּתֹ֣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וכְכ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72" w:type="dxa"/>
          </w:tcPr>
          <w:p w14:paraId="52910D9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הִתְהַל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ִּי֙</w:t>
            </w:r>
          </w:p>
        </w:tc>
        <w:tc>
          <w:tcPr>
            <w:tcW w:w="1132" w:type="dxa"/>
          </w:tcPr>
          <w:p w14:paraId="21C371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61EF1A4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26:12</w:t>
            </w:r>
          </w:p>
        </w:tc>
      </w:tr>
      <w:tr w:rsidR="00816B74" w:rsidRPr="00816B74" w14:paraId="3CD5A622" w14:textId="77777777" w:rsidTr="00816B74">
        <w:tc>
          <w:tcPr>
            <w:tcW w:w="1716" w:type="dxa"/>
          </w:tcPr>
          <w:p w14:paraId="1DE9B5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9F6B6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8C5EF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C7B34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וֶך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816B74">
              <w:rPr>
                <w:rFonts w:eastAsia="MS Mincho"/>
                <w:sz w:val="20"/>
                <w:szCs w:val="20"/>
                <w:lang w:val="en-US" w:bidi="he-IL"/>
              </w:rPr>
              <w:t>#2</w:t>
            </w:r>
          </w:p>
        </w:tc>
        <w:tc>
          <w:tcPr>
            <w:tcW w:w="1472" w:type="dxa"/>
          </w:tcPr>
          <w:p w14:paraId="7D9AA569" w14:textId="12BB9EB7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30C897D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A76061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7F2C1BA" w14:textId="77777777" w:rsidTr="00816B74">
        <w:tc>
          <w:tcPr>
            <w:tcW w:w="1716" w:type="dxa"/>
          </w:tcPr>
          <w:p w14:paraId="6B533C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33730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74ACA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B3DD9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0ED4DF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1794AB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D82A4A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5D3D06F" w14:textId="77777777" w:rsidTr="00816B74">
        <w:tc>
          <w:tcPr>
            <w:tcW w:w="1716" w:type="dxa"/>
          </w:tcPr>
          <w:p w14:paraId="16FEE5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BB611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2D68E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C1F6C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</w:tcPr>
          <w:p w14:paraId="7C8EB296" w14:textId="7730C365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096618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CC3279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94A7F34" w14:textId="77777777" w:rsidTr="00816B74">
        <w:tc>
          <w:tcPr>
            <w:tcW w:w="1716" w:type="dxa"/>
            <w:shd w:val="clear" w:color="auto" w:fill="D3D3D3"/>
          </w:tcPr>
          <w:p w14:paraId="39F00B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8FE39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BF8A0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אלֹה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6C3267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472" w:type="dxa"/>
            <w:shd w:val="clear" w:color="auto" w:fill="D3D3D3"/>
          </w:tcPr>
          <w:p w14:paraId="64AE16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יתִי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05AC7E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457EB74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969DF14" w14:textId="77777777" w:rsidTr="00816B74">
        <w:tc>
          <w:tcPr>
            <w:tcW w:w="1716" w:type="dxa"/>
            <w:shd w:val="clear" w:color="auto" w:fill="D3D3D3"/>
          </w:tcPr>
          <w:p w14:paraId="29FEC8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E5541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7C652EF" w14:textId="0A33E415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91" w:type="dxa"/>
            <w:shd w:val="clear" w:color="auto" w:fill="D3D3D3"/>
          </w:tcPr>
          <w:p w14:paraId="2E686B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6F77EF2" w14:textId="38629340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0FCE05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DB4BAA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C69866C" w14:textId="77777777" w:rsidTr="00816B74">
        <w:tc>
          <w:tcPr>
            <w:tcW w:w="1716" w:type="dxa"/>
            <w:shd w:val="clear" w:color="auto" w:fill="D3D3D3"/>
          </w:tcPr>
          <w:p w14:paraId="7D9FDB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8B4CA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AC9FE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4225DE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41CED67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370581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934749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EACEBDF" w14:textId="77777777" w:rsidTr="00816B74">
        <w:tc>
          <w:tcPr>
            <w:tcW w:w="1716" w:type="dxa"/>
          </w:tcPr>
          <w:p w14:paraId="17568E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E9B8C0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לְע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ָֽם׃</w:t>
            </w:r>
          </w:p>
        </w:tc>
        <w:tc>
          <w:tcPr>
            <w:tcW w:w="1475" w:type="dxa"/>
          </w:tcPr>
          <w:p w14:paraId="6058E36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לִ֥י</w:t>
            </w:r>
          </w:p>
        </w:tc>
        <w:tc>
          <w:tcPr>
            <w:tcW w:w="1591" w:type="dxa"/>
          </w:tcPr>
          <w:p w14:paraId="4D17E8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ּ־</w:t>
            </w:r>
          </w:p>
        </w:tc>
        <w:tc>
          <w:tcPr>
            <w:tcW w:w="1472" w:type="dxa"/>
          </w:tcPr>
          <w:p w14:paraId="293DEA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</w:tcPr>
          <w:p w14:paraId="474AF5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21BC44E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41D8B10" w14:textId="77777777" w:rsidTr="00816B74">
        <w:tc>
          <w:tcPr>
            <w:tcW w:w="1716" w:type="dxa"/>
          </w:tcPr>
          <w:p w14:paraId="5AE1B7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04BB1D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5" w:type="dxa"/>
          </w:tcPr>
          <w:p w14:paraId="12F2EE49" w14:textId="7BE78A31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91" w:type="dxa"/>
          </w:tcPr>
          <w:p w14:paraId="0CAC24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42F50B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4DCF7A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B90912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44EB988" w14:textId="77777777" w:rsidTr="00816B74">
        <w:tc>
          <w:tcPr>
            <w:tcW w:w="1716" w:type="dxa"/>
          </w:tcPr>
          <w:p w14:paraId="5C6CD55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641D7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36E7DD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78375A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</w:tcPr>
          <w:p w14:paraId="7E900ED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77964A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BB1852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FDDD7FA" w14:textId="77777777" w:rsidTr="00816B74">
        <w:tc>
          <w:tcPr>
            <w:tcW w:w="1716" w:type="dxa"/>
            <w:shd w:val="clear" w:color="auto" w:fill="D3D3D3"/>
          </w:tcPr>
          <w:p w14:paraId="1B307A5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DD301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2DE08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AFBF0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ֶ֗ם</w:t>
            </w:r>
          </w:p>
        </w:tc>
        <w:tc>
          <w:tcPr>
            <w:tcW w:w="1472" w:type="dxa"/>
            <w:shd w:val="clear" w:color="auto" w:fill="D3D3D3"/>
          </w:tcPr>
          <w:p w14:paraId="5E3ADD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1132" w:type="dxa"/>
            <w:shd w:val="clear" w:color="auto" w:fill="D3D3D3"/>
          </w:tcPr>
          <w:p w14:paraId="13616B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ִ֞י</w:t>
            </w:r>
          </w:p>
        </w:tc>
        <w:tc>
          <w:tcPr>
            <w:tcW w:w="709" w:type="dxa"/>
            <w:shd w:val="clear" w:color="auto" w:fill="D3D3D3"/>
          </w:tcPr>
          <w:p w14:paraId="1B7342F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26:13</w:t>
            </w:r>
          </w:p>
        </w:tc>
      </w:tr>
      <w:tr w:rsidR="00816B74" w:rsidRPr="00816B74" w14:paraId="6FC18A51" w14:textId="77777777" w:rsidTr="00816B74">
        <w:tc>
          <w:tcPr>
            <w:tcW w:w="1716" w:type="dxa"/>
            <w:shd w:val="clear" w:color="auto" w:fill="D3D3D3"/>
          </w:tcPr>
          <w:p w14:paraId="6CB353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68A0E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95597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39DCB78" w14:textId="281F93AA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  <w:shd w:val="clear" w:color="auto" w:fill="D3D3D3"/>
          </w:tcPr>
          <w:p w14:paraId="279382E7" w14:textId="22497892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61119642" w14:textId="4DA42AF2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7ABE409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93CA862" w14:textId="77777777" w:rsidTr="00816B74">
        <w:tc>
          <w:tcPr>
            <w:tcW w:w="1716" w:type="dxa"/>
          </w:tcPr>
          <w:p w14:paraId="6EE44A1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46FC7B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1591" w:type="dxa"/>
          </w:tcPr>
          <w:p w14:paraId="5F19C6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7AE775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הֹוצ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ֵ֤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אתִי</w:t>
            </w:r>
            <w:proofErr w:type="spellEnd"/>
          </w:p>
        </w:tc>
        <w:tc>
          <w:tcPr>
            <w:tcW w:w="1132" w:type="dxa"/>
          </w:tcPr>
          <w:p w14:paraId="1C9A22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ֶׁ֨ר</w:t>
            </w:r>
          </w:p>
        </w:tc>
        <w:tc>
          <w:tcPr>
            <w:tcW w:w="709" w:type="dxa"/>
          </w:tcPr>
          <w:p w14:paraId="60257D1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2A946DD" w14:textId="77777777" w:rsidTr="00816B74">
        <w:tc>
          <w:tcPr>
            <w:tcW w:w="1716" w:type="dxa"/>
          </w:tcPr>
          <w:p w14:paraId="471486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7989FF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1591" w:type="dxa"/>
          </w:tcPr>
          <w:p w14:paraId="3E2842E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299B7E7F" w14:textId="484F9D17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4D509B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85D699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8360863" w14:textId="77777777" w:rsidTr="00816B74">
        <w:tc>
          <w:tcPr>
            <w:tcW w:w="1716" w:type="dxa"/>
          </w:tcPr>
          <w:p w14:paraId="531040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31932B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76005E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073435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</w:tcPr>
          <w:p w14:paraId="78EB99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16198F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A837F1D" w14:textId="77777777" w:rsidTr="00816B74">
        <w:tc>
          <w:tcPr>
            <w:tcW w:w="1716" w:type="dxa"/>
          </w:tcPr>
          <w:p w14:paraId="6BEC6A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67BD85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6CADD0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</w:tcPr>
          <w:p w14:paraId="631265F9" w14:textId="341B1349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53DEDB9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79B43C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B8807F1" w14:textId="77777777" w:rsidTr="00816B74">
        <w:tc>
          <w:tcPr>
            <w:tcW w:w="1716" w:type="dxa"/>
            <w:shd w:val="clear" w:color="auto" w:fill="D3D3D3"/>
          </w:tcPr>
          <w:p w14:paraId="71B024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D84493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6F9D6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99613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עֲבָד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6D69BC3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132" w:type="dxa"/>
            <w:shd w:val="clear" w:color="auto" w:fill="D3D3D3"/>
          </w:tcPr>
          <w:p w14:paraId="0C66B6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ֹ֥ת</w:t>
            </w:r>
          </w:p>
        </w:tc>
        <w:tc>
          <w:tcPr>
            <w:tcW w:w="709" w:type="dxa"/>
            <w:shd w:val="clear" w:color="auto" w:fill="D3D3D3"/>
          </w:tcPr>
          <w:p w14:paraId="5B78920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AB5CD38" w14:textId="77777777" w:rsidTr="00816B74">
        <w:tc>
          <w:tcPr>
            <w:tcW w:w="1716" w:type="dxa"/>
            <w:shd w:val="clear" w:color="auto" w:fill="D3D3D3"/>
          </w:tcPr>
          <w:p w14:paraId="6CA56E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196E9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59762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B98D2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עֶבֶד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0CD93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69A6A2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38A55B8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451F78E" w14:textId="77777777" w:rsidTr="00816B74">
        <w:tc>
          <w:tcPr>
            <w:tcW w:w="1716" w:type="dxa"/>
            <w:shd w:val="clear" w:color="auto" w:fill="D3D3D3"/>
          </w:tcPr>
          <w:p w14:paraId="6B8EC2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EC864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8B989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0D6B6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181137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791D6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60E24A8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BBBCCBD" w14:textId="77777777" w:rsidTr="00816B74">
        <w:tc>
          <w:tcPr>
            <w:tcW w:w="1716" w:type="dxa"/>
          </w:tcPr>
          <w:p w14:paraId="3792EC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A8BF7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69C6FD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3A7B5D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מֹט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ֹ֣ת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עֻל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ְּכֶ֔ם</w:t>
            </w:r>
          </w:p>
        </w:tc>
        <w:tc>
          <w:tcPr>
            <w:tcW w:w="1472" w:type="dxa"/>
          </w:tcPr>
          <w:p w14:paraId="29BFD6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ְׁבֹּר֙</w:t>
            </w:r>
          </w:p>
        </w:tc>
        <w:tc>
          <w:tcPr>
            <w:tcW w:w="1132" w:type="dxa"/>
          </w:tcPr>
          <w:p w14:paraId="3F9085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</w:t>
            </w:r>
          </w:p>
        </w:tc>
        <w:tc>
          <w:tcPr>
            <w:tcW w:w="709" w:type="dxa"/>
          </w:tcPr>
          <w:p w14:paraId="2666404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466C749" w14:textId="77777777" w:rsidTr="00816B74">
        <w:tc>
          <w:tcPr>
            <w:tcW w:w="1716" w:type="dxa"/>
          </w:tcPr>
          <w:p w14:paraId="2EAA414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49834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E2643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4D0692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מֹוטָה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עֹל-עַם</w:t>
            </w:r>
            <w:proofErr w:type="spellEnd"/>
          </w:p>
        </w:tc>
        <w:tc>
          <w:tcPr>
            <w:tcW w:w="1472" w:type="dxa"/>
          </w:tcPr>
          <w:p w14:paraId="10343BC7" w14:textId="0DA75A5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3EE5FC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8140DE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DEC7E45" w14:textId="77777777" w:rsidTr="00816B74">
        <w:tc>
          <w:tcPr>
            <w:tcW w:w="1716" w:type="dxa"/>
          </w:tcPr>
          <w:p w14:paraId="05F830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D630D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C0B26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2DA4F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C249F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440D61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06215D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3EA72D2" w14:textId="77777777" w:rsidTr="00816B74">
        <w:tc>
          <w:tcPr>
            <w:tcW w:w="1716" w:type="dxa"/>
            <w:shd w:val="clear" w:color="auto" w:fill="D3D3D3"/>
          </w:tcPr>
          <w:p w14:paraId="54B4FA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DFAED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E7F8B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קֹֽ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ומְמִי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 פ</w:t>
            </w:r>
          </w:p>
        </w:tc>
        <w:tc>
          <w:tcPr>
            <w:tcW w:w="1591" w:type="dxa"/>
            <w:shd w:val="clear" w:color="auto" w:fill="D3D3D3"/>
          </w:tcPr>
          <w:p w14:paraId="5E2257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472" w:type="dxa"/>
            <w:shd w:val="clear" w:color="auto" w:fill="D3D3D3"/>
          </w:tcPr>
          <w:p w14:paraId="66919BD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ֵ֥ךְ</w:t>
            </w:r>
          </w:p>
        </w:tc>
        <w:tc>
          <w:tcPr>
            <w:tcW w:w="1132" w:type="dxa"/>
            <w:shd w:val="clear" w:color="auto" w:fill="D3D3D3"/>
          </w:tcPr>
          <w:p w14:paraId="7B1375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וָ</w:t>
            </w:r>
          </w:p>
        </w:tc>
        <w:tc>
          <w:tcPr>
            <w:tcW w:w="709" w:type="dxa"/>
            <w:shd w:val="clear" w:color="auto" w:fill="D3D3D3"/>
          </w:tcPr>
          <w:p w14:paraId="3487AC5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0413594" w14:textId="77777777" w:rsidTr="00816B74">
        <w:tc>
          <w:tcPr>
            <w:tcW w:w="1716" w:type="dxa"/>
            <w:shd w:val="clear" w:color="auto" w:fill="D3D3D3"/>
          </w:tcPr>
          <w:p w14:paraId="6443C2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68964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FE7C8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6A0351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1C59AF02" w14:textId="2D4478DC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379B929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654049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1724A95" w14:textId="77777777" w:rsidTr="00816B74">
        <w:tc>
          <w:tcPr>
            <w:tcW w:w="1716" w:type="dxa"/>
            <w:shd w:val="clear" w:color="auto" w:fill="D3D3D3"/>
          </w:tcPr>
          <w:p w14:paraId="20B139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A0AAD3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6A354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12FCA7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01A2E5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  <w:shd w:val="clear" w:color="auto" w:fill="D3D3D3"/>
          </w:tcPr>
          <w:p w14:paraId="614309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3D9B14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E5CCFE4" w14:textId="77777777" w:rsidTr="00816B74">
        <w:tc>
          <w:tcPr>
            <w:tcW w:w="1716" w:type="dxa"/>
            <w:shd w:val="clear" w:color="auto" w:fill="D3D3D3"/>
          </w:tcPr>
          <w:p w14:paraId="08A3F7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55C58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2CC56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441529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  <w:shd w:val="clear" w:color="auto" w:fill="D3D3D3"/>
          </w:tcPr>
          <w:p w14:paraId="7ADFDDDF" w14:textId="0A01B644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  <w:shd w:val="clear" w:color="auto" w:fill="D3D3D3"/>
          </w:tcPr>
          <w:p w14:paraId="794FAA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03D651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D240685" w14:textId="77777777" w:rsidTr="00816B74">
        <w:tc>
          <w:tcPr>
            <w:tcW w:w="1716" w:type="dxa"/>
          </w:tcPr>
          <w:p w14:paraId="59A04D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5BD76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לִ֑י</w:t>
            </w:r>
          </w:p>
        </w:tc>
        <w:tc>
          <w:tcPr>
            <w:tcW w:w="1475" w:type="dxa"/>
          </w:tcPr>
          <w:p w14:paraId="00671E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מְע֖ו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91" w:type="dxa"/>
          </w:tcPr>
          <w:p w14:paraId="0F1A3F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472" w:type="dxa"/>
          </w:tcPr>
          <w:p w14:paraId="7CF528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2" w:type="dxa"/>
          </w:tcPr>
          <w:p w14:paraId="6411A9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14A7318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26:14</w:t>
            </w:r>
          </w:p>
        </w:tc>
      </w:tr>
      <w:tr w:rsidR="00816B74" w:rsidRPr="00816B74" w14:paraId="424F16B8" w14:textId="77777777" w:rsidTr="00816B74">
        <w:tc>
          <w:tcPr>
            <w:tcW w:w="1716" w:type="dxa"/>
          </w:tcPr>
          <w:p w14:paraId="1A1B0D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AE305EE" w14:textId="653B0603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5" w:type="dxa"/>
          </w:tcPr>
          <w:p w14:paraId="126748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1F4373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79B428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0F899A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CEE055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82FE3C5" w14:textId="77777777" w:rsidTr="00816B74">
        <w:tc>
          <w:tcPr>
            <w:tcW w:w="1716" w:type="dxa"/>
          </w:tcPr>
          <w:p w14:paraId="6F277B5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8B2B0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5A2B57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91" w:type="dxa"/>
          </w:tcPr>
          <w:p w14:paraId="4BB596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04994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71D242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A4445A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F9929A0" w14:textId="77777777" w:rsidTr="00816B74">
        <w:tc>
          <w:tcPr>
            <w:tcW w:w="1716" w:type="dxa"/>
          </w:tcPr>
          <w:p w14:paraId="0041AB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25C0F8E" w14:textId="42E3BA02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5" w:type="dxa"/>
          </w:tcPr>
          <w:p w14:paraId="50CDA9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</w:tcPr>
          <w:p w14:paraId="7CE035D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407E0A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3E5F7D0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04D469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84F783F" w14:textId="77777777" w:rsidTr="00816B74">
        <w:tc>
          <w:tcPr>
            <w:tcW w:w="1716" w:type="dxa"/>
            <w:shd w:val="clear" w:color="auto" w:fill="D3D3D3"/>
          </w:tcPr>
          <w:p w14:paraId="11DED0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2BE5C55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אֵ֥ת כָּ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ל־הַמ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צְו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ֹ֖ת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ֵֽלֶּה׃</w:t>
            </w:r>
          </w:p>
        </w:tc>
        <w:tc>
          <w:tcPr>
            <w:tcW w:w="1591" w:type="dxa"/>
            <w:shd w:val="clear" w:color="auto" w:fill="D3D3D3"/>
          </w:tcPr>
          <w:p w14:paraId="28CF5BE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תַעֲש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ׂ֔וּ</w:t>
            </w:r>
          </w:p>
        </w:tc>
        <w:tc>
          <w:tcPr>
            <w:tcW w:w="1472" w:type="dxa"/>
            <w:shd w:val="clear" w:color="auto" w:fill="D3D3D3"/>
          </w:tcPr>
          <w:p w14:paraId="3605EF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132" w:type="dxa"/>
            <w:shd w:val="clear" w:color="auto" w:fill="D3D3D3"/>
          </w:tcPr>
          <w:p w14:paraId="1CB97D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13199AA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8737138" w14:textId="77777777" w:rsidTr="00816B74">
        <w:tc>
          <w:tcPr>
            <w:tcW w:w="1716" w:type="dxa"/>
            <w:shd w:val="clear" w:color="auto" w:fill="D3D3D3"/>
          </w:tcPr>
          <w:p w14:paraId="7BC4F8D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4E8AC5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מִצְוָה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3CB7E8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66844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1928D6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EB1DCE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C0FB23D" w14:textId="77777777" w:rsidTr="00816B74">
        <w:tc>
          <w:tcPr>
            <w:tcW w:w="1716" w:type="dxa"/>
            <w:shd w:val="clear" w:color="auto" w:fill="D3D3D3"/>
          </w:tcPr>
          <w:p w14:paraId="1FCB1D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4E422A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B569E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72" w:type="dxa"/>
            <w:shd w:val="clear" w:color="auto" w:fill="D3D3D3"/>
          </w:tcPr>
          <w:p w14:paraId="24F990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152EC7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EA6B23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404238B" w14:textId="77777777" w:rsidTr="00816B74">
        <w:tc>
          <w:tcPr>
            <w:tcW w:w="1716" w:type="dxa"/>
          </w:tcPr>
          <w:p w14:paraId="213581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CC3BB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BFCEA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91" w:type="dxa"/>
          </w:tcPr>
          <w:p w14:paraId="50BE0C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ֹּתַ֣י</w:t>
            </w:r>
          </w:p>
        </w:tc>
        <w:tc>
          <w:tcPr>
            <w:tcW w:w="1472" w:type="dxa"/>
          </w:tcPr>
          <w:p w14:paraId="25EE3F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2" w:type="dxa"/>
          </w:tcPr>
          <w:p w14:paraId="401575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124E61A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26:15</w:t>
            </w:r>
          </w:p>
        </w:tc>
      </w:tr>
      <w:tr w:rsidR="00816B74" w:rsidRPr="00816B74" w14:paraId="2BC775A1" w14:textId="77777777" w:rsidTr="00816B74">
        <w:tc>
          <w:tcPr>
            <w:tcW w:w="1716" w:type="dxa"/>
          </w:tcPr>
          <w:p w14:paraId="0DD4855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D0BCE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9053A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18AA2CDD" w14:textId="69FBEE39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472" w:type="dxa"/>
          </w:tcPr>
          <w:p w14:paraId="5387DE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1E6E86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1314F9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21F4F28" w14:textId="77777777" w:rsidTr="00816B74">
        <w:tc>
          <w:tcPr>
            <w:tcW w:w="1716" w:type="dxa"/>
          </w:tcPr>
          <w:p w14:paraId="1DF85B2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BCEEE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CA6F2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91" w:type="dxa"/>
          </w:tcPr>
          <w:p w14:paraId="1BBADD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AC6E0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6AB1B2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E29514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96D65E3" w14:textId="77777777" w:rsidTr="00816B74">
        <w:tc>
          <w:tcPr>
            <w:tcW w:w="1716" w:type="dxa"/>
            <w:shd w:val="clear" w:color="auto" w:fill="D3D3D3"/>
          </w:tcPr>
          <w:p w14:paraId="162C86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53F14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נַפְש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ְׁכֶ֑ם</w:t>
            </w:r>
          </w:p>
        </w:tc>
        <w:tc>
          <w:tcPr>
            <w:tcW w:w="1475" w:type="dxa"/>
            <w:shd w:val="clear" w:color="auto" w:fill="D3D3D3"/>
          </w:tcPr>
          <w:p w14:paraId="20134C0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גְע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ַ֣ל</w:t>
            </w:r>
          </w:p>
        </w:tc>
        <w:tc>
          <w:tcPr>
            <w:tcW w:w="1591" w:type="dxa"/>
            <w:shd w:val="clear" w:color="auto" w:fill="D3D3D3"/>
          </w:tcPr>
          <w:p w14:paraId="1F5860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ְׁפָּטַ֖י</w:t>
            </w:r>
          </w:p>
        </w:tc>
        <w:tc>
          <w:tcPr>
            <w:tcW w:w="1472" w:type="dxa"/>
            <w:shd w:val="clear" w:color="auto" w:fill="D3D3D3"/>
          </w:tcPr>
          <w:p w14:paraId="1C72D61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אִ֥ם</w:t>
            </w:r>
          </w:p>
        </w:tc>
        <w:tc>
          <w:tcPr>
            <w:tcW w:w="1132" w:type="dxa"/>
            <w:shd w:val="clear" w:color="auto" w:fill="D3D3D3"/>
          </w:tcPr>
          <w:p w14:paraId="7C8D11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4AE7CB4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1D4EDBD" w14:textId="77777777" w:rsidTr="00816B74">
        <w:tc>
          <w:tcPr>
            <w:tcW w:w="1716" w:type="dxa"/>
            <w:shd w:val="clear" w:color="auto" w:fill="D3D3D3"/>
          </w:tcPr>
          <w:p w14:paraId="34EA97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6B647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39DF15A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3E4DDD6A" w14:textId="6828C8AC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4C34051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02B559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233371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4EE0219" w14:textId="77777777" w:rsidTr="00816B74">
        <w:tc>
          <w:tcPr>
            <w:tcW w:w="1716" w:type="dxa"/>
            <w:shd w:val="clear" w:color="auto" w:fill="D3D3D3"/>
          </w:tcPr>
          <w:p w14:paraId="60B10C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32FC5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5ACB4A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43ECAD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9CA05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06527F4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5E8F43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40F2C" w:rsidRPr="00816B74" w14:paraId="676E9DFB" w14:textId="77777777" w:rsidTr="004F5F0B">
        <w:tc>
          <w:tcPr>
            <w:tcW w:w="1716" w:type="dxa"/>
          </w:tcPr>
          <w:p w14:paraId="69D37FA7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1D50C32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1991436A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ל־מִצְוֹת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ַ֔י</w:t>
            </w:r>
          </w:p>
        </w:tc>
        <w:tc>
          <w:tcPr>
            <w:tcW w:w="2604" w:type="dxa"/>
            <w:gridSpan w:val="2"/>
          </w:tcPr>
          <w:p w14:paraId="74D3F466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לְבִלְת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ִּ֤י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09" w:type="dxa"/>
          </w:tcPr>
          <w:p w14:paraId="0253E46B" w14:textId="77777777" w:rsidR="00640F2C" w:rsidRPr="00816B74" w:rsidRDefault="00640F2C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40F2C" w:rsidRPr="00816B74" w14:paraId="5045A47F" w14:textId="77777777" w:rsidTr="00ED6277">
        <w:tc>
          <w:tcPr>
            <w:tcW w:w="1716" w:type="dxa"/>
          </w:tcPr>
          <w:p w14:paraId="19AFA079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1ABF6DC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12160FF4" w14:textId="5459DE11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כֹּל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מִצְוָה-יהוה</w:t>
            </w:r>
            <w:proofErr w:type="spellEnd"/>
          </w:p>
        </w:tc>
        <w:tc>
          <w:tcPr>
            <w:tcW w:w="2604" w:type="dxa"/>
            <w:gridSpan w:val="2"/>
          </w:tcPr>
          <w:p w14:paraId="736EC99F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709" w:type="dxa"/>
          </w:tcPr>
          <w:p w14:paraId="7C39CBA0" w14:textId="77777777" w:rsidR="00640F2C" w:rsidRPr="00816B74" w:rsidRDefault="00640F2C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640F2C" w:rsidRPr="00816B74" w14:paraId="0D349509" w14:textId="77777777" w:rsidTr="00183161">
        <w:tc>
          <w:tcPr>
            <w:tcW w:w="1716" w:type="dxa"/>
          </w:tcPr>
          <w:p w14:paraId="1AC48138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F9DF617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3BF3D7F9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604" w:type="dxa"/>
            <w:gridSpan w:val="2"/>
          </w:tcPr>
          <w:p w14:paraId="14B14706" w14:textId="77777777" w:rsidR="00640F2C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</w:tcPr>
          <w:p w14:paraId="6FFE634E" w14:textId="77777777" w:rsidR="00640F2C" w:rsidRPr="00816B74" w:rsidRDefault="00640F2C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CDCDA3A" w14:textId="77777777" w:rsidTr="00816B74">
        <w:tc>
          <w:tcPr>
            <w:tcW w:w="1716" w:type="dxa"/>
            <w:shd w:val="clear" w:color="auto" w:fill="D3D3D3"/>
          </w:tcPr>
          <w:p w14:paraId="35462A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FE2CF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B34EF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8C9D0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145D9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ִֽי׃</w:t>
            </w:r>
          </w:p>
        </w:tc>
        <w:tc>
          <w:tcPr>
            <w:tcW w:w="1132" w:type="dxa"/>
            <w:shd w:val="clear" w:color="auto" w:fill="D3D3D3"/>
          </w:tcPr>
          <w:p w14:paraId="7FC41E9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לְהַפְרְכ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709" w:type="dxa"/>
            <w:shd w:val="clear" w:color="auto" w:fill="D3D3D3"/>
          </w:tcPr>
          <w:p w14:paraId="21D5A9B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FDD02E7" w14:textId="77777777" w:rsidTr="00816B74">
        <w:tc>
          <w:tcPr>
            <w:tcW w:w="1716" w:type="dxa"/>
            <w:shd w:val="clear" w:color="auto" w:fill="D3D3D3"/>
          </w:tcPr>
          <w:p w14:paraId="5FACA9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DEF89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986C3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1F8CF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71482317" w14:textId="4983B58D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רִית-יהוה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77717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2EDBC33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7C0B84F" w14:textId="77777777" w:rsidTr="00816B74">
        <w:tc>
          <w:tcPr>
            <w:tcW w:w="1716" w:type="dxa"/>
            <w:shd w:val="clear" w:color="auto" w:fill="D3D3D3"/>
          </w:tcPr>
          <w:p w14:paraId="1CC51D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101F4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30BEC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B6B3D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2C1150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2F4424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642B9A0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7D0D8E5" w14:textId="77777777" w:rsidTr="00816B74">
        <w:tc>
          <w:tcPr>
            <w:tcW w:w="1716" w:type="dxa"/>
          </w:tcPr>
          <w:p w14:paraId="376BB0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963C2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333AE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ֶ֗ם</w:t>
            </w:r>
          </w:p>
        </w:tc>
        <w:tc>
          <w:tcPr>
            <w:tcW w:w="1591" w:type="dxa"/>
          </w:tcPr>
          <w:p w14:paraId="30B926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זֹּ֣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</w:p>
        </w:tc>
        <w:tc>
          <w:tcPr>
            <w:tcW w:w="1472" w:type="dxa"/>
          </w:tcPr>
          <w:p w14:paraId="4A0904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עֱש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ֶׂה־</w:t>
            </w:r>
          </w:p>
        </w:tc>
        <w:tc>
          <w:tcPr>
            <w:tcW w:w="1132" w:type="dxa"/>
          </w:tcPr>
          <w:p w14:paraId="56F236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אַף־אֲנ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ִ֞י</w:t>
            </w:r>
          </w:p>
        </w:tc>
        <w:tc>
          <w:tcPr>
            <w:tcW w:w="709" w:type="dxa"/>
          </w:tcPr>
          <w:p w14:paraId="251F962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26:16</w:t>
            </w:r>
          </w:p>
        </w:tc>
      </w:tr>
      <w:tr w:rsidR="00816B74" w:rsidRPr="00816B74" w14:paraId="311BF1FD" w14:textId="77777777" w:rsidTr="00816B74">
        <w:tc>
          <w:tcPr>
            <w:tcW w:w="1716" w:type="dxa"/>
          </w:tcPr>
          <w:p w14:paraId="321DAA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7320E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64FE4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1204900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5416F5F9" w14:textId="5D1F88A7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0FE73497" w14:textId="77E44B83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</w:tcPr>
          <w:p w14:paraId="33D9443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68C4DC5" w14:textId="77777777" w:rsidTr="00816B74">
        <w:tc>
          <w:tcPr>
            <w:tcW w:w="1716" w:type="dxa"/>
          </w:tcPr>
          <w:p w14:paraId="181F4D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3E28D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55B42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391D15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BDAF11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09606E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36EA3B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01FC0A6" w14:textId="77777777" w:rsidTr="00816B74">
        <w:tc>
          <w:tcPr>
            <w:tcW w:w="1716" w:type="dxa"/>
          </w:tcPr>
          <w:p w14:paraId="5F905C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04038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AB452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</w:tcPr>
          <w:p w14:paraId="72C611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38E47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7461F2E5" w14:textId="50024972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709" w:type="dxa"/>
          </w:tcPr>
          <w:p w14:paraId="6CB03CF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6CDF100" w14:textId="77777777" w:rsidTr="00816B74">
        <w:tc>
          <w:tcPr>
            <w:tcW w:w="3119" w:type="dxa"/>
            <w:gridSpan w:val="2"/>
            <w:shd w:val="clear" w:color="auto" w:fill="D3D3D3"/>
          </w:tcPr>
          <w:p w14:paraId="1D2E6FF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אֶת־הַש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ַּׁחֶ֣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וְאֶת־הַק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ַּדַּ֔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חַת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1989C0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בֶּֽ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הָלָה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91" w:type="dxa"/>
            <w:shd w:val="clear" w:color="auto" w:fill="D3D3D3"/>
          </w:tcPr>
          <w:p w14:paraId="54B283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עֲלֵיכ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ֶ֤ם</w:t>
            </w:r>
          </w:p>
        </w:tc>
        <w:tc>
          <w:tcPr>
            <w:tcW w:w="1472" w:type="dxa"/>
            <w:shd w:val="clear" w:color="auto" w:fill="D3D3D3"/>
          </w:tcPr>
          <w:p w14:paraId="5F76EA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הִפְקַדְת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ִּ֨י</w:t>
            </w:r>
          </w:p>
        </w:tc>
        <w:tc>
          <w:tcPr>
            <w:tcW w:w="1132" w:type="dxa"/>
            <w:shd w:val="clear" w:color="auto" w:fill="D3D3D3"/>
          </w:tcPr>
          <w:p w14:paraId="70187F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76E8A9F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CF2F686" w14:textId="77777777" w:rsidTr="00816B74">
        <w:tc>
          <w:tcPr>
            <w:tcW w:w="3119" w:type="dxa"/>
            <w:gridSpan w:val="2"/>
            <w:shd w:val="clear" w:color="auto" w:fill="D3D3D3"/>
          </w:tcPr>
          <w:p w14:paraId="35A37F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חֶפֶת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קַד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חַת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5C676CD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הָלָה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06C75A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8E3391F" w14:textId="6E507719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301313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6E8D2F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CBBC867" w14:textId="77777777" w:rsidTr="00816B74">
        <w:tc>
          <w:tcPr>
            <w:tcW w:w="3119" w:type="dxa"/>
            <w:gridSpan w:val="2"/>
            <w:shd w:val="clear" w:color="auto" w:fill="D3D3D3"/>
          </w:tcPr>
          <w:p w14:paraId="5FE838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6ACCDE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08161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0E85FC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45296A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0E783E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E6BFA87" w14:textId="77777777" w:rsidTr="00816B74">
        <w:tc>
          <w:tcPr>
            <w:tcW w:w="3119" w:type="dxa"/>
            <w:gridSpan w:val="2"/>
            <w:shd w:val="clear" w:color="auto" w:fill="D3D3D3"/>
          </w:tcPr>
          <w:p w14:paraId="3B03D3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1475" w:type="dxa"/>
            <w:shd w:val="clear" w:color="auto" w:fill="D3D3D3"/>
          </w:tcPr>
          <w:p w14:paraId="1CD8F5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4A5CE6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  <w:shd w:val="clear" w:color="auto" w:fill="D3D3D3"/>
          </w:tcPr>
          <w:p w14:paraId="69167197" w14:textId="62D5489B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  <w:shd w:val="clear" w:color="auto" w:fill="D3D3D3"/>
          </w:tcPr>
          <w:p w14:paraId="1D10AD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3DB482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E6666D9" w14:textId="77777777" w:rsidTr="00816B74">
        <w:tc>
          <w:tcPr>
            <w:tcW w:w="1716" w:type="dxa"/>
          </w:tcPr>
          <w:p w14:paraId="7F76D8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D53B6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FA005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90816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664E18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עֵינ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1132" w:type="dxa"/>
          </w:tcPr>
          <w:p w14:paraId="5D0105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מְכַל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ֹּ֥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</w:p>
        </w:tc>
        <w:tc>
          <w:tcPr>
            <w:tcW w:w="709" w:type="dxa"/>
          </w:tcPr>
          <w:p w14:paraId="0B43AD9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F75206F" w14:textId="77777777" w:rsidTr="00816B74">
        <w:tc>
          <w:tcPr>
            <w:tcW w:w="1716" w:type="dxa"/>
          </w:tcPr>
          <w:p w14:paraId="79845E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61C2D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2009D2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4C98F39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22C705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עַיִן</w:t>
            </w:r>
            <w:proofErr w:type="spellEnd"/>
          </w:p>
        </w:tc>
        <w:tc>
          <w:tcPr>
            <w:tcW w:w="1132" w:type="dxa"/>
          </w:tcPr>
          <w:p w14:paraId="482C2C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חֶפֶת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קַד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חַת</w:t>
            </w:r>
            <w:proofErr w:type="spellEnd"/>
          </w:p>
        </w:tc>
        <w:tc>
          <w:tcPr>
            <w:tcW w:w="709" w:type="dxa"/>
          </w:tcPr>
          <w:p w14:paraId="61AFC71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C691CAE" w14:textId="77777777" w:rsidTr="00816B74">
        <w:tc>
          <w:tcPr>
            <w:tcW w:w="1716" w:type="dxa"/>
          </w:tcPr>
          <w:p w14:paraId="3B6A17D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02090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C51AE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4946C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5D1C47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20EE21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</w:tcPr>
          <w:p w14:paraId="6A7CAF9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1865BD8" w14:textId="77777777" w:rsidTr="00816B74">
        <w:tc>
          <w:tcPr>
            <w:tcW w:w="1716" w:type="dxa"/>
            <w:shd w:val="clear" w:color="auto" w:fill="D3D3D3"/>
          </w:tcPr>
          <w:p w14:paraId="777E1D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C3D71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C4238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3863C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פֶש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</w:t>
            </w:r>
          </w:p>
        </w:tc>
        <w:tc>
          <w:tcPr>
            <w:tcW w:w="1472" w:type="dxa"/>
            <w:shd w:val="clear" w:color="auto" w:fill="D3D3D3"/>
          </w:tcPr>
          <w:p w14:paraId="3FD309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מְדִיב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ֹ֣ת</w:t>
            </w:r>
          </w:p>
        </w:tc>
        <w:tc>
          <w:tcPr>
            <w:tcW w:w="1132" w:type="dxa"/>
            <w:shd w:val="clear" w:color="auto" w:fill="D3D3D3"/>
          </w:tcPr>
          <w:p w14:paraId="1E326D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D3D3D3"/>
          </w:tcPr>
          <w:p w14:paraId="0FA82B0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0E1C7E1" w14:textId="77777777" w:rsidTr="00816B74">
        <w:tc>
          <w:tcPr>
            <w:tcW w:w="1716" w:type="dxa"/>
            <w:shd w:val="clear" w:color="auto" w:fill="D3D3D3"/>
          </w:tcPr>
          <w:p w14:paraId="5A7E33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69714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D0D51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2F5E3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472" w:type="dxa"/>
            <w:shd w:val="clear" w:color="auto" w:fill="D3D3D3"/>
          </w:tcPr>
          <w:p w14:paraId="0E2293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חֶפֶת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קַד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חַת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5F7809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B1006C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689DB5C" w14:textId="77777777" w:rsidTr="00816B74">
        <w:tc>
          <w:tcPr>
            <w:tcW w:w="1716" w:type="dxa"/>
            <w:shd w:val="clear" w:color="auto" w:fill="D3D3D3"/>
          </w:tcPr>
          <w:p w14:paraId="00BDE1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F8762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7E021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C7783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200760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5616AD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F1BBF6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9D42596" w14:textId="77777777" w:rsidTr="00816B74">
        <w:tc>
          <w:tcPr>
            <w:tcW w:w="1716" w:type="dxa"/>
          </w:tcPr>
          <w:p w14:paraId="11B11A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2474F8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4C2B39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זַרְעֲכ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591" w:type="dxa"/>
          </w:tcPr>
          <w:p w14:paraId="0C6FFD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לָרִיק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3F693E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זְרַעְת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ֶּ֤ם</w:t>
            </w:r>
          </w:p>
        </w:tc>
        <w:tc>
          <w:tcPr>
            <w:tcW w:w="1132" w:type="dxa"/>
          </w:tcPr>
          <w:p w14:paraId="43A0CC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</w:tcPr>
          <w:p w14:paraId="0AC16F3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877C0CD" w14:textId="77777777" w:rsidTr="00816B74">
        <w:tc>
          <w:tcPr>
            <w:tcW w:w="1716" w:type="dxa"/>
          </w:tcPr>
          <w:p w14:paraId="1AB2C3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70142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66BE6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זֶרַע-עַם</w:t>
            </w:r>
            <w:proofErr w:type="spellEnd"/>
          </w:p>
        </w:tc>
        <w:tc>
          <w:tcPr>
            <w:tcW w:w="1591" w:type="dxa"/>
          </w:tcPr>
          <w:p w14:paraId="5470A9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רִיק</w:t>
            </w:r>
            <w:proofErr w:type="spellEnd"/>
          </w:p>
        </w:tc>
        <w:tc>
          <w:tcPr>
            <w:tcW w:w="1472" w:type="dxa"/>
          </w:tcPr>
          <w:p w14:paraId="011793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009088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3BF99B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18C55A" w14:textId="77777777" w:rsidTr="00816B74">
        <w:tc>
          <w:tcPr>
            <w:tcW w:w="1716" w:type="dxa"/>
          </w:tcPr>
          <w:p w14:paraId="152C4B1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F4AA5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DAE882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3BAB43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450EE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1FDDD20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BD0033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AB7EDFB" w14:textId="77777777" w:rsidTr="00816B74">
        <w:tc>
          <w:tcPr>
            <w:tcW w:w="1716" w:type="dxa"/>
            <w:shd w:val="clear" w:color="auto" w:fill="D3D3D3"/>
          </w:tcPr>
          <w:p w14:paraId="4F57DC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8A558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A319D0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C632A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אֹיְבֵיכ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472" w:type="dxa"/>
            <w:shd w:val="clear" w:color="auto" w:fill="D3D3D3"/>
          </w:tcPr>
          <w:p w14:paraId="636374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אֲכָל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  <w:shd w:val="clear" w:color="auto" w:fill="D3D3D3"/>
          </w:tcPr>
          <w:p w14:paraId="79757AD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2AF5973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9C3D7B9" w14:textId="77777777" w:rsidTr="00816B74">
        <w:tc>
          <w:tcPr>
            <w:tcW w:w="1716" w:type="dxa"/>
            <w:shd w:val="clear" w:color="auto" w:fill="D3D3D3"/>
          </w:tcPr>
          <w:p w14:paraId="6D3182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F66BF4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3C431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8A9E6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90B71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1715B4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6C1F43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1BFC949" w14:textId="77777777" w:rsidTr="00816B74">
        <w:tc>
          <w:tcPr>
            <w:tcW w:w="1716" w:type="dxa"/>
            <w:shd w:val="clear" w:color="auto" w:fill="D3D3D3"/>
          </w:tcPr>
          <w:p w14:paraId="7937AE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83F52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04C07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FBA84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116726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3D44A96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E23780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E5B8EFC" w14:textId="77777777" w:rsidTr="00816B74">
        <w:tc>
          <w:tcPr>
            <w:tcW w:w="1716" w:type="dxa"/>
          </w:tcPr>
          <w:p w14:paraId="35999FD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19660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0F120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בָּכֶ֔ם</w:t>
            </w:r>
          </w:p>
        </w:tc>
        <w:tc>
          <w:tcPr>
            <w:tcW w:w="1591" w:type="dxa"/>
          </w:tcPr>
          <w:p w14:paraId="1D7600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פָנַי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52F039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ִּ֤י</w:t>
            </w:r>
          </w:p>
        </w:tc>
        <w:tc>
          <w:tcPr>
            <w:tcW w:w="1132" w:type="dxa"/>
          </w:tcPr>
          <w:p w14:paraId="64D2F8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0C9D6C9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26:17</w:t>
            </w:r>
          </w:p>
        </w:tc>
      </w:tr>
      <w:tr w:rsidR="00816B74" w:rsidRPr="00816B74" w14:paraId="796FF963" w14:textId="77777777" w:rsidTr="00816B74">
        <w:tc>
          <w:tcPr>
            <w:tcW w:w="1716" w:type="dxa"/>
          </w:tcPr>
          <w:p w14:paraId="698920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CBF2E9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D6AD1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65F83273" w14:textId="000FD65F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נֶה-יהוה</w:t>
            </w:r>
            <w:proofErr w:type="spellEnd"/>
          </w:p>
        </w:tc>
        <w:tc>
          <w:tcPr>
            <w:tcW w:w="1472" w:type="dxa"/>
          </w:tcPr>
          <w:p w14:paraId="7DB44B60" w14:textId="3756994F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08BCAD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96316D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9F58AA2" w14:textId="77777777" w:rsidTr="00816B74">
        <w:tc>
          <w:tcPr>
            <w:tcW w:w="1716" w:type="dxa"/>
          </w:tcPr>
          <w:p w14:paraId="57BF4F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15A3A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D912E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25A4E1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415C15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04AE1F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7051B5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3CC8B7B" w14:textId="77777777" w:rsidTr="00816B74">
        <w:tc>
          <w:tcPr>
            <w:tcW w:w="1716" w:type="dxa"/>
          </w:tcPr>
          <w:p w14:paraId="2BD40F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169CA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278E7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</w:tcPr>
          <w:p w14:paraId="034E76FA" w14:textId="1CDCC2CA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2" w:type="dxa"/>
          </w:tcPr>
          <w:p w14:paraId="74371960" w14:textId="3DC08CBD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00D57F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99492B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1ACA907" w14:textId="77777777" w:rsidTr="00816B74">
        <w:tc>
          <w:tcPr>
            <w:tcW w:w="1716" w:type="dxa"/>
            <w:shd w:val="clear" w:color="auto" w:fill="D3D3D3"/>
          </w:tcPr>
          <w:p w14:paraId="090FEA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2ABC4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2A7A6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4AD87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אֹיְבֵיכ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2" w:type="dxa"/>
            <w:shd w:val="clear" w:color="auto" w:fill="D3D3D3"/>
          </w:tcPr>
          <w:p w14:paraId="102A91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נִג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  <w:shd w:val="clear" w:color="auto" w:fill="D3D3D3"/>
          </w:tcPr>
          <w:p w14:paraId="4C0F0B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7840313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F9BA0A3" w14:textId="77777777" w:rsidTr="00816B74">
        <w:tc>
          <w:tcPr>
            <w:tcW w:w="1716" w:type="dxa"/>
            <w:shd w:val="clear" w:color="auto" w:fill="D3D3D3"/>
          </w:tcPr>
          <w:p w14:paraId="67DD45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EB60A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8CC2B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BB893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נֶה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30E4B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67148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2F6580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C7512AA" w14:textId="77777777" w:rsidTr="00816B74">
        <w:tc>
          <w:tcPr>
            <w:tcW w:w="1716" w:type="dxa"/>
            <w:shd w:val="clear" w:color="auto" w:fill="D3D3D3"/>
          </w:tcPr>
          <w:p w14:paraId="406E91E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CE08BD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D6246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E2BCC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31605A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5871AE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C3F1E2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855B1B1" w14:textId="77777777" w:rsidTr="00816B74">
        <w:tc>
          <w:tcPr>
            <w:tcW w:w="1716" w:type="dxa"/>
            <w:shd w:val="clear" w:color="auto" w:fill="D3D3D3"/>
          </w:tcPr>
          <w:p w14:paraId="7259E2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D5A7F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3D89F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87425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1AC3B0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  <w:shd w:val="clear" w:color="auto" w:fill="D3D3D3"/>
          </w:tcPr>
          <w:p w14:paraId="605147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939C56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79B771" w14:textId="77777777" w:rsidTr="00816B74">
        <w:tc>
          <w:tcPr>
            <w:tcW w:w="1716" w:type="dxa"/>
          </w:tcPr>
          <w:p w14:paraId="7A8EA7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DBD79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8E90C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שֹֽׂ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נְאֵיכ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591" w:type="dxa"/>
          </w:tcPr>
          <w:p w14:paraId="1F8E1D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2A2076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רָד֤ו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</w:tcPr>
          <w:p w14:paraId="3A6D25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083C905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C5DB3B6" w14:textId="77777777" w:rsidTr="00816B74">
        <w:tc>
          <w:tcPr>
            <w:tcW w:w="1716" w:type="dxa"/>
          </w:tcPr>
          <w:p w14:paraId="567F241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6998A5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B5CCD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שׂנא-עַם</w:t>
            </w:r>
            <w:proofErr w:type="spellEnd"/>
          </w:p>
        </w:tc>
        <w:tc>
          <w:tcPr>
            <w:tcW w:w="1591" w:type="dxa"/>
          </w:tcPr>
          <w:p w14:paraId="223AD9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46A6C3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שׂנא-עַם</w:t>
            </w:r>
            <w:proofErr w:type="spellEnd"/>
          </w:p>
        </w:tc>
        <w:tc>
          <w:tcPr>
            <w:tcW w:w="1132" w:type="dxa"/>
          </w:tcPr>
          <w:p w14:paraId="06A26E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07FA80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EA080CB" w14:textId="77777777" w:rsidTr="00816B74">
        <w:tc>
          <w:tcPr>
            <w:tcW w:w="1716" w:type="dxa"/>
          </w:tcPr>
          <w:p w14:paraId="11C43C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05331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29C24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3B3AA0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5336F9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7F214D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BB58AF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AB1DD52" w14:textId="77777777" w:rsidTr="00816B74">
        <w:tc>
          <w:tcPr>
            <w:tcW w:w="1716" w:type="dxa"/>
          </w:tcPr>
          <w:p w14:paraId="2E79B0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D76218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7F032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591" w:type="dxa"/>
          </w:tcPr>
          <w:p w14:paraId="24C93E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</w:tcPr>
          <w:p w14:paraId="577191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3AE698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B68487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610FB26" w14:textId="77777777" w:rsidTr="00816B74">
        <w:tc>
          <w:tcPr>
            <w:tcW w:w="1716" w:type="dxa"/>
            <w:shd w:val="clear" w:color="auto" w:fill="D3D3D3"/>
          </w:tcPr>
          <w:p w14:paraId="04845A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4936D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6D604A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B7CA1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75B05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נַסְת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  <w:shd w:val="clear" w:color="auto" w:fill="D3D3D3"/>
          </w:tcPr>
          <w:p w14:paraId="59E3C59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12208EB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01489DD" w14:textId="77777777" w:rsidTr="00816B74">
        <w:tc>
          <w:tcPr>
            <w:tcW w:w="1716" w:type="dxa"/>
            <w:shd w:val="clear" w:color="auto" w:fill="D3D3D3"/>
          </w:tcPr>
          <w:p w14:paraId="547F98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E0678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951E1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5409C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4AB39AC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67457B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FA60B8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89074A4" w14:textId="77777777" w:rsidTr="00816B74">
        <w:tc>
          <w:tcPr>
            <w:tcW w:w="1716" w:type="dxa"/>
            <w:shd w:val="clear" w:color="auto" w:fill="D3D3D3"/>
          </w:tcPr>
          <w:p w14:paraId="3EF9C5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F09F8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C9283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BC822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77E8C2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378B3F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41AF0B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430C528" w14:textId="77777777" w:rsidTr="00816B74">
        <w:tc>
          <w:tcPr>
            <w:tcW w:w="1716" w:type="dxa"/>
          </w:tcPr>
          <w:p w14:paraId="68D796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1AA7F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4E131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E43B7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06E9EB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אֵין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2" w:type="dxa"/>
          </w:tcPr>
          <w:p w14:paraId="5702E3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24D1157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D58C14F" w14:textId="77777777" w:rsidTr="00816B74">
        <w:tc>
          <w:tcPr>
            <w:tcW w:w="1716" w:type="dxa"/>
          </w:tcPr>
          <w:p w14:paraId="5E0843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E24D3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5DB040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E362D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1F7980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1351AF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FC395D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FA75A47" w14:textId="77777777" w:rsidTr="00816B74">
        <w:tc>
          <w:tcPr>
            <w:tcW w:w="1716" w:type="dxa"/>
            <w:shd w:val="clear" w:color="auto" w:fill="D3D3D3"/>
          </w:tcPr>
          <w:p w14:paraId="60FCC9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CD91F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08C8B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AD3B5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26E169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 ס</w:t>
            </w:r>
          </w:p>
        </w:tc>
        <w:tc>
          <w:tcPr>
            <w:tcW w:w="1132" w:type="dxa"/>
            <w:shd w:val="clear" w:color="auto" w:fill="D3D3D3"/>
          </w:tcPr>
          <w:p w14:paraId="3090C7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ֵ֥ף</w:t>
            </w:r>
          </w:p>
        </w:tc>
        <w:tc>
          <w:tcPr>
            <w:tcW w:w="709" w:type="dxa"/>
            <w:shd w:val="clear" w:color="auto" w:fill="D3D3D3"/>
          </w:tcPr>
          <w:p w14:paraId="3D4232E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737B440" w14:textId="77777777" w:rsidTr="00816B74">
        <w:tc>
          <w:tcPr>
            <w:tcW w:w="1716" w:type="dxa"/>
            <w:shd w:val="clear" w:color="auto" w:fill="D3D3D3"/>
          </w:tcPr>
          <w:p w14:paraId="423F1C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A362C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B5612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021D61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7D1DD8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D1560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רדף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3830E7C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62A6CFB" w14:textId="77777777" w:rsidTr="00816B74">
        <w:tc>
          <w:tcPr>
            <w:tcW w:w="1716" w:type="dxa"/>
            <w:shd w:val="clear" w:color="auto" w:fill="D3D3D3"/>
          </w:tcPr>
          <w:p w14:paraId="3F0ACC9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C58D3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6BC19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922F6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D4976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65E96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709" w:type="dxa"/>
            <w:shd w:val="clear" w:color="auto" w:fill="D3D3D3"/>
          </w:tcPr>
          <w:p w14:paraId="55CEB60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6FAD448" w14:textId="77777777" w:rsidTr="00816B74">
        <w:tc>
          <w:tcPr>
            <w:tcW w:w="1716" w:type="dxa"/>
            <w:shd w:val="clear" w:color="auto" w:fill="D3D3D3"/>
          </w:tcPr>
          <w:p w14:paraId="54A3C0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925C7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95CFC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F48939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4E5375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  <w:shd w:val="clear" w:color="auto" w:fill="D3D3D3"/>
          </w:tcPr>
          <w:p w14:paraId="72D09C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no-one</w:t>
            </w:r>
          </w:p>
        </w:tc>
        <w:tc>
          <w:tcPr>
            <w:tcW w:w="709" w:type="dxa"/>
            <w:shd w:val="clear" w:color="auto" w:fill="D3D3D3"/>
          </w:tcPr>
          <w:p w14:paraId="480445E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C3C2A84" w14:textId="77777777" w:rsidTr="00816B74">
        <w:tc>
          <w:tcPr>
            <w:tcW w:w="1716" w:type="dxa"/>
          </w:tcPr>
          <w:p w14:paraId="3FAEC9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לִ֑י</w:t>
            </w:r>
          </w:p>
        </w:tc>
        <w:tc>
          <w:tcPr>
            <w:tcW w:w="1403" w:type="dxa"/>
          </w:tcPr>
          <w:p w14:paraId="2F8018F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מְע֖ו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5" w:type="dxa"/>
          </w:tcPr>
          <w:p w14:paraId="604B43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591" w:type="dxa"/>
          </w:tcPr>
          <w:p w14:paraId="4274070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עַד־א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ֵ֔לֶּה</w:t>
            </w:r>
          </w:p>
        </w:tc>
        <w:tc>
          <w:tcPr>
            <w:tcW w:w="1472" w:type="dxa"/>
          </w:tcPr>
          <w:p w14:paraId="783E7A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אִ֨ם־</w:t>
            </w:r>
          </w:p>
        </w:tc>
        <w:tc>
          <w:tcPr>
            <w:tcW w:w="1132" w:type="dxa"/>
          </w:tcPr>
          <w:p w14:paraId="0FE69E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1D6A25E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26:18</w:t>
            </w:r>
          </w:p>
        </w:tc>
      </w:tr>
      <w:tr w:rsidR="00816B74" w:rsidRPr="00816B74" w14:paraId="5DA03B8E" w14:textId="77777777" w:rsidTr="00816B74">
        <w:tc>
          <w:tcPr>
            <w:tcW w:w="1716" w:type="dxa"/>
          </w:tcPr>
          <w:p w14:paraId="7B37D481" w14:textId="25213CD5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03" w:type="dxa"/>
          </w:tcPr>
          <w:p w14:paraId="27E04E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5" w:type="dxa"/>
          </w:tcPr>
          <w:p w14:paraId="633BE4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0BC21C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0DD28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2F783B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28CC64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5E19693" w14:textId="77777777" w:rsidTr="00816B74">
        <w:tc>
          <w:tcPr>
            <w:tcW w:w="1716" w:type="dxa"/>
          </w:tcPr>
          <w:p w14:paraId="6719B0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5F9A7F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5" w:type="dxa"/>
          </w:tcPr>
          <w:p w14:paraId="4520487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0287EC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398D3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08F117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4268C5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212E020" w14:textId="77777777" w:rsidTr="00816B74">
        <w:tc>
          <w:tcPr>
            <w:tcW w:w="1716" w:type="dxa"/>
          </w:tcPr>
          <w:p w14:paraId="6A5A8A79" w14:textId="2ED8F4A5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03" w:type="dxa"/>
          </w:tcPr>
          <w:p w14:paraId="2E7F34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5" w:type="dxa"/>
          </w:tcPr>
          <w:p w14:paraId="6110C5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5B744C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7B36E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5998766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903CE6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864673A" w14:textId="77777777" w:rsidTr="00816B74">
        <w:tc>
          <w:tcPr>
            <w:tcW w:w="1716" w:type="dxa"/>
            <w:shd w:val="clear" w:color="auto" w:fill="D3D3D3"/>
          </w:tcPr>
          <w:p w14:paraId="192CEB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B5D84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DA7D1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A28D9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7C2DD6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יָסַפְת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ִּי֙</w:t>
            </w:r>
          </w:p>
        </w:tc>
        <w:tc>
          <w:tcPr>
            <w:tcW w:w="1132" w:type="dxa"/>
            <w:shd w:val="clear" w:color="auto" w:fill="D3D3D3"/>
          </w:tcPr>
          <w:p w14:paraId="057B76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6C8DD65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0585E0E" w14:textId="77777777" w:rsidTr="00816B74">
        <w:tc>
          <w:tcPr>
            <w:tcW w:w="1716" w:type="dxa"/>
            <w:shd w:val="clear" w:color="auto" w:fill="D3D3D3"/>
          </w:tcPr>
          <w:p w14:paraId="5ED8E8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264D4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128D9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71BED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571BFFA" w14:textId="13DB4471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07DEBA2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69940D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94FA5C3" w14:textId="77777777" w:rsidTr="00816B74">
        <w:tc>
          <w:tcPr>
            <w:tcW w:w="1716" w:type="dxa"/>
            <w:shd w:val="clear" w:color="auto" w:fill="D3D3D3"/>
          </w:tcPr>
          <w:p w14:paraId="191D07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9B72B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31721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96631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2079D5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7D0372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83DE38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82DF78D" w14:textId="77777777" w:rsidTr="00816B74">
        <w:tc>
          <w:tcPr>
            <w:tcW w:w="1716" w:type="dxa"/>
          </w:tcPr>
          <w:p w14:paraId="0F9708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302453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עַל־חַט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91" w:type="dxa"/>
          </w:tcPr>
          <w:p w14:paraId="7CB721D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472" w:type="dxa"/>
          </w:tcPr>
          <w:p w14:paraId="18995A5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132" w:type="dxa"/>
          </w:tcPr>
          <w:p w14:paraId="4E2CA3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לְיַס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ְּרָ֣ה</w:t>
            </w:r>
          </w:p>
        </w:tc>
        <w:tc>
          <w:tcPr>
            <w:tcW w:w="709" w:type="dxa"/>
          </w:tcPr>
          <w:p w14:paraId="2182F64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744F88" w14:textId="77777777" w:rsidTr="00816B74">
        <w:tc>
          <w:tcPr>
            <w:tcW w:w="1716" w:type="dxa"/>
          </w:tcPr>
          <w:p w14:paraId="567EB1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55607D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חַט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את-עַם</w:t>
            </w:r>
            <w:proofErr w:type="spellEnd"/>
          </w:p>
        </w:tc>
        <w:tc>
          <w:tcPr>
            <w:tcW w:w="1591" w:type="dxa"/>
          </w:tcPr>
          <w:p w14:paraId="71CA6C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472" w:type="dxa"/>
          </w:tcPr>
          <w:p w14:paraId="7DB2EC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5430B2DA" w14:textId="10475F77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</w:tcPr>
          <w:p w14:paraId="6B4A24D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208C726" w14:textId="77777777" w:rsidTr="00816B74">
        <w:tc>
          <w:tcPr>
            <w:tcW w:w="1716" w:type="dxa"/>
          </w:tcPr>
          <w:p w14:paraId="071BDE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34552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58BBD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7CF731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23189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318278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</w:tcPr>
          <w:p w14:paraId="75553CC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71D7041" w14:textId="77777777" w:rsidTr="00816B74">
        <w:tc>
          <w:tcPr>
            <w:tcW w:w="1716" w:type="dxa"/>
          </w:tcPr>
          <w:p w14:paraId="05CCF39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2A8D7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2678F3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9EE43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490AA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</w:tcPr>
          <w:p w14:paraId="1CF6B9A6" w14:textId="0AC8B4B9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709" w:type="dxa"/>
          </w:tcPr>
          <w:p w14:paraId="403CC9F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A6CA619" w14:textId="77777777" w:rsidTr="00816B74">
        <w:tc>
          <w:tcPr>
            <w:tcW w:w="1716" w:type="dxa"/>
            <w:shd w:val="clear" w:color="auto" w:fill="D3D3D3"/>
          </w:tcPr>
          <w:p w14:paraId="3F6878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5D66AD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DCD07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DAF4E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אֶת־ג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ְּאֹ֣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ון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עֻז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ְּכֶ֑ם</w:t>
            </w:r>
          </w:p>
        </w:tc>
        <w:tc>
          <w:tcPr>
            <w:tcW w:w="1472" w:type="dxa"/>
            <w:shd w:val="clear" w:color="auto" w:fill="D3D3D3"/>
          </w:tcPr>
          <w:p w14:paraId="396576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בַרְת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ִּ֖י</w:t>
            </w:r>
          </w:p>
        </w:tc>
        <w:tc>
          <w:tcPr>
            <w:tcW w:w="1132" w:type="dxa"/>
            <w:shd w:val="clear" w:color="auto" w:fill="D3D3D3"/>
          </w:tcPr>
          <w:p w14:paraId="047E03F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716A69E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26:19</w:t>
            </w:r>
          </w:p>
        </w:tc>
      </w:tr>
      <w:tr w:rsidR="00816B74" w:rsidRPr="00816B74" w14:paraId="0724A8E8" w14:textId="77777777" w:rsidTr="00816B74">
        <w:tc>
          <w:tcPr>
            <w:tcW w:w="1716" w:type="dxa"/>
            <w:shd w:val="clear" w:color="auto" w:fill="D3D3D3"/>
          </w:tcPr>
          <w:p w14:paraId="552CB9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FE70B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D9DE9C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E1E24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אֹון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עֹז-עַם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56D03F9" w14:textId="5B4DA5E0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623E3D9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8CEF89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8732DC8" w14:textId="77777777" w:rsidTr="00816B74">
        <w:tc>
          <w:tcPr>
            <w:tcW w:w="1716" w:type="dxa"/>
            <w:shd w:val="clear" w:color="auto" w:fill="D3D3D3"/>
          </w:tcPr>
          <w:p w14:paraId="247088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C23F8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B0769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67861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1331E3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BEDF92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37B337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07F424A" w14:textId="77777777" w:rsidTr="00816B74">
        <w:tc>
          <w:tcPr>
            <w:tcW w:w="1716" w:type="dxa"/>
          </w:tcPr>
          <w:p w14:paraId="55B036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430A5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94682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כַּבַּ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רְז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ֶ֔ל</w:t>
            </w:r>
          </w:p>
        </w:tc>
        <w:tc>
          <w:tcPr>
            <w:tcW w:w="1591" w:type="dxa"/>
          </w:tcPr>
          <w:p w14:paraId="60FD4B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מֵיכֶם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70461B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ִּ֤י</w:t>
            </w:r>
          </w:p>
        </w:tc>
        <w:tc>
          <w:tcPr>
            <w:tcW w:w="1132" w:type="dxa"/>
          </w:tcPr>
          <w:p w14:paraId="4CA2B1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18820ED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13EC947" w14:textId="77777777" w:rsidTr="00816B74">
        <w:tc>
          <w:tcPr>
            <w:tcW w:w="1716" w:type="dxa"/>
          </w:tcPr>
          <w:p w14:paraId="3D1EEC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675C8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FACD5D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רְזֶל</w:t>
            </w:r>
            <w:proofErr w:type="spellEnd"/>
          </w:p>
        </w:tc>
        <w:tc>
          <w:tcPr>
            <w:tcW w:w="1591" w:type="dxa"/>
          </w:tcPr>
          <w:p w14:paraId="3494BF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מַיִם-עַם</w:t>
            </w:r>
            <w:proofErr w:type="spellEnd"/>
          </w:p>
        </w:tc>
        <w:tc>
          <w:tcPr>
            <w:tcW w:w="1472" w:type="dxa"/>
          </w:tcPr>
          <w:p w14:paraId="497B9BCD" w14:textId="0052F0DA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2614F5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D19C8F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A663598" w14:textId="77777777" w:rsidTr="00816B74">
        <w:tc>
          <w:tcPr>
            <w:tcW w:w="1716" w:type="dxa"/>
          </w:tcPr>
          <w:p w14:paraId="50BC68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709BF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BFB99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7E4BF29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42A70D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1DBB2F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10D684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12D697A" w14:textId="77777777" w:rsidTr="00816B74">
        <w:tc>
          <w:tcPr>
            <w:tcW w:w="1716" w:type="dxa"/>
            <w:shd w:val="clear" w:color="auto" w:fill="D3D3D3"/>
          </w:tcPr>
          <w:p w14:paraId="6E2305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08B4E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B4E1C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EA62C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כַּנְּ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ָֽׁה׃</w:t>
            </w:r>
          </w:p>
        </w:tc>
        <w:tc>
          <w:tcPr>
            <w:tcW w:w="1472" w:type="dxa"/>
            <w:shd w:val="clear" w:color="auto" w:fill="D3D3D3"/>
          </w:tcPr>
          <w:p w14:paraId="5813DF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ת־אַרְצְכ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132" w:type="dxa"/>
            <w:shd w:val="clear" w:color="auto" w:fill="D3D3D3"/>
          </w:tcPr>
          <w:p w14:paraId="0D8124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E572B8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ADF8195" w14:textId="77777777" w:rsidTr="00816B74">
        <w:tc>
          <w:tcPr>
            <w:tcW w:w="1716" w:type="dxa"/>
            <w:shd w:val="clear" w:color="auto" w:fill="D3D3D3"/>
          </w:tcPr>
          <w:p w14:paraId="263457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101E5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0DD35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160B2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נְחוּש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ָׁה</w:t>
            </w:r>
          </w:p>
        </w:tc>
        <w:tc>
          <w:tcPr>
            <w:tcW w:w="1472" w:type="dxa"/>
            <w:shd w:val="clear" w:color="auto" w:fill="D3D3D3"/>
          </w:tcPr>
          <w:p w14:paraId="35B7EF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6C5DEB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A1CB88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BD3805F" w14:textId="77777777" w:rsidTr="00816B74">
        <w:tc>
          <w:tcPr>
            <w:tcW w:w="1716" w:type="dxa"/>
          </w:tcPr>
          <w:p w14:paraId="1B7B24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E4611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10889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591" w:type="dxa"/>
          </w:tcPr>
          <w:p w14:paraId="7F8BBC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יק</w:t>
            </w:r>
            <w:proofErr w:type="spellEnd"/>
          </w:p>
        </w:tc>
        <w:tc>
          <w:tcPr>
            <w:tcW w:w="1472" w:type="dxa"/>
          </w:tcPr>
          <w:p w14:paraId="2ECE98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תַ֥ם</w:t>
            </w:r>
          </w:p>
        </w:tc>
        <w:tc>
          <w:tcPr>
            <w:tcW w:w="1132" w:type="dxa"/>
          </w:tcPr>
          <w:p w14:paraId="46C19B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0C8595E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26:20</w:t>
            </w:r>
          </w:p>
        </w:tc>
      </w:tr>
      <w:tr w:rsidR="00816B74" w:rsidRPr="00816B74" w14:paraId="7393C9DC" w14:textId="77777777" w:rsidTr="00816B74">
        <w:tc>
          <w:tcPr>
            <w:tcW w:w="1716" w:type="dxa"/>
          </w:tcPr>
          <w:p w14:paraId="7BF0C0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E05E45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31570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כֹּחַ-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0891DC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רִיק</w:t>
            </w:r>
            <w:proofErr w:type="spellEnd"/>
          </w:p>
        </w:tc>
        <w:tc>
          <w:tcPr>
            <w:tcW w:w="1472" w:type="dxa"/>
          </w:tcPr>
          <w:p w14:paraId="5EB8469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כֹּחַ-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5E7921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803C46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EB6A3A6" w14:textId="77777777" w:rsidTr="00816B74">
        <w:tc>
          <w:tcPr>
            <w:tcW w:w="1716" w:type="dxa"/>
          </w:tcPr>
          <w:p w14:paraId="07B400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F86C0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F90D1D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41CF007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D50D9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</w:tcPr>
          <w:p w14:paraId="61A1A8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1D18A6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31F9384" w14:textId="77777777" w:rsidTr="00816B74">
        <w:tc>
          <w:tcPr>
            <w:tcW w:w="1716" w:type="dxa"/>
            <w:shd w:val="clear" w:color="auto" w:fill="D3D3D3"/>
          </w:tcPr>
          <w:p w14:paraId="2FB0ED2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18790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אֶת־יְבוּל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ָ֔הּ</w:t>
            </w:r>
          </w:p>
        </w:tc>
        <w:tc>
          <w:tcPr>
            <w:tcW w:w="1475" w:type="dxa"/>
            <w:shd w:val="clear" w:color="auto" w:fill="D3D3D3"/>
          </w:tcPr>
          <w:p w14:paraId="38D147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אַרְצְכֶם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91" w:type="dxa"/>
            <w:shd w:val="clear" w:color="auto" w:fill="D3D3D3"/>
          </w:tcPr>
          <w:p w14:paraId="4FB93E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ֵּ֤ן</w:t>
            </w:r>
          </w:p>
        </w:tc>
        <w:tc>
          <w:tcPr>
            <w:tcW w:w="1472" w:type="dxa"/>
            <w:shd w:val="clear" w:color="auto" w:fill="D3D3D3"/>
          </w:tcPr>
          <w:p w14:paraId="10A27A5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132" w:type="dxa"/>
            <w:shd w:val="clear" w:color="auto" w:fill="D3D3D3"/>
          </w:tcPr>
          <w:p w14:paraId="443C86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60F5DCA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45F7C20" w14:textId="77777777" w:rsidTr="00816B74">
        <w:tc>
          <w:tcPr>
            <w:tcW w:w="1716" w:type="dxa"/>
            <w:shd w:val="clear" w:color="auto" w:fill="D3D3D3"/>
          </w:tcPr>
          <w:p w14:paraId="7D6B11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F87B6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יְבוּל-אֶרֶץ-עַם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6472E4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אֶרֶץ-עַם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26BEE6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4A752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221E8B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8D5FD3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B74BC9D" w14:textId="77777777" w:rsidTr="00816B74">
        <w:tc>
          <w:tcPr>
            <w:tcW w:w="1716" w:type="dxa"/>
            <w:shd w:val="clear" w:color="auto" w:fill="D3D3D3"/>
          </w:tcPr>
          <w:p w14:paraId="2E298F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B5FAF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70D8789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3B978DA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4022141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766A6B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B9FC5D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BAFC014" w14:textId="77777777" w:rsidTr="00816B74">
        <w:tc>
          <w:tcPr>
            <w:tcW w:w="1716" w:type="dxa"/>
          </w:tcPr>
          <w:p w14:paraId="7874BD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18B82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פִּ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ֹֽו׃</w:t>
            </w:r>
          </w:p>
        </w:tc>
        <w:tc>
          <w:tcPr>
            <w:tcW w:w="1475" w:type="dxa"/>
          </w:tcPr>
          <w:p w14:paraId="502AB4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ֵּ֖ן</w:t>
            </w:r>
          </w:p>
        </w:tc>
        <w:tc>
          <w:tcPr>
            <w:tcW w:w="1591" w:type="dxa"/>
          </w:tcPr>
          <w:p w14:paraId="116931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472" w:type="dxa"/>
          </w:tcPr>
          <w:p w14:paraId="0BADB2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עֵ֣ץ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132" w:type="dxa"/>
          </w:tcPr>
          <w:p w14:paraId="2196A1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2AC0A61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B3EE065" w14:textId="77777777" w:rsidTr="00816B74">
        <w:tc>
          <w:tcPr>
            <w:tcW w:w="1716" w:type="dxa"/>
          </w:tcPr>
          <w:p w14:paraId="60689A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7F470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רִי-עֵץ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5" w:type="dxa"/>
          </w:tcPr>
          <w:p w14:paraId="678950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591" w:type="dxa"/>
          </w:tcPr>
          <w:p w14:paraId="19DB54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0E40A0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עֵץ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2" w:type="dxa"/>
          </w:tcPr>
          <w:p w14:paraId="605FB5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2C2EE5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7ED9EBF" w14:textId="77777777" w:rsidTr="00816B74">
        <w:tc>
          <w:tcPr>
            <w:tcW w:w="1716" w:type="dxa"/>
          </w:tcPr>
          <w:p w14:paraId="563333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53EE6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591C48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591" w:type="dxa"/>
          </w:tcPr>
          <w:p w14:paraId="2D035A5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74AD2E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32CC3A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FEF3C6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B650516" w14:textId="77777777" w:rsidTr="00816B74">
        <w:tc>
          <w:tcPr>
            <w:tcW w:w="1716" w:type="dxa"/>
            <w:shd w:val="clear" w:color="auto" w:fill="D3D3D3"/>
          </w:tcPr>
          <w:p w14:paraId="71F0095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0A2FD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קֶ֔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27D5F9E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ִּי֙</w:t>
            </w:r>
          </w:p>
        </w:tc>
        <w:tc>
          <w:tcPr>
            <w:tcW w:w="1591" w:type="dxa"/>
            <w:shd w:val="clear" w:color="auto" w:fill="D3D3D3"/>
          </w:tcPr>
          <w:p w14:paraId="56E143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תֵּֽ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לְכ֤ו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2" w:type="dxa"/>
            <w:shd w:val="clear" w:color="auto" w:fill="D3D3D3"/>
          </w:tcPr>
          <w:p w14:paraId="1AE56A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2" w:type="dxa"/>
            <w:shd w:val="clear" w:color="auto" w:fill="D3D3D3"/>
          </w:tcPr>
          <w:p w14:paraId="6E343E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6555E5F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26:21</w:t>
            </w:r>
          </w:p>
        </w:tc>
      </w:tr>
      <w:tr w:rsidR="00816B74" w:rsidRPr="00816B74" w14:paraId="7CE940F8" w14:textId="77777777" w:rsidTr="00816B74">
        <w:tc>
          <w:tcPr>
            <w:tcW w:w="1716" w:type="dxa"/>
            <w:shd w:val="clear" w:color="auto" w:fill="D3D3D3"/>
          </w:tcPr>
          <w:p w14:paraId="5D80DF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400A3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17984F8E" w14:textId="3F9FB3CB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91" w:type="dxa"/>
            <w:shd w:val="clear" w:color="auto" w:fill="D3D3D3"/>
          </w:tcPr>
          <w:p w14:paraId="4930C5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6F2484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6F690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C18C27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FFD960F" w14:textId="77777777" w:rsidTr="00816B74">
        <w:tc>
          <w:tcPr>
            <w:tcW w:w="1716" w:type="dxa"/>
            <w:shd w:val="clear" w:color="auto" w:fill="D3D3D3"/>
          </w:tcPr>
          <w:p w14:paraId="1B6E5FF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464093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3CC1E9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7627DC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72" w:type="dxa"/>
            <w:shd w:val="clear" w:color="auto" w:fill="D3D3D3"/>
          </w:tcPr>
          <w:p w14:paraId="7255E2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3CCF3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8B1971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C077CF5" w14:textId="77777777" w:rsidTr="00816B74">
        <w:tc>
          <w:tcPr>
            <w:tcW w:w="1716" w:type="dxa"/>
            <w:shd w:val="clear" w:color="auto" w:fill="D3D3D3"/>
          </w:tcPr>
          <w:p w14:paraId="1E7295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CD806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768E36D1" w14:textId="68074A60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91" w:type="dxa"/>
            <w:shd w:val="clear" w:color="auto" w:fill="D3D3D3"/>
          </w:tcPr>
          <w:p w14:paraId="48D9DAC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  <w:shd w:val="clear" w:color="auto" w:fill="D3D3D3"/>
          </w:tcPr>
          <w:p w14:paraId="68AAB8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787B50A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DD33E3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80B474C" w14:textId="77777777" w:rsidTr="00816B74">
        <w:tc>
          <w:tcPr>
            <w:tcW w:w="1716" w:type="dxa"/>
          </w:tcPr>
          <w:p w14:paraId="665191D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2544F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76D5C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983FE0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תֹאב֖ו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2" w:type="dxa"/>
          </w:tcPr>
          <w:p w14:paraId="77B497C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132" w:type="dxa"/>
          </w:tcPr>
          <w:p w14:paraId="66305D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688882B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6876338" w14:textId="77777777" w:rsidTr="00816B74">
        <w:tc>
          <w:tcPr>
            <w:tcW w:w="1716" w:type="dxa"/>
          </w:tcPr>
          <w:p w14:paraId="43BB1D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C7610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86262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178D7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23FFF4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2D66649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C2E47D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F048E46" w14:textId="77777777" w:rsidTr="00816B74">
        <w:tc>
          <w:tcPr>
            <w:tcW w:w="1716" w:type="dxa"/>
          </w:tcPr>
          <w:p w14:paraId="32F619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649ECF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D1407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0477A3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</w:tcPr>
          <w:p w14:paraId="7CC891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358130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82FDB8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1F5BC99" w14:textId="77777777" w:rsidTr="00816B74">
        <w:tc>
          <w:tcPr>
            <w:tcW w:w="1716" w:type="dxa"/>
            <w:shd w:val="clear" w:color="auto" w:fill="D3D3D3"/>
          </w:tcPr>
          <w:p w14:paraId="0CD2E5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1CB8E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9233F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85212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2F8C54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לִ֑י</w:t>
            </w:r>
          </w:p>
        </w:tc>
        <w:tc>
          <w:tcPr>
            <w:tcW w:w="1132" w:type="dxa"/>
            <w:shd w:val="clear" w:color="auto" w:fill="D3D3D3"/>
          </w:tcPr>
          <w:p w14:paraId="35A0AD0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ְׁמֹ֣עַֽ</w:t>
            </w:r>
          </w:p>
        </w:tc>
        <w:tc>
          <w:tcPr>
            <w:tcW w:w="709" w:type="dxa"/>
            <w:shd w:val="clear" w:color="auto" w:fill="D3D3D3"/>
          </w:tcPr>
          <w:p w14:paraId="701BB4D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280B11F" w14:textId="77777777" w:rsidTr="00816B74">
        <w:tc>
          <w:tcPr>
            <w:tcW w:w="1716" w:type="dxa"/>
            <w:shd w:val="clear" w:color="auto" w:fill="D3D3D3"/>
          </w:tcPr>
          <w:p w14:paraId="7B513C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695A0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53EBC4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2C936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6C3B9B84" w14:textId="4C78C51D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45CA15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74B36D9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A814C9C" w14:textId="77777777" w:rsidTr="00816B74">
        <w:tc>
          <w:tcPr>
            <w:tcW w:w="1716" w:type="dxa"/>
            <w:shd w:val="clear" w:color="auto" w:fill="D3D3D3"/>
          </w:tcPr>
          <w:p w14:paraId="3E17B59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E9F79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714E8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8188B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20A403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4F1C99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172BE87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3F230AF" w14:textId="77777777" w:rsidTr="00816B74">
        <w:tc>
          <w:tcPr>
            <w:tcW w:w="1716" w:type="dxa"/>
            <w:shd w:val="clear" w:color="auto" w:fill="D3D3D3"/>
          </w:tcPr>
          <w:p w14:paraId="1D64C5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DF6CE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06661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2BD55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24965485" w14:textId="47835F4B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  <w:shd w:val="clear" w:color="auto" w:fill="D3D3D3"/>
          </w:tcPr>
          <w:p w14:paraId="363529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709" w:type="dxa"/>
            <w:shd w:val="clear" w:color="auto" w:fill="D3D3D3"/>
          </w:tcPr>
          <w:p w14:paraId="308A47D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812377C" w14:textId="77777777" w:rsidTr="00816B74">
        <w:tc>
          <w:tcPr>
            <w:tcW w:w="1716" w:type="dxa"/>
          </w:tcPr>
          <w:p w14:paraId="3D428A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חַט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403" w:type="dxa"/>
          </w:tcPr>
          <w:p w14:paraId="3CD7BE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475" w:type="dxa"/>
          </w:tcPr>
          <w:p w14:paraId="3BAA5A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ָּ֔ה</w:t>
            </w:r>
          </w:p>
        </w:tc>
        <w:tc>
          <w:tcPr>
            <w:tcW w:w="1591" w:type="dxa"/>
          </w:tcPr>
          <w:p w14:paraId="1151F0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עֲלֵיכֶם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0F955F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יָסַפְת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ִּ֤י</w:t>
            </w:r>
          </w:p>
        </w:tc>
        <w:tc>
          <w:tcPr>
            <w:tcW w:w="1132" w:type="dxa"/>
          </w:tcPr>
          <w:p w14:paraId="706F98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04450D0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755CA85" w14:textId="77777777" w:rsidTr="00816B74">
        <w:tc>
          <w:tcPr>
            <w:tcW w:w="1716" w:type="dxa"/>
          </w:tcPr>
          <w:p w14:paraId="1DE77D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חַט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את-עַם</w:t>
            </w:r>
            <w:proofErr w:type="spellEnd"/>
          </w:p>
        </w:tc>
        <w:tc>
          <w:tcPr>
            <w:tcW w:w="1403" w:type="dxa"/>
          </w:tcPr>
          <w:p w14:paraId="54CFB8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475" w:type="dxa"/>
          </w:tcPr>
          <w:p w14:paraId="3FF3E42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מַכ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591" w:type="dxa"/>
          </w:tcPr>
          <w:p w14:paraId="0A83AA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783B06CE" w14:textId="2B216189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0B80F2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CDEB86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F4207E3" w14:textId="77777777" w:rsidTr="00816B74">
        <w:tc>
          <w:tcPr>
            <w:tcW w:w="1716" w:type="dxa"/>
          </w:tcPr>
          <w:p w14:paraId="71472E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52D58A7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652CFF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0A60DA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40A31F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4CF3AAD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AED5E2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98F5062" w14:textId="77777777" w:rsidTr="00816B74">
        <w:tc>
          <w:tcPr>
            <w:tcW w:w="1716" w:type="dxa"/>
          </w:tcPr>
          <w:p w14:paraId="633563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1240F0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605A35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7FB80B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</w:tcPr>
          <w:p w14:paraId="528F6812" w14:textId="0CAAF6D6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629863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B23054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0CAB00F" w14:textId="77777777" w:rsidTr="00816B74">
        <w:tc>
          <w:tcPr>
            <w:tcW w:w="1716" w:type="dxa"/>
            <w:shd w:val="clear" w:color="auto" w:fill="D3D3D3"/>
          </w:tcPr>
          <w:p w14:paraId="6A0BB1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5DAACB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אֶת־חַי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ַּ֤ת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ָּׂ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91" w:type="dxa"/>
            <w:shd w:val="clear" w:color="auto" w:fill="D3D3D3"/>
          </w:tcPr>
          <w:p w14:paraId="7C5F0E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בָכ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1472" w:type="dxa"/>
            <w:shd w:val="clear" w:color="auto" w:fill="D3D3D3"/>
          </w:tcPr>
          <w:p w14:paraId="65B3B4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ִּ֨י</w:t>
            </w:r>
          </w:p>
        </w:tc>
        <w:tc>
          <w:tcPr>
            <w:tcW w:w="1132" w:type="dxa"/>
            <w:shd w:val="clear" w:color="auto" w:fill="D3D3D3"/>
          </w:tcPr>
          <w:p w14:paraId="3A18C7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639F494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26:22</w:t>
            </w:r>
          </w:p>
        </w:tc>
      </w:tr>
      <w:tr w:rsidR="00816B74" w:rsidRPr="00816B74" w14:paraId="65ED016F" w14:textId="77777777" w:rsidTr="00816B74">
        <w:tc>
          <w:tcPr>
            <w:tcW w:w="1716" w:type="dxa"/>
            <w:shd w:val="clear" w:color="auto" w:fill="D3D3D3"/>
          </w:tcPr>
          <w:p w14:paraId="2AD121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33ED64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חַי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שָׂ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3537995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31018A53" w14:textId="472CCA01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23245A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4A0BFD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9C8CDDC" w14:textId="77777777" w:rsidTr="00816B74">
        <w:tc>
          <w:tcPr>
            <w:tcW w:w="1716" w:type="dxa"/>
            <w:shd w:val="clear" w:color="auto" w:fill="D3D3D3"/>
          </w:tcPr>
          <w:p w14:paraId="505CE7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171A99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728E00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4CB68F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  <w:shd w:val="clear" w:color="auto" w:fill="D3D3D3"/>
          </w:tcPr>
          <w:p w14:paraId="129DFAC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1AA353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A0E35E4" w14:textId="77777777" w:rsidTr="00816B74">
        <w:tc>
          <w:tcPr>
            <w:tcW w:w="1716" w:type="dxa"/>
            <w:shd w:val="clear" w:color="auto" w:fill="D3D3D3"/>
          </w:tcPr>
          <w:p w14:paraId="778E37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26056C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393264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  <w:shd w:val="clear" w:color="auto" w:fill="D3D3D3"/>
          </w:tcPr>
          <w:p w14:paraId="5D464662" w14:textId="558694F6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  <w:shd w:val="clear" w:color="auto" w:fill="D3D3D3"/>
          </w:tcPr>
          <w:p w14:paraId="6C070D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591163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2A1DEF7" w14:textId="77777777" w:rsidTr="00816B74">
        <w:tc>
          <w:tcPr>
            <w:tcW w:w="1716" w:type="dxa"/>
          </w:tcPr>
          <w:p w14:paraId="5E3633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066C1F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12BCF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8C3AF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72" w:type="dxa"/>
          </w:tcPr>
          <w:p w14:paraId="36203C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שִׁכְּלָ֣ה</w:t>
            </w:r>
          </w:p>
        </w:tc>
        <w:tc>
          <w:tcPr>
            <w:tcW w:w="1132" w:type="dxa"/>
          </w:tcPr>
          <w:p w14:paraId="0DB90B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0F08E0B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BEC274C" w14:textId="77777777" w:rsidTr="00816B74">
        <w:tc>
          <w:tcPr>
            <w:tcW w:w="1716" w:type="dxa"/>
          </w:tcPr>
          <w:p w14:paraId="76F387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7A9629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838649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676F8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7D2A05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חַי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שָׂ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132" w:type="dxa"/>
          </w:tcPr>
          <w:p w14:paraId="503315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2BDF1A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E4E3A9D" w14:textId="77777777" w:rsidTr="00816B74">
        <w:tc>
          <w:tcPr>
            <w:tcW w:w="1716" w:type="dxa"/>
          </w:tcPr>
          <w:p w14:paraId="0DAC7F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D93EE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F2D61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AF4BB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09B9EB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3C7A09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0C05A2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7F6211E" w14:textId="77777777" w:rsidTr="00816B74">
        <w:tc>
          <w:tcPr>
            <w:tcW w:w="1716" w:type="dxa"/>
            <w:shd w:val="clear" w:color="auto" w:fill="D3D3D3"/>
          </w:tcPr>
          <w:p w14:paraId="7A2B93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4CDD46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75A4A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DF6B2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הֶמְת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ְּכֶ֔ם</w:t>
            </w:r>
          </w:p>
        </w:tc>
        <w:tc>
          <w:tcPr>
            <w:tcW w:w="1472" w:type="dxa"/>
            <w:shd w:val="clear" w:color="auto" w:fill="D3D3D3"/>
          </w:tcPr>
          <w:p w14:paraId="7C3893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הִכְר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יתָה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132" w:type="dxa"/>
            <w:shd w:val="clear" w:color="auto" w:fill="D3D3D3"/>
          </w:tcPr>
          <w:p w14:paraId="216EB1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E9A13C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A092F44" w14:textId="77777777" w:rsidTr="00816B74">
        <w:tc>
          <w:tcPr>
            <w:tcW w:w="1716" w:type="dxa"/>
            <w:shd w:val="clear" w:color="auto" w:fill="D3D3D3"/>
          </w:tcPr>
          <w:p w14:paraId="68617B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EDD035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FD75B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3DE57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הֵמָה-עַם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3DA47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חַי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שָׂ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67E7B50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F18809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E808144" w14:textId="77777777" w:rsidTr="00816B74">
        <w:tc>
          <w:tcPr>
            <w:tcW w:w="1716" w:type="dxa"/>
            <w:shd w:val="clear" w:color="auto" w:fill="D3D3D3"/>
          </w:tcPr>
          <w:p w14:paraId="3D670F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5C8C7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2999A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9CB813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5F2830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23E540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CDFBDC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FC76CF8" w14:textId="77777777" w:rsidTr="00816B74">
        <w:tc>
          <w:tcPr>
            <w:tcW w:w="1716" w:type="dxa"/>
          </w:tcPr>
          <w:p w14:paraId="42EBDE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DD120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ACBFC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4EAA01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2" w:type="dxa"/>
          </w:tcPr>
          <w:p w14:paraId="6B168D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הִמְע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יטָה</w:t>
            </w:r>
            <w:proofErr w:type="spellEnd"/>
          </w:p>
        </w:tc>
        <w:tc>
          <w:tcPr>
            <w:tcW w:w="1132" w:type="dxa"/>
          </w:tcPr>
          <w:p w14:paraId="5B357D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2E19D32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5127817" w14:textId="77777777" w:rsidTr="00816B74">
        <w:tc>
          <w:tcPr>
            <w:tcW w:w="1716" w:type="dxa"/>
          </w:tcPr>
          <w:p w14:paraId="10AC37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9CA54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22263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C4D3B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59EA64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חַי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 שָׂ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דֶה</w:t>
            </w:r>
            <w:proofErr w:type="spellEnd"/>
          </w:p>
        </w:tc>
        <w:tc>
          <w:tcPr>
            <w:tcW w:w="1132" w:type="dxa"/>
          </w:tcPr>
          <w:p w14:paraId="1015D24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031E45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C7E54E8" w14:textId="77777777" w:rsidTr="00816B74">
        <w:tc>
          <w:tcPr>
            <w:tcW w:w="1716" w:type="dxa"/>
          </w:tcPr>
          <w:p w14:paraId="3095B5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A6434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1365A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4D2CE2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4DFB51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3D83A9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F00CB2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1536E63" w14:textId="77777777" w:rsidTr="00816B74">
        <w:tc>
          <w:tcPr>
            <w:tcW w:w="1716" w:type="dxa"/>
            <w:shd w:val="clear" w:color="auto" w:fill="D3D3D3"/>
          </w:tcPr>
          <w:p w14:paraId="758C3B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FE2A4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4CB84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EB0A3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רְכֵיכ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472" w:type="dxa"/>
            <w:shd w:val="clear" w:color="auto" w:fill="D3D3D3"/>
          </w:tcPr>
          <w:p w14:paraId="7984DD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מּו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  <w:shd w:val="clear" w:color="auto" w:fill="D3D3D3"/>
          </w:tcPr>
          <w:p w14:paraId="793AD7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617A712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C1BB638" w14:textId="77777777" w:rsidTr="00816B74">
        <w:tc>
          <w:tcPr>
            <w:tcW w:w="1716" w:type="dxa"/>
            <w:shd w:val="clear" w:color="auto" w:fill="D3D3D3"/>
          </w:tcPr>
          <w:p w14:paraId="68BE8C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122ED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3EE6C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CC3D4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רֶך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FB40A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רֶך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0904A9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2DDA55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B666032" w14:textId="77777777" w:rsidTr="00816B74">
        <w:tc>
          <w:tcPr>
            <w:tcW w:w="1716" w:type="dxa"/>
            <w:shd w:val="clear" w:color="auto" w:fill="D3D3D3"/>
          </w:tcPr>
          <w:p w14:paraId="2E2A591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9A96E0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3EFAB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C89E8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519DFB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34D719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AFA323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33328CC" w14:textId="77777777" w:rsidTr="00816B74">
        <w:tc>
          <w:tcPr>
            <w:tcW w:w="1716" w:type="dxa"/>
          </w:tcPr>
          <w:p w14:paraId="118538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לִ֑י</w:t>
            </w:r>
          </w:p>
        </w:tc>
        <w:tc>
          <w:tcPr>
            <w:tcW w:w="1403" w:type="dxa"/>
          </w:tcPr>
          <w:p w14:paraId="3EDC2E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סְר֖ו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5" w:type="dxa"/>
          </w:tcPr>
          <w:p w14:paraId="1FFEFB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591" w:type="dxa"/>
          </w:tcPr>
          <w:p w14:paraId="1409ED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בְּאֵ֔לֶּה</w:t>
            </w:r>
          </w:p>
        </w:tc>
        <w:tc>
          <w:tcPr>
            <w:tcW w:w="1472" w:type="dxa"/>
          </w:tcPr>
          <w:p w14:paraId="5BE700D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אִ֨ם־</w:t>
            </w:r>
          </w:p>
        </w:tc>
        <w:tc>
          <w:tcPr>
            <w:tcW w:w="1132" w:type="dxa"/>
          </w:tcPr>
          <w:p w14:paraId="4817E4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579611B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26:23</w:t>
            </w:r>
          </w:p>
        </w:tc>
      </w:tr>
      <w:tr w:rsidR="00816B74" w:rsidRPr="00816B74" w14:paraId="367D7535" w14:textId="77777777" w:rsidTr="00816B74">
        <w:tc>
          <w:tcPr>
            <w:tcW w:w="1716" w:type="dxa"/>
          </w:tcPr>
          <w:p w14:paraId="4CB0E93C" w14:textId="0778E6CA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03" w:type="dxa"/>
          </w:tcPr>
          <w:p w14:paraId="39F075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5" w:type="dxa"/>
          </w:tcPr>
          <w:p w14:paraId="58D657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31E00A5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7AF9EF5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615EE1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FF7F4F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681A118" w14:textId="77777777" w:rsidTr="00816B74">
        <w:tc>
          <w:tcPr>
            <w:tcW w:w="1716" w:type="dxa"/>
          </w:tcPr>
          <w:p w14:paraId="0606450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3993D2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75" w:type="dxa"/>
          </w:tcPr>
          <w:p w14:paraId="770121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018205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740701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4BDB35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3AA476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D512DD3" w14:textId="77777777" w:rsidTr="00816B74">
        <w:tc>
          <w:tcPr>
            <w:tcW w:w="1716" w:type="dxa"/>
          </w:tcPr>
          <w:p w14:paraId="560DE06C" w14:textId="4B47F168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03" w:type="dxa"/>
          </w:tcPr>
          <w:p w14:paraId="6D676C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5" w:type="dxa"/>
          </w:tcPr>
          <w:p w14:paraId="33C3A9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7440588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3905A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33F75F5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4110DF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78569AD" w14:textId="77777777" w:rsidTr="00816B74">
        <w:tc>
          <w:tcPr>
            <w:tcW w:w="1716" w:type="dxa"/>
            <w:shd w:val="clear" w:color="auto" w:fill="D3D3D3"/>
          </w:tcPr>
          <w:p w14:paraId="7E57A5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3754C5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5FF41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קֶֽ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591" w:type="dxa"/>
            <w:shd w:val="clear" w:color="auto" w:fill="D3D3D3"/>
          </w:tcPr>
          <w:p w14:paraId="6C6FBB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ִּ֖י</w:t>
            </w:r>
          </w:p>
        </w:tc>
        <w:tc>
          <w:tcPr>
            <w:tcW w:w="1472" w:type="dxa"/>
            <w:shd w:val="clear" w:color="auto" w:fill="D3D3D3"/>
          </w:tcPr>
          <w:p w14:paraId="15889C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הֲלַכְת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1132" w:type="dxa"/>
            <w:shd w:val="clear" w:color="auto" w:fill="D3D3D3"/>
          </w:tcPr>
          <w:p w14:paraId="34F654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6921FA1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7AD73AC" w14:textId="77777777" w:rsidTr="00816B74">
        <w:tc>
          <w:tcPr>
            <w:tcW w:w="1716" w:type="dxa"/>
            <w:shd w:val="clear" w:color="auto" w:fill="D3D3D3"/>
          </w:tcPr>
          <w:p w14:paraId="3433F9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8FF18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D58E3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620EBF4" w14:textId="13A7FF5B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  <w:shd w:val="clear" w:color="auto" w:fill="D3D3D3"/>
          </w:tcPr>
          <w:p w14:paraId="4808DB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16D826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D42D33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C605F04" w14:textId="77777777" w:rsidTr="00816B74">
        <w:tc>
          <w:tcPr>
            <w:tcW w:w="1716" w:type="dxa"/>
            <w:shd w:val="clear" w:color="auto" w:fill="D3D3D3"/>
          </w:tcPr>
          <w:p w14:paraId="243B31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DED89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CBDCA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4807C7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D6BB2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57A26FD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DA920E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C110F2B" w14:textId="77777777" w:rsidTr="00816B74">
        <w:tc>
          <w:tcPr>
            <w:tcW w:w="1716" w:type="dxa"/>
            <w:shd w:val="clear" w:color="auto" w:fill="D3D3D3"/>
          </w:tcPr>
          <w:p w14:paraId="0829E4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A22CC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401333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2D16D1FF" w14:textId="37924C72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2" w:type="dxa"/>
            <w:shd w:val="clear" w:color="auto" w:fill="D3D3D3"/>
          </w:tcPr>
          <w:p w14:paraId="5F82F7A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  <w:shd w:val="clear" w:color="auto" w:fill="D3D3D3"/>
          </w:tcPr>
          <w:p w14:paraId="3E62CD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F62603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BD2F714" w14:textId="77777777" w:rsidTr="00816B74">
        <w:tc>
          <w:tcPr>
            <w:tcW w:w="1716" w:type="dxa"/>
          </w:tcPr>
          <w:p w14:paraId="257FB6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F8F93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בְּקֶ֑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</w:t>
            </w:r>
            <w:proofErr w:type="spellEnd"/>
          </w:p>
        </w:tc>
        <w:tc>
          <w:tcPr>
            <w:tcW w:w="1475" w:type="dxa"/>
          </w:tcPr>
          <w:p w14:paraId="322D30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ָּכֶ֖ם</w:t>
            </w:r>
          </w:p>
        </w:tc>
        <w:tc>
          <w:tcPr>
            <w:tcW w:w="1591" w:type="dxa"/>
          </w:tcPr>
          <w:p w14:paraId="0AB98E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אַף־אֲנ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ִ֛י</w:t>
            </w:r>
          </w:p>
        </w:tc>
        <w:tc>
          <w:tcPr>
            <w:tcW w:w="1472" w:type="dxa"/>
          </w:tcPr>
          <w:p w14:paraId="0BA8C8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הָלַכְת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ִּ֧י</w:t>
            </w:r>
          </w:p>
        </w:tc>
        <w:tc>
          <w:tcPr>
            <w:tcW w:w="1132" w:type="dxa"/>
          </w:tcPr>
          <w:p w14:paraId="6526C1F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1AEC71B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26:24</w:t>
            </w:r>
          </w:p>
        </w:tc>
      </w:tr>
      <w:tr w:rsidR="00816B74" w:rsidRPr="00816B74" w14:paraId="14921675" w14:textId="77777777" w:rsidTr="00816B74">
        <w:tc>
          <w:tcPr>
            <w:tcW w:w="1716" w:type="dxa"/>
          </w:tcPr>
          <w:p w14:paraId="675DC1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2DB52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קְרִי</w:t>
            </w:r>
            <w:proofErr w:type="spellEnd"/>
          </w:p>
        </w:tc>
        <w:tc>
          <w:tcPr>
            <w:tcW w:w="1475" w:type="dxa"/>
          </w:tcPr>
          <w:p w14:paraId="030922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107C1D4E" w14:textId="161EF1BC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</w:tcPr>
          <w:p w14:paraId="047CE64D" w14:textId="1024B04B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469BBB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F7487F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836D7B3" w14:textId="77777777" w:rsidTr="00816B74">
        <w:tc>
          <w:tcPr>
            <w:tcW w:w="1716" w:type="dxa"/>
          </w:tcPr>
          <w:p w14:paraId="437451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06D7A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631417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4D2759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8F57A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2C5E8CD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24CD29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32A65D7" w14:textId="77777777" w:rsidTr="00816B74">
        <w:tc>
          <w:tcPr>
            <w:tcW w:w="1716" w:type="dxa"/>
          </w:tcPr>
          <w:p w14:paraId="0AFDAB6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0A512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17C231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</w:tcPr>
          <w:p w14:paraId="0FFA85E3" w14:textId="3FF0FCB2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2" w:type="dxa"/>
          </w:tcPr>
          <w:p w14:paraId="18EF1C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282DB5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C88B23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31EF496" w14:textId="77777777" w:rsidTr="00816B74">
        <w:tc>
          <w:tcPr>
            <w:tcW w:w="1716" w:type="dxa"/>
            <w:shd w:val="clear" w:color="auto" w:fill="D3D3D3"/>
          </w:tcPr>
          <w:p w14:paraId="2C91AB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עַל־חַט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403" w:type="dxa"/>
            <w:shd w:val="clear" w:color="auto" w:fill="D3D3D3"/>
          </w:tcPr>
          <w:p w14:paraId="6B7B37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7109E0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ם־א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נִי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22F89BF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  <w:shd w:val="clear" w:color="auto" w:fill="D3D3D3"/>
          </w:tcPr>
          <w:p w14:paraId="368396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ִ֤י</w:t>
            </w:r>
          </w:p>
        </w:tc>
        <w:tc>
          <w:tcPr>
            <w:tcW w:w="1132" w:type="dxa"/>
            <w:shd w:val="clear" w:color="auto" w:fill="D3D3D3"/>
          </w:tcPr>
          <w:p w14:paraId="7133F1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70C93C6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CEA0E69" w14:textId="77777777" w:rsidTr="00816B74">
        <w:tc>
          <w:tcPr>
            <w:tcW w:w="1716" w:type="dxa"/>
            <w:shd w:val="clear" w:color="auto" w:fill="D3D3D3"/>
          </w:tcPr>
          <w:p w14:paraId="059A0F1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חַט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את-עַם</w:t>
            </w:r>
            <w:proofErr w:type="spellEnd"/>
          </w:p>
        </w:tc>
        <w:tc>
          <w:tcPr>
            <w:tcW w:w="1403" w:type="dxa"/>
            <w:shd w:val="clear" w:color="auto" w:fill="D3D3D3"/>
          </w:tcPr>
          <w:p w14:paraId="02427F5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4C1AE73E" w14:textId="14AE9A12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91" w:type="dxa"/>
            <w:shd w:val="clear" w:color="auto" w:fill="D3D3D3"/>
          </w:tcPr>
          <w:p w14:paraId="3F2624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355E6679" w14:textId="43B4E193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018E0A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145C6D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0B283D6" w14:textId="77777777" w:rsidTr="00816B74">
        <w:tc>
          <w:tcPr>
            <w:tcW w:w="1716" w:type="dxa"/>
            <w:shd w:val="clear" w:color="auto" w:fill="D3D3D3"/>
          </w:tcPr>
          <w:p w14:paraId="2A378B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  <w:shd w:val="clear" w:color="auto" w:fill="D3D3D3"/>
          </w:tcPr>
          <w:p w14:paraId="2FDFCC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37C80B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1076EE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3DA8C8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0F1E816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056100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F752E80" w14:textId="77777777" w:rsidTr="00816B74">
        <w:tc>
          <w:tcPr>
            <w:tcW w:w="1716" w:type="dxa"/>
            <w:shd w:val="clear" w:color="auto" w:fill="D3D3D3"/>
          </w:tcPr>
          <w:p w14:paraId="7B787C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  <w:shd w:val="clear" w:color="auto" w:fill="D3D3D3"/>
          </w:tcPr>
          <w:p w14:paraId="58534A0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0E4B6794" w14:textId="7ACF6E72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91" w:type="dxa"/>
            <w:shd w:val="clear" w:color="auto" w:fill="D3D3D3"/>
          </w:tcPr>
          <w:p w14:paraId="7DD1505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  <w:shd w:val="clear" w:color="auto" w:fill="D3D3D3"/>
          </w:tcPr>
          <w:p w14:paraId="6204D1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DD5EF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35643D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83CA51" w14:textId="77777777" w:rsidTr="00816B74">
        <w:tc>
          <w:tcPr>
            <w:tcW w:w="1716" w:type="dxa"/>
          </w:tcPr>
          <w:p w14:paraId="2D85C2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F81FA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866FA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חֶ֗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1591" w:type="dxa"/>
          </w:tcPr>
          <w:p w14:paraId="619826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עֲלֵיכ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1472" w:type="dxa"/>
          </w:tcPr>
          <w:p w14:paraId="2507FA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הֵבֵאת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ִ֨י</w:t>
            </w:r>
          </w:p>
        </w:tc>
        <w:tc>
          <w:tcPr>
            <w:tcW w:w="1132" w:type="dxa"/>
          </w:tcPr>
          <w:p w14:paraId="3E0F6F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7131973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26:25</w:t>
            </w:r>
          </w:p>
        </w:tc>
      </w:tr>
      <w:tr w:rsidR="00816B74" w:rsidRPr="00816B74" w14:paraId="6AFDF9F8" w14:textId="77777777" w:rsidTr="00816B74">
        <w:tc>
          <w:tcPr>
            <w:tcW w:w="1716" w:type="dxa"/>
          </w:tcPr>
          <w:p w14:paraId="58F540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3A8BB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B217A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חֶרֶב</w:t>
            </w:r>
            <w:proofErr w:type="spellEnd"/>
          </w:p>
        </w:tc>
        <w:tc>
          <w:tcPr>
            <w:tcW w:w="1591" w:type="dxa"/>
          </w:tcPr>
          <w:p w14:paraId="1E6EE39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1F1D77B7" w14:textId="348ED61D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48865D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5CC55A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C7757AA" w14:textId="77777777" w:rsidTr="00816B74">
        <w:tc>
          <w:tcPr>
            <w:tcW w:w="1716" w:type="dxa"/>
          </w:tcPr>
          <w:p w14:paraId="2C6BA2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83DF32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BA727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691AA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D36E6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</w:tcPr>
          <w:p w14:paraId="6E3D89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9E39FD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BC552DA" w14:textId="77777777" w:rsidTr="00816B74">
        <w:tc>
          <w:tcPr>
            <w:tcW w:w="1716" w:type="dxa"/>
          </w:tcPr>
          <w:p w14:paraId="496AF1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6CBCF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3EBA1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3197E54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</w:tcPr>
          <w:p w14:paraId="2B44D58D" w14:textId="0EC2240B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0AC151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56055B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359BD58" w14:textId="77777777" w:rsidTr="00816B74">
        <w:tc>
          <w:tcPr>
            <w:tcW w:w="1716" w:type="dxa"/>
            <w:shd w:val="clear" w:color="auto" w:fill="D3D3D3"/>
          </w:tcPr>
          <w:p w14:paraId="6C085B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7A448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48716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D69EFC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042040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נְקַם־ב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ְּרִ֔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6451396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נֹק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מֶת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709" w:type="dxa"/>
            <w:shd w:val="clear" w:color="auto" w:fill="D3D3D3"/>
          </w:tcPr>
          <w:p w14:paraId="1B13D83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E050065" w14:textId="77777777" w:rsidTr="00816B74">
        <w:tc>
          <w:tcPr>
            <w:tcW w:w="1716" w:type="dxa"/>
            <w:shd w:val="clear" w:color="auto" w:fill="D3D3D3"/>
          </w:tcPr>
          <w:p w14:paraId="04C1C8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92B9B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90811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5860BA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02792E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נָקָם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בְּ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DEF41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חֶרֶב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5EBF5AA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CC00E49" w14:textId="77777777" w:rsidTr="00816B74">
        <w:tc>
          <w:tcPr>
            <w:tcW w:w="1716" w:type="dxa"/>
            <w:shd w:val="clear" w:color="auto" w:fill="D3D3D3"/>
          </w:tcPr>
          <w:p w14:paraId="50ED13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201F8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099BC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4EAB74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6B866B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1EE249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709" w:type="dxa"/>
            <w:shd w:val="clear" w:color="auto" w:fill="D3D3D3"/>
          </w:tcPr>
          <w:p w14:paraId="6A34201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59BAE09" w14:textId="77777777" w:rsidTr="00816B74">
        <w:tc>
          <w:tcPr>
            <w:tcW w:w="1716" w:type="dxa"/>
          </w:tcPr>
          <w:p w14:paraId="1EF0F0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C5A1E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84F54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67174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אֶל־עָרֵיכ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2" w:type="dxa"/>
          </w:tcPr>
          <w:p w14:paraId="698791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נֶאֱסַפְת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</w:tcPr>
          <w:p w14:paraId="10F616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4BD4966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E20863F" w14:textId="77777777" w:rsidTr="00816B74">
        <w:tc>
          <w:tcPr>
            <w:tcW w:w="1716" w:type="dxa"/>
          </w:tcPr>
          <w:p w14:paraId="307072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4DEB8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F69A0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23BB21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עִיר-עַם</w:t>
            </w:r>
            <w:proofErr w:type="spellEnd"/>
          </w:p>
        </w:tc>
        <w:tc>
          <w:tcPr>
            <w:tcW w:w="1472" w:type="dxa"/>
          </w:tcPr>
          <w:p w14:paraId="672BDC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18C7F9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AB85EF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7D29287" w14:textId="77777777" w:rsidTr="00816B74">
        <w:tc>
          <w:tcPr>
            <w:tcW w:w="1716" w:type="dxa"/>
          </w:tcPr>
          <w:p w14:paraId="60CAE8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33985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0CFBF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CE22A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7B8247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50110E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974905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A92F260" w14:textId="77777777" w:rsidTr="00816B74">
        <w:tc>
          <w:tcPr>
            <w:tcW w:w="1716" w:type="dxa"/>
            <w:shd w:val="clear" w:color="auto" w:fill="D3D3D3"/>
          </w:tcPr>
          <w:p w14:paraId="744C29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8F302A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DB8DE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בְּתֹ֣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וכְכ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591" w:type="dxa"/>
            <w:shd w:val="clear" w:color="auto" w:fill="D3D3D3"/>
          </w:tcPr>
          <w:p w14:paraId="083483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דֶ֨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בֶר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  <w:shd w:val="clear" w:color="auto" w:fill="D3D3D3"/>
          </w:tcPr>
          <w:p w14:paraId="61AFC9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שִׁלַּ֤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</w:t>
            </w:r>
          </w:p>
        </w:tc>
        <w:tc>
          <w:tcPr>
            <w:tcW w:w="1132" w:type="dxa"/>
            <w:shd w:val="clear" w:color="auto" w:fill="D3D3D3"/>
          </w:tcPr>
          <w:p w14:paraId="2FD5D2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390471E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80637B7" w14:textId="77777777" w:rsidTr="00816B74">
        <w:tc>
          <w:tcPr>
            <w:tcW w:w="1716" w:type="dxa"/>
            <w:shd w:val="clear" w:color="auto" w:fill="D3D3D3"/>
          </w:tcPr>
          <w:p w14:paraId="72693A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A07294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FC89BF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וֶך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r w:rsidRPr="00816B74">
              <w:rPr>
                <w:rFonts w:eastAsia="MS Mincho"/>
                <w:sz w:val="20"/>
                <w:szCs w:val="20"/>
                <w:lang w:val="en-US" w:bidi="he-IL"/>
              </w:rPr>
              <w:t>#3</w:t>
            </w:r>
          </w:p>
        </w:tc>
        <w:tc>
          <w:tcPr>
            <w:tcW w:w="1591" w:type="dxa"/>
            <w:shd w:val="clear" w:color="auto" w:fill="D3D3D3"/>
          </w:tcPr>
          <w:p w14:paraId="1E14D5A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דֶּ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בֶר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0566AD3" w14:textId="5D388395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2E4CE8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789441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E423C0F" w14:textId="77777777" w:rsidTr="00816B74">
        <w:tc>
          <w:tcPr>
            <w:tcW w:w="1716" w:type="dxa"/>
            <w:shd w:val="clear" w:color="auto" w:fill="D3D3D3"/>
          </w:tcPr>
          <w:p w14:paraId="319450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1CE1F1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B8C72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61DF9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570A84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  <w:shd w:val="clear" w:color="auto" w:fill="D3D3D3"/>
          </w:tcPr>
          <w:p w14:paraId="499BDF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BDD278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EC7B44D" w14:textId="77777777" w:rsidTr="00816B74">
        <w:tc>
          <w:tcPr>
            <w:tcW w:w="1716" w:type="dxa"/>
            <w:shd w:val="clear" w:color="auto" w:fill="D3D3D3"/>
          </w:tcPr>
          <w:p w14:paraId="7E06F9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C9976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675F0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  <w:shd w:val="clear" w:color="auto" w:fill="D3D3D3"/>
          </w:tcPr>
          <w:p w14:paraId="059CC6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A6D56F7" w14:textId="589EB758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  <w:shd w:val="clear" w:color="auto" w:fill="D3D3D3"/>
          </w:tcPr>
          <w:p w14:paraId="7FAE2E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84A205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DA7E34E" w14:textId="77777777" w:rsidTr="00816B74">
        <w:tc>
          <w:tcPr>
            <w:tcW w:w="1716" w:type="dxa"/>
          </w:tcPr>
          <w:p w14:paraId="3E5CA9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3E99C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41621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4FFE015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יַד־אֹוי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ֵֽב׃</w:t>
            </w:r>
          </w:p>
        </w:tc>
        <w:tc>
          <w:tcPr>
            <w:tcW w:w="1472" w:type="dxa"/>
          </w:tcPr>
          <w:p w14:paraId="5E86C4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ַּתֶּ֖ם</w:t>
            </w:r>
          </w:p>
        </w:tc>
        <w:tc>
          <w:tcPr>
            <w:tcW w:w="1132" w:type="dxa"/>
          </w:tcPr>
          <w:p w14:paraId="732EE3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68CA8D9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773E91F" w14:textId="77777777" w:rsidTr="00816B74">
        <w:tc>
          <w:tcPr>
            <w:tcW w:w="1716" w:type="dxa"/>
          </w:tcPr>
          <w:p w14:paraId="6CC7F9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EB41A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E6D43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0CD640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יָד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</w:t>
            </w:r>
            <w:proofErr w:type="spellEnd"/>
          </w:p>
        </w:tc>
        <w:tc>
          <w:tcPr>
            <w:tcW w:w="1472" w:type="dxa"/>
          </w:tcPr>
          <w:p w14:paraId="128473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7E52F6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FD19CA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3026A93" w14:textId="77777777" w:rsidTr="00816B74">
        <w:tc>
          <w:tcPr>
            <w:tcW w:w="1716" w:type="dxa"/>
          </w:tcPr>
          <w:p w14:paraId="74C309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93F19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4CDC4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50506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0CE4D3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4191D9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362DE9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FA69908" w14:textId="77777777" w:rsidTr="00816B74">
        <w:tc>
          <w:tcPr>
            <w:tcW w:w="1716" w:type="dxa"/>
          </w:tcPr>
          <w:p w14:paraId="1EBF5E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EA57AD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D65D7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6F61FD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472" w:type="dxa"/>
          </w:tcPr>
          <w:p w14:paraId="0B30A3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</w:tcPr>
          <w:p w14:paraId="63FEF1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693D03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2A26625" w14:textId="77777777" w:rsidTr="00816B74">
        <w:tc>
          <w:tcPr>
            <w:tcW w:w="1716" w:type="dxa"/>
            <w:shd w:val="clear" w:color="auto" w:fill="D3D3D3"/>
          </w:tcPr>
          <w:p w14:paraId="254988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10079E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A5155E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D5967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מַט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ֵּ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ה־לֶחֶם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1472" w:type="dxa"/>
            <w:shd w:val="clear" w:color="auto" w:fill="D3D3D3"/>
          </w:tcPr>
          <w:p w14:paraId="69E802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֮</w:t>
            </w:r>
          </w:p>
        </w:tc>
        <w:tc>
          <w:tcPr>
            <w:tcW w:w="1132" w:type="dxa"/>
            <w:shd w:val="clear" w:color="auto" w:fill="D3D3D3"/>
          </w:tcPr>
          <w:p w14:paraId="04B65D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בְּשִׁ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ִ֣י</w:t>
            </w:r>
          </w:p>
        </w:tc>
        <w:tc>
          <w:tcPr>
            <w:tcW w:w="709" w:type="dxa"/>
            <w:shd w:val="clear" w:color="auto" w:fill="D3D3D3"/>
          </w:tcPr>
          <w:p w14:paraId="632F8F8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26:26</w:t>
            </w:r>
          </w:p>
        </w:tc>
      </w:tr>
      <w:tr w:rsidR="00816B74" w:rsidRPr="00816B74" w14:paraId="50ABA73A" w14:textId="77777777" w:rsidTr="00816B74">
        <w:tc>
          <w:tcPr>
            <w:tcW w:w="1716" w:type="dxa"/>
            <w:shd w:val="clear" w:color="auto" w:fill="D3D3D3"/>
          </w:tcPr>
          <w:p w14:paraId="1B3558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880F1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5C812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76B02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מַט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ֶּה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3F4801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86FAF9F" w14:textId="5B29BCCF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7FB1523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FF8B083" w14:textId="77777777" w:rsidTr="00816B74">
        <w:tc>
          <w:tcPr>
            <w:tcW w:w="1716" w:type="dxa"/>
            <w:shd w:val="clear" w:color="auto" w:fill="D3D3D3"/>
          </w:tcPr>
          <w:p w14:paraId="643B2C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D1A4E2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53420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BBD96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734EB2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2D33FF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3EEC07E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E46DC09" w14:textId="77777777" w:rsidTr="00816B74">
        <w:tc>
          <w:tcPr>
            <w:tcW w:w="1716" w:type="dxa"/>
            <w:shd w:val="clear" w:color="auto" w:fill="D3D3D3"/>
          </w:tcPr>
          <w:p w14:paraId="029892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22F29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6603F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5700E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76EFD7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  <w:shd w:val="clear" w:color="auto" w:fill="D3D3D3"/>
          </w:tcPr>
          <w:p w14:paraId="6A1D672D" w14:textId="1ED4A6AA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709" w:type="dxa"/>
            <w:shd w:val="clear" w:color="auto" w:fill="D3D3D3"/>
          </w:tcPr>
          <w:p w14:paraId="050C272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EEED1C2" w14:textId="77777777" w:rsidTr="00816B74">
        <w:tc>
          <w:tcPr>
            <w:tcW w:w="1716" w:type="dxa"/>
          </w:tcPr>
          <w:p w14:paraId="3F7409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18D2C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ָ֔ד</w:t>
            </w:r>
          </w:p>
        </w:tc>
        <w:tc>
          <w:tcPr>
            <w:tcW w:w="1475" w:type="dxa"/>
          </w:tcPr>
          <w:p w14:paraId="7FFF0A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לַחְמְכֶם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91" w:type="dxa"/>
          </w:tcPr>
          <w:p w14:paraId="762F9B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עֶ֣שֶׂר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ִׁ֤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472" w:type="dxa"/>
          </w:tcPr>
          <w:p w14:paraId="1B6EA2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אָפו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</w:tcPr>
          <w:p w14:paraId="7E523B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וְ֠</w:t>
            </w:r>
          </w:p>
        </w:tc>
        <w:tc>
          <w:tcPr>
            <w:tcW w:w="709" w:type="dxa"/>
          </w:tcPr>
          <w:p w14:paraId="33B7D83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8C73574" w14:textId="77777777" w:rsidTr="00816B74">
        <w:tc>
          <w:tcPr>
            <w:tcW w:w="1716" w:type="dxa"/>
          </w:tcPr>
          <w:p w14:paraId="1AF1CB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90B82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נּוּר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אֶחָד</w:t>
            </w:r>
            <w:proofErr w:type="spellEnd"/>
          </w:p>
        </w:tc>
        <w:tc>
          <w:tcPr>
            <w:tcW w:w="1475" w:type="dxa"/>
          </w:tcPr>
          <w:p w14:paraId="599BCD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לֶחֶם-עַם</w:t>
            </w:r>
            <w:proofErr w:type="spellEnd"/>
          </w:p>
        </w:tc>
        <w:tc>
          <w:tcPr>
            <w:tcW w:w="1591" w:type="dxa"/>
          </w:tcPr>
          <w:p w14:paraId="49198B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ֶׂר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472" w:type="dxa"/>
          </w:tcPr>
          <w:p w14:paraId="741750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ֶׂר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132" w:type="dxa"/>
          </w:tcPr>
          <w:p w14:paraId="3D683B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2C6340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67938E5" w14:textId="77777777" w:rsidTr="00816B74">
        <w:tc>
          <w:tcPr>
            <w:tcW w:w="1716" w:type="dxa"/>
          </w:tcPr>
          <w:p w14:paraId="3D5A8A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57EE3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7FED71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531F29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D74C3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336B08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C3348B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3445025" w14:textId="77777777" w:rsidTr="00816B74">
        <w:tc>
          <w:tcPr>
            <w:tcW w:w="1716" w:type="dxa"/>
            <w:shd w:val="clear" w:color="auto" w:fill="D3D3D3"/>
          </w:tcPr>
          <w:p w14:paraId="33888D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8AFC9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AC712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בַּמִּשְׁקָ֑ל</w:t>
            </w:r>
          </w:p>
        </w:tc>
        <w:tc>
          <w:tcPr>
            <w:tcW w:w="1591" w:type="dxa"/>
            <w:shd w:val="clear" w:color="auto" w:fill="D3D3D3"/>
          </w:tcPr>
          <w:p w14:paraId="322287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לַחְמְכ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472" w:type="dxa"/>
            <w:shd w:val="clear" w:color="auto" w:fill="D3D3D3"/>
          </w:tcPr>
          <w:p w14:paraId="71B6F6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ִׁ֥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יבו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  <w:shd w:val="clear" w:color="auto" w:fill="D3D3D3"/>
          </w:tcPr>
          <w:p w14:paraId="1320402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5748E9F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776CBAC" w14:textId="77777777" w:rsidTr="00816B74">
        <w:tc>
          <w:tcPr>
            <w:tcW w:w="1716" w:type="dxa"/>
            <w:shd w:val="clear" w:color="auto" w:fill="D3D3D3"/>
          </w:tcPr>
          <w:p w14:paraId="0EC363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8D67B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73CFF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A3576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לֶחֶם-עַם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50150A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ֶׂר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ָּׁה</w:t>
            </w:r>
          </w:p>
        </w:tc>
        <w:tc>
          <w:tcPr>
            <w:tcW w:w="1132" w:type="dxa"/>
            <w:shd w:val="clear" w:color="auto" w:fill="D3D3D3"/>
          </w:tcPr>
          <w:p w14:paraId="522DAA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CF0A85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B6BED27" w14:textId="77777777" w:rsidTr="00816B74">
        <w:tc>
          <w:tcPr>
            <w:tcW w:w="1716" w:type="dxa"/>
            <w:shd w:val="clear" w:color="auto" w:fill="D3D3D3"/>
          </w:tcPr>
          <w:p w14:paraId="23707C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D7531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407CE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3A8D84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21175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  <w:shd w:val="clear" w:color="auto" w:fill="D3D3D3"/>
          </w:tcPr>
          <w:p w14:paraId="52DA13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32FCA2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3976BCB" w14:textId="77777777" w:rsidTr="00816B74">
        <w:tc>
          <w:tcPr>
            <w:tcW w:w="1716" w:type="dxa"/>
          </w:tcPr>
          <w:p w14:paraId="6675AB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B4573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2701B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1D27D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632C59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אֲכַלְת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</w:tcPr>
          <w:p w14:paraId="377ADC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</w:tcPr>
          <w:p w14:paraId="7F58FAB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500881A" w14:textId="77777777" w:rsidTr="00816B74">
        <w:tc>
          <w:tcPr>
            <w:tcW w:w="1716" w:type="dxa"/>
          </w:tcPr>
          <w:p w14:paraId="330F03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204D9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F1230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7EDA8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6375AE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34A936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AAE8A6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48A4140" w14:textId="77777777" w:rsidTr="00816B74">
        <w:tc>
          <w:tcPr>
            <w:tcW w:w="1716" w:type="dxa"/>
          </w:tcPr>
          <w:p w14:paraId="307242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A7BBD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82861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03DBC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0B76A8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6222F48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20BAA1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3BF1E5E" w14:textId="77777777" w:rsidTr="00816B74">
        <w:tc>
          <w:tcPr>
            <w:tcW w:w="1716" w:type="dxa"/>
            <w:shd w:val="clear" w:color="auto" w:fill="D3D3D3"/>
          </w:tcPr>
          <w:p w14:paraId="06F613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9678F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509DB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632E9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ְׂבָּֽ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 ס</w:t>
            </w:r>
          </w:p>
        </w:tc>
        <w:tc>
          <w:tcPr>
            <w:tcW w:w="1472" w:type="dxa"/>
            <w:shd w:val="clear" w:color="auto" w:fill="D3D3D3"/>
          </w:tcPr>
          <w:p w14:paraId="4A42AF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132" w:type="dxa"/>
            <w:shd w:val="clear" w:color="auto" w:fill="D3D3D3"/>
          </w:tcPr>
          <w:p w14:paraId="7B4A46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6B92A48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E73EAD6" w14:textId="77777777" w:rsidTr="00816B74">
        <w:tc>
          <w:tcPr>
            <w:tcW w:w="1716" w:type="dxa"/>
            <w:shd w:val="clear" w:color="auto" w:fill="D3D3D3"/>
          </w:tcPr>
          <w:p w14:paraId="05FCED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31F74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8D19F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CE8F9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30C73B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63612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3765A5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23FFBE6" w14:textId="77777777" w:rsidTr="00816B74">
        <w:tc>
          <w:tcPr>
            <w:tcW w:w="1716" w:type="dxa"/>
            <w:shd w:val="clear" w:color="auto" w:fill="D3D3D3"/>
          </w:tcPr>
          <w:p w14:paraId="3004CE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37534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265D9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847939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CF4ED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2B4B37A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FA4042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A8BF81D" w14:textId="77777777" w:rsidTr="00816B74">
        <w:tc>
          <w:tcPr>
            <w:tcW w:w="1716" w:type="dxa"/>
          </w:tcPr>
          <w:p w14:paraId="7BAF75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לִ֑י</w:t>
            </w:r>
          </w:p>
        </w:tc>
        <w:tc>
          <w:tcPr>
            <w:tcW w:w="1403" w:type="dxa"/>
          </w:tcPr>
          <w:p w14:paraId="152E47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מְע֖ו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5" w:type="dxa"/>
          </w:tcPr>
          <w:p w14:paraId="2B83E19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לֹ֥א</w:t>
            </w:r>
          </w:p>
        </w:tc>
        <w:tc>
          <w:tcPr>
            <w:tcW w:w="1591" w:type="dxa"/>
          </w:tcPr>
          <w:p w14:paraId="7D71A7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בְּזֹ֔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</w:p>
        </w:tc>
        <w:tc>
          <w:tcPr>
            <w:tcW w:w="1472" w:type="dxa"/>
          </w:tcPr>
          <w:p w14:paraId="0C2692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אִ֨ם־</w:t>
            </w:r>
          </w:p>
        </w:tc>
        <w:tc>
          <w:tcPr>
            <w:tcW w:w="1132" w:type="dxa"/>
          </w:tcPr>
          <w:p w14:paraId="3EDACA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6A9BEAC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26:27</w:t>
            </w:r>
          </w:p>
        </w:tc>
      </w:tr>
      <w:tr w:rsidR="00816B74" w:rsidRPr="00816B74" w14:paraId="419805F5" w14:textId="77777777" w:rsidTr="00816B74">
        <w:tc>
          <w:tcPr>
            <w:tcW w:w="1716" w:type="dxa"/>
          </w:tcPr>
          <w:p w14:paraId="66BA6678" w14:textId="287A445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03" w:type="dxa"/>
          </w:tcPr>
          <w:p w14:paraId="17FA06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5" w:type="dxa"/>
          </w:tcPr>
          <w:p w14:paraId="6DCCAE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6061FF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A8BC2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4EC1E0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ECAB53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D08D6A9" w14:textId="77777777" w:rsidTr="00816B74">
        <w:tc>
          <w:tcPr>
            <w:tcW w:w="1716" w:type="dxa"/>
          </w:tcPr>
          <w:p w14:paraId="00295A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4D7BFA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5" w:type="dxa"/>
          </w:tcPr>
          <w:p w14:paraId="28357A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26A59E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ACEDE5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2D3372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9B62DD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930C4B7" w14:textId="77777777" w:rsidTr="00816B74">
        <w:tc>
          <w:tcPr>
            <w:tcW w:w="1716" w:type="dxa"/>
          </w:tcPr>
          <w:p w14:paraId="671FF785" w14:textId="2FA2446B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03" w:type="dxa"/>
          </w:tcPr>
          <w:p w14:paraId="506799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5" w:type="dxa"/>
          </w:tcPr>
          <w:p w14:paraId="316F610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8EB150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0D92773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46F3A8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C88DA7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B878E02" w14:textId="77777777" w:rsidTr="00816B74">
        <w:tc>
          <w:tcPr>
            <w:tcW w:w="1716" w:type="dxa"/>
            <w:shd w:val="clear" w:color="auto" w:fill="D3D3D3"/>
          </w:tcPr>
          <w:p w14:paraId="5EF78C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9C2CF0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18C9F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בְּקֶֽ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591" w:type="dxa"/>
            <w:shd w:val="clear" w:color="auto" w:fill="D3D3D3"/>
          </w:tcPr>
          <w:p w14:paraId="2AC908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ִּ֖י</w:t>
            </w:r>
          </w:p>
        </w:tc>
        <w:tc>
          <w:tcPr>
            <w:tcW w:w="1472" w:type="dxa"/>
            <w:shd w:val="clear" w:color="auto" w:fill="D3D3D3"/>
          </w:tcPr>
          <w:p w14:paraId="7D6904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הֲלַכְת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ֶּ֥ם</w:t>
            </w:r>
          </w:p>
        </w:tc>
        <w:tc>
          <w:tcPr>
            <w:tcW w:w="1132" w:type="dxa"/>
            <w:shd w:val="clear" w:color="auto" w:fill="D3D3D3"/>
          </w:tcPr>
          <w:p w14:paraId="40EEF0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298201B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2573962" w14:textId="77777777" w:rsidTr="00816B74">
        <w:tc>
          <w:tcPr>
            <w:tcW w:w="1716" w:type="dxa"/>
            <w:shd w:val="clear" w:color="auto" w:fill="D3D3D3"/>
          </w:tcPr>
          <w:p w14:paraId="1A5FD1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8E574F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5C5DD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קְרִי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52D473E1" w14:textId="0A9D277B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  <w:shd w:val="clear" w:color="auto" w:fill="D3D3D3"/>
          </w:tcPr>
          <w:p w14:paraId="3B6E6B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161A76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0532FA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D9CD75F" w14:textId="77777777" w:rsidTr="00816B74">
        <w:tc>
          <w:tcPr>
            <w:tcW w:w="1716" w:type="dxa"/>
            <w:shd w:val="clear" w:color="auto" w:fill="D3D3D3"/>
          </w:tcPr>
          <w:p w14:paraId="474155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06C3F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3CE55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DB1A9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03B6A8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1174F0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E32601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1F11D0A" w14:textId="77777777" w:rsidTr="00816B74">
        <w:tc>
          <w:tcPr>
            <w:tcW w:w="1716" w:type="dxa"/>
            <w:shd w:val="clear" w:color="auto" w:fill="D3D3D3"/>
          </w:tcPr>
          <w:p w14:paraId="04FF5E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3CEEE0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48F42C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4701FF99" w14:textId="2C661A72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2" w:type="dxa"/>
            <w:shd w:val="clear" w:color="auto" w:fill="D3D3D3"/>
          </w:tcPr>
          <w:p w14:paraId="32B75D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  <w:shd w:val="clear" w:color="auto" w:fill="D3D3D3"/>
          </w:tcPr>
          <w:p w14:paraId="3F8EF90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AF41C5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2AA7E86" w14:textId="77777777" w:rsidTr="00816B74">
        <w:tc>
          <w:tcPr>
            <w:tcW w:w="1716" w:type="dxa"/>
          </w:tcPr>
          <w:p w14:paraId="09F3C8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86CF9D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7BA3C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חֲמַת־ק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</w:t>
            </w:r>
            <w:proofErr w:type="spellEnd"/>
          </w:p>
        </w:tc>
        <w:tc>
          <w:tcPr>
            <w:tcW w:w="1591" w:type="dxa"/>
          </w:tcPr>
          <w:p w14:paraId="7EA70A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ָּכֶ֖ם</w:t>
            </w:r>
          </w:p>
        </w:tc>
        <w:tc>
          <w:tcPr>
            <w:tcW w:w="1472" w:type="dxa"/>
          </w:tcPr>
          <w:p w14:paraId="694F2A4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הָלַכְת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ִּ֥י</w:t>
            </w:r>
          </w:p>
        </w:tc>
        <w:tc>
          <w:tcPr>
            <w:tcW w:w="1132" w:type="dxa"/>
          </w:tcPr>
          <w:p w14:paraId="1D1619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73CDA11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26:28</w:t>
            </w:r>
          </w:p>
        </w:tc>
      </w:tr>
      <w:tr w:rsidR="00816B74" w:rsidRPr="00816B74" w14:paraId="2CD34FE9" w14:textId="77777777" w:rsidTr="00816B74">
        <w:tc>
          <w:tcPr>
            <w:tcW w:w="1716" w:type="dxa"/>
          </w:tcPr>
          <w:p w14:paraId="51C49B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E9F4E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08FCE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67E4E7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539C211E" w14:textId="09D3619A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27AF70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083D6C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8A956C5" w14:textId="77777777" w:rsidTr="00816B74">
        <w:tc>
          <w:tcPr>
            <w:tcW w:w="1716" w:type="dxa"/>
          </w:tcPr>
          <w:p w14:paraId="41AD59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24735D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0E937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3DFB2F4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852B5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48022F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6E05F0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7E19142" w14:textId="77777777" w:rsidTr="00816B74">
        <w:tc>
          <w:tcPr>
            <w:tcW w:w="1716" w:type="dxa"/>
          </w:tcPr>
          <w:p w14:paraId="5372A0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F7AAB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013A3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C6F76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</w:tcPr>
          <w:p w14:paraId="7B1E807E" w14:textId="08FDD59A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5C34669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151BD8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A218D1F" w14:textId="77777777" w:rsidTr="00816B74">
        <w:tc>
          <w:tcPr>
            <w:tcW w:w="1716" w:type="dxa"/>
            <w:shd w:val="clear" w:color="auto" w:fill="D3D3D3"/>
          </w:tcPr>
          <w:p w14:paraId="438E4B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עַל־חַט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אתֵיכֶם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403" w:type="dxa"/>
            <w:shd w:val="clear" w:color="auto" w:fill="D3D3D3"/>
          </w:tcPr>
          <w:p w14:paraId="45045A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שֶׁ֖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531F4D0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אַף־א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נִי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72DA86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  <w:shd w:val="clear" w:color="auto" w:fill="D3D3D3"/>
          </w:tcPr>
          <w:p w14:paraId="4458FE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יִס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ִּ֤י</w:t>
            </w:r>
          </w:p>
        </w:tc>
        <w:tc>
          <w:tcPr>
            <w:tcW w:w="1132" w:type="dxa"/>
            <w:shd w:val="clear" w:color="auto" w:fill="D3D3D3"/>
          </w:tcPr>
          <w:p w14:paraId="2520A7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70B7E6E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39089ED" w14:textId="77777777" w:rsidTr="00816B74">
        <w:tc>
          <w:tcPr>
            <w:tcW w:w="1716" w:type="dxa"/>
            <w:shd w:val="clear" w:color="auto" w:fill="D3D3D3"/>
          </w:tcPr>
          <w:p w14:paraId="542FC57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חַט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את-עַם</w:t>
            </w:r>
            <w:proofErr w:type="spellEnd"/>
          </w:p>
        </w:tc>
        <w:tc>
          <w:tcPr>
            <w:tcW w:w="1403" w:type="dxa"/>
            <w:shd w:val="clear" w:color="auto" w:fill="D3D3D3"/>
          </w:tcPr>
          <w:p w14:paraId="47B638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בַע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3492EBD4" w14:textId="6D739B4C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91" w:type="dxa"/>
            <w:shd w:val="clear" w:color="auto" w:fill="D3D3D3"/>
          </w:tcPr>
          <w:p w14:paraId="036DE8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A71D19B" w14:textId="7E4FB9EE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6B83026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C00BE4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ACBA453" w14:textId="77777777" w:rsidTr="00816B74">
        <w:tc>
          <w:tcPr>
            <w:tcW w:w="1716" w:type="dxa"/>
            <w:shd w:val="clear" w:color="auto" w:fill="D3D3D3"/>
          </w:tcPr>
          <w:p w14:paraId="3B0824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  <w:shd w:val="clear" w:color="auto" w:fill="D3D3D3"/>
          </w:tcPr>
          <w:p w14:paraId="42733F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5A66AEC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304C9EF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067ABE2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2DDC90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18EB53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68D2B08" w14:textId="77777777" w:rsidTr="00816B74">
        <w:tc>
          <w:tcPr>
            <w:tcW w:w="1716" w:type="dxa"/>
            <w:shd w:val="clear" w:color="auto" w:fill="D3D3D3"/>
          </w:tcPr>
          <w:p w14:paraId="516BE2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  <w:shd w:val="clear" w:color="auto" w:fill="D3D3D3"/>
          </w:tcPr>
          <w:p w14:paraId="32E54E4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21F83AA1" w14:textId="259B5B46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591" w:type="dxa"/>
            <w:shd w:val="clear" w:color="auto" w:fill="D3D3D3"/>
          </w:tcPr>
          <w:p w14:paraId="4AEE079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  <w:shd w:val="clear" w:color="auto" w:fill="D3D3D3"/>
          </w:tcPr>
          <w:p w14:paraId="28A6AC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1D2E2F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FE95C7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F9A8ADE" w14:textId="77777777" w:rsidTr="00816B74">
        <w:tc>
          <w:tcPr>
            <w:tcW w:w="1716" w:type="dxa"/>
          </w:tcPr>
          <w:p w14:paraId="70B897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49F32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A698E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E8497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בְּשַׂ֣ר 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2" w:type="dxa"/>
          </w:tcPr>
          <w:p w14:paraId="1FC09B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אֲכַלְת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</w:tcPr>
          <w:p w14:paraId="3B16383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</w:tcPr>
          <w:p w14:paraId="5E76D37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26:29</w:t>
            </w:r>
          </w:p>
        </w:tc>
      </w:tr>
      <w:tr w:rsidR="00816B74" w:rsidRPr="00816B74" w14:paraId="517D89E7" w14:textId="77777777" w:rsidTr="00816B74">
        <w:tc>
          <w:tcPr>
            <w:tcW w:w="1716" w:type="dxa"/>
          </w:tcPr>
          <w:p w14:paraId="36CE20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CD2A3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7D854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11D40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בָּשָׂר בֵּ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ן-עַם</w:t>
            </w:r>
            <w:proofErr w:type="spellEnd"/>
          </w:p>
        </w:tc>
        <w:tc>
          <w:tcPr>
            <w:tcW w:w="1472" w:type="dxa"/>
          </w:tcPr>
          <w:p w14:paraId="7A47116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13736D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E2DE38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AD89360" w14:textId="77777777" w:rsidTr="00816B74">
        <w:tc>
          <w:tcPr>
            <w:tcW w:w="1716" w:type="dxa"/>
          </w:tcPr>
          <w:p w14:paraId="58204C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A1215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2D9DC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0AFBE4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7C83965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5F2BFD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5A9B6D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B224957" w14:textId="77777777" w:rsidTr="00816B74">
        <w:tc>
          <w:tcPr>
            <w:tcW w:w="1716" w:type="dxa"/>
          </w:tcPr>
          <w:p w14:paraId="719A9C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384C0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6E4F86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391A33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children</w:t>
            </w:r>
          </w:p>
        </w:tc>
        <w:tc>
          <w:tcPr>
            <w:tcW w:w="1472" w:type="dxa"/>
          </w:tcPr>
          <w:p w14:paraId="3D46E0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</w:tcPr>
          <w:p w14:paraId="632E63D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5B9273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544F508" w14:textId="77777777" w:rsidTr="00816B74">
        <w:tc>
          <w:tcPr>
            <w:tcW w:w="1716" w:type="dxa"/>
            <w:shd w:val="clear" w:color="auto" w:fill="D3D3D3"/>
          </w:tcPr>
          <w:p w14:paraId="5D6458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DAC0A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C11DB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3063" w:type="dxa"/>
            <w:gridSpan w:val="2"/>
            <w:shd w:val="clear" w:color="auto" w:fill="D3D3D3"/>
          </w:tcPr>
          <w:p w14:paraId="54188B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ַׂ֥ר 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נֹתֵיכ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132" w:type="dxa"/>
            <w:shd w:val="clear" w:color="auto" w:fill="D3D3D3"/>
          </w:tcPr>
          <w:p w14:paraId="4CA5A63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  <w:shd w:val="clear" w:color="auto" w:fill="D3D3D3"/>
          </w:tcPr>
          <w:p w14:paraId="09E6C5F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E9D5742" w14:textId="77777777" w:rsidTr="00816B74">
        <w:tc>
          <w:tcPr>
            <w:tcW w:w="1716" w:type="dxa"/>
            <w:shd w:val="clear" w:color="auto" w:fill="D3D3D3"/>
          </w:tcPr>
          <w:p w14:paraId="71793A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2C53C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3BC4BA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3063" w:type="dxa"/>
            <w:gridSpan w:val="2"/>
            <w:shd w:val="clear" w:color="auto" w:fill="D3D3D3"/>
          </w:tcPr>
          <w:p w14:paraId="19AEA1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בָּשָׂר בַּ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ת-עַם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5B6D09F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12409E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B6C5B72" w14:textId="77777777" w:rsidTr="00816B74">
        <w:tc>
          <w:tcPr>
            <w:tcW w:w="1716" w:type="dxa"/>
            <w:shd w:val="clear" w:color="auto" w:fill="D3D3D3"/>
          </w:tcPr>
          <w:p w14:paraId="552965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026F1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10049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3063" w:type="dxa"/>
            <w:gridSpan w:val="2"/>
            <w:shd w:val="clear" w:color="auto" w:fill="D3D3D3"/>
          </w:tcPr>
          <w:p w14:paraId="63187B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3D3C04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28D8D2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BDD2FA1" w14:textId="77777777" w:rsidTr="00816B74">
        <w:tc>
          <w:tcPr>
            <w:tcW w:w="1716" w:type="dxa"/>
            <w:shd w:val="clear" w:color="auto" w:fill="D3D3D3"/>
          </w:tcPr>
          <w:p w14:paraId="16FCF5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15704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2651E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3063" w:type="dxa"/>
            <w:gridSpan w:val="2"/>
            <w:shd w:val="clear" w:color="auto" w:fill="D3D3D3"/>
          </w:tcPr>
          <w:p w14:paraId="7C42125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children</w:t>
            </w:r>
          </w:p>
        </w:tc>
        <w:tc>
          <w:tcPr>
            <w:tcW w:w="1132" w:type="dxa"/>
            <w:shd w:val="clear" w:color="auto" w:fill="D3D3D3"/>
          </w:tcPr>
          <w:p w14:paraId="0DC648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ADC98C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8B77ED7" w14:textId="77777777" w:rsidTr="00816B74">
        <w:tc>
          <w:tcPr>
            <w:tcW w:w="1716" w:type="dxa"/>
          </w:tcPr>
          <w:p w14:paraId="7F79159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33D52F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2A487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3CFA94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ָּמֹֽ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ֶ֗ם</w:t>
            </w:r>
          </w:p>
        </w:tc>
        <w:tc>
          <w:tcPr>
            <w:tcW w:w="1472" w:type="dxa"/>
          </w:tcPr>
          <w:p w14:paraId="742186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מַדְת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ִּ֞י</w:t>
            </w:r>
          </w:p>
        </w:tc>
        <w:tc>
          <w:tcPr>
            <w:tcW w:w="1132" w:type="dxa"/>
          </w:tcPr>
          <w:p w14:paraId="453FBB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3908267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26:30</w:t>
            </w:r>
          </w:p>
        </w:tc>
      </w:tr>
      <w:tr w:rsidR="00816B74" w:rsidRPr="00816B74" w14:paraId="487E0ADD" w14:textId="77777777" w:rsidTr="00816B74">
        <w:tc>
          <w:tcPr>
            <w:tcW w:w="1716" w:type="dxa"/>
          </w:tcPr>
          <w:p w14:paraId="0289C40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A3192F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AE0BC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ABE44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מָה-עַם</w:t>
            </w:r>
            <w:proofErr w:type="spellEnd"/>
          </w:p>
        </w:tc>
        <w:tc>
          <w:tcPr>
            <w:tcW w:w="1472" w:type="dxa"/>
          </w:tcPr>
          <w:p w14:paraId="7052A969" w14:textId="42298681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2E3A0F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46C441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FB2CE57" w14:textId="77777777" w:rsidTr="00816B74">
        <w:tc>
          <w:tcPr>
            <w:tcW w:w="1716" w:type="dxa"/>
          </w:tcPr>
          <w:p w14:paraId="2673A39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D56BF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3EA4E3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0EC7B7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EE203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5FA612D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12DA8D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4823706" w14:textId="77777777" w:rsidTr="00816B74">
        <w:tc>
          <w:tcPr>
            <w:tcW w:w="1716" w:type="dxa"/>
            <w:shd w:val="clear" w:color="auto" w:fill="D3D3D3"/>
          </w:tcPr>
          <w:p w14:paraId="19A2CD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5A245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D577CF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06149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אֶת־חַמ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72" w:type="dxa"/>
            <w:shd w:val="clear" w:color="auto" w:fill="D3D3D3"/>
          </w:tcPr>
          <w:p w14:paraId="5F42EC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הִכְרַת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ִּי֙</w:t>
            </w:r>
          </w:p>
        </w:tc>
        <w:tc>
          <w:tcPr>
            <w:tcW w:w="1132" w:type="dxa"/>
            <w:shd w:val="clear" w:color="auto" w:fill="D3D3D3"/>
          </w:tcPr>
          <w:p w14:paraId="25768C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4FFE294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4C950F3" w14:textId="77777777" w:rsidTr="00816B74">
        <w:tc>
          <w:tcPr>
            <w:tcW w:w="1716" w:type="dxa"/>
            <w:shd w:val="clear" w:color="auto" w:fill="D3D3D3"/>
          </w:tcPr>
          <w:p w14:paraId="7285BD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FCEDB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DCF62D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80F42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חַמ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ן-עַם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C668B53" w14:textId="527F4830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74FBC05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90FF8D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2F50C23" w14:textId="77777777" w:rsidTr="00816B74">
        <w:tc>
          <w:tcPr>
            <w:tcW w:w="1716" w:type="dxa"/>
            <w:shd w:val="clear" w:color="auto" w:fill="D3D3D3"/>
          </w:tcPr>
          <w:p w14:paraId="6A3371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28A22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8591B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D8F48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CE6C8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6CA91BD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E9E1E1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D51DADA" w14:textId="77777777" w:rsidTr="00816B74">
        <w:tc>
          <w:tcPr>
            <w:tcW w:w="1716" w:type="dxa"/>
          </w:tcPr>
          <w:p w14:paraId="0DDF3B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47FBBF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עַל־פ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גְר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ֵ֖י גִּ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לּוּלֵיכ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591" w:type="dxa"/>
          </w:tcPr>
          <w:p w14:paraId="1FF5369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אֶת־פ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גְרֵיכ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72" w:type="dxa"/>
          </w:tcPr>
          <w:p w14:paraId="1D3B80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ִּי֙</w:t>
            </w:r>
          </w:p>
        </w:tc>
        <w:tc>
          <w:tcPr>
            <w:tcW w:w="1132" w:type="dxa"/>
          </w:tcPr>
          <w:p w14:paraId="0EB85D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51DE6EE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EA48C5B" w14:textId="77777777" w:rsidTr="00816B74">
        <w:tc>
          <w:tcPr>
            <w:tcW w:w="1716" w:type="dxa"/>
          </w:tcPr>
          <w:p w14:paraId="2845C0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170435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גֶר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גִּ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לּוּלִים-עַם</w:t>
            </w:r>
            <w:proofErr w:type="spellEnd"/>
          </w:p>
        </w:tc>
        <w:tc>
          <w:tcPr>
            <w:tcW w:w="1591" w:type="dxa"/>
          </w:tcPr>
          <w:p w14:paraId="1772179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פֶּ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גֶר-עַם</w:t>
            </w:r>
            <w:proofErr w:type="spellEnd"/>
          </w:p>
        </w:tc>
        <w:tc>
          <w:tcPr>
            <w:tcW w:w="1472" w:type="dxa"/>
          </w:tcPr>
          <w:p w14:paraId="0F00E157" w14:textId="64BF326F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2FD191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5C3411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BF613B0" w14:textId="77777777" w:rsidTr="00816B74">
        <w:tc>
          <w:tcPr>
            <w:tcW w:w="1716" w:type="dxa"/>
          </w:tcPr>
          <w:p w14:paraId="09A975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44FD10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3B758E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7DDDE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05A30F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B93462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0D365CE" w14:textId="77777777" w:rsidTr="00816B74">
        <w:tc>
          <w:tcPr>
            <w:tcW w:w="1716" w:type="dxa"/>
          </w:tcPr>
          <w:p w14:paraId="6A5E2D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3A04ED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6A2A85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corpse</w:t>
            </w:r>
          </w:p>
        </w:tc>
        <w:tc>
          <w:tcPr>
            <w:tcW w:w="1472" w:type="dxa"/>
          </w:tcPr>
          <w:p w14:paraId="7C5199F4" w14:textId="0349E8EC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618C26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8BCDF6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965A5D" w14:textId="77777777" w:rsidTr="00816B74">
        <w:tc>
          <w:tcPr>
            <w:tcW w:w="1716" w:type="dxa"/>
            <w:shd w:val="clear" w:color="auto" w:fill="D3D3D3"/>
          </w:tcPr>
          <w:p w14:paraId="28F585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E1133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4EE1E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91" w:type="dxa"/>
            <w:shd w:val="clear" w:color="auto" w:fill="D3D3D3"/>
          </w:tcPr>
          <w:p w14:paraId="5E02FF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נַפְש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ִׁ֖י</w:t>
            </w:r>
          </w:p>
        </w:tc>
        <w:tc>
          <w:tcPr>
            <w:tcW w:w="1472" w:type="dxa"/>
            <w:shd w:val="clear" w:color="auto" w:fill="D3D3D3"/>
          </w:tcPr>
          <w:p w14:paraId="341005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גָעֲל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132" w:type="dxa"/>
            <w:shd w:val="clear" w:color="auto" w:fill="D3D3D3"/>
          </w:tcPr>
          <w:p w14:paraId="659F79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31FB73C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FD9010F" w14:textId="77777777" w:rsidTr="00816B74">
        <w:tc>
          <w:tcPr>
            <w:tcW w:w="1716" w:type="dxa"/>
            <w:shd w:val="clear" w:color="auto" w:fill="D3D3D3"/>
          </w:tcPr>
          <w:p w14:paraId="211561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C5A87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7FFDD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3DCE302D" w14:textId="58FFAA4F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A1B0CC2" w14:textId="16BC8FAF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6AC543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CB0A5E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960FE3E" w14:textId="77777777" w:rsidTr="00816B74">
        <w:tc>
          <w:tcPr>
            <w:tcW w:w="1716" w:type="dxa"/>
            <w:shd w:val="clear" w:color="auto" w:fill="D3D3D3"/>
          </w:tcPr>
          <w:p w14:paraId="130A5F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FF08E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A983E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DAC8C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3F92B2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9C70D6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45AC5B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219D374" w14:textId="77777777" w:rsidTr="00816B74">
        <w:tc>
          <w:tcPr>
            <w:tcW w:w="1716" w:type="dxa"/>
            <w:shd w:val="clear" w:color="auto" w:fill="D3D3D3"/>
          </w:tcPr>
          <w:p w14:paraId="690639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ED637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B2B9E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  <w:shd w:val="clear" w:color="auto" w:fill="D3D3D3"/>
          </w:tcPr>
          <w:p w14:paraId="03646304" w14:textId="59779447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2" w:type="dxa"/>
            <w:shd w:val="clear" w:color="auto" w:fill="D3D3D3"/>
          </w:tcPr>
          <w:p w14:paraId="3D3733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09C8EF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C88405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2D29209" w14:textId="77777777" w:rsidTr="00816B74">
        <w:tc>
          <w:tcPr>
            <w:tcW w:w="1716" w:type="dxa"/>
          </w:tcPr>
          <w:p w14:paraId="03D1CE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2E42C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68DE92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חָרְב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ָּ֔ה</w:t>
            </w:r>
          </w:p>
        </w:tc>
        <w:tc>
          <w:tcPr>
            <w:tcW w:w="1591" w:type="dxa"/>
          </w:tcPr>
          <w:p w14:paraId="2D354A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רֵיכֶם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707968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ִּ֤י</w:t>
            </w:r>
          </w:p>
        </w:tc>
        <w:tc>
          <w:tcPr>
            <w:tcW w:w="1132" w:type="dxa"/>
          </w:tcPr>
          <w:p w14:paraId="7CB549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51C5F84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26:31</w:t>
            </w:r>
          </w:p>
        </w:tc>
      </w:tr>
      <w:tr w:rsidR="00816B74" w:rsidRPr="00816B74" w14:paraId="24A27903" w14:textId="77777777" w:rsidTr="00816B74">
        <w:tc>
          <w:tcPr>
            <w:tcW w:w="1716" w:type="dxa"/>
          </w:tcPr>
          <w:p w14:paraId="53393F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64EC85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767AE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חָרְב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</w:t>
            </w:r>
          </w:p>
        </w:tc>
        <w:tc>
          <w:tcPr>
            <w:tcW w:w="1591" w:type="dxa"/>
          </w:tcPr>
          <w:p w14:paraId="4F8C44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עִיר-עַם</w:t>
            </w:r>
            <w:proofErr w:type="spellEnd"/>
          </w:p>
        </w:tc>
        <w:tc>
          <w:tcPr>
            <w:tcW w:w="1472" w:type="dxa"/>
          </w:tcPr>
          <w:p w14:paraId="5322E879" w14:textId="65AC65C1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7D3D3D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173056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C188B35" w14:textId="77777777" w:rsidTr="00816B74">
        <w:tc>
          <w:tcPr>
            <w:tcW w:w="1716" w:type="dxa"/>
          </w:tcPr>
          <w:p w14:paraId="08093DF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59ABFF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CC41A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0A3ADA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0EDD4D8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5AF3CC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5EC7A3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4281200" w14:textId="77777777" w:rsidTr="00816B74">
        <w:tc>
          <w:tcPr>
            <w:tcW w:w="1716" w:type="dxa"/>
            <w:shd w:val="clear" w:color="auto" w:fill="D3D3D3"/>
          </w:tcPr>
          <w:p w14:paraId="04A14F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B67C3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  <w:shd w:val="clear" w:color="auto" w:fill="D3D3D3"/>
          </w:tcPr>
          <w:p w14:paraId="16CA72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אֶת־מִקְד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ְּשֵׁ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2" w:type="dxa"/>
            <w:shd w:val="clear" w:color="auto" w:fill="D3D3D3"/>
          </w:tcPr>
          <w:p w14:paraId="6F8A25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ִׁמֹּ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1132" w:type="dxa"/>
            <w:shd w:val="clear" w:color="auto" w:fill="D3D3D3"/>
          </w:tcPr>
          <w:p w14:paraId="21D6F9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4F31CA3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8AEB464" w14:textId="77777777" w:rsidTr="00816B74">
        <w:tc>
          <w:tcPr>
            <w:tcW w:w="1716" w:type="dxa"/>
            <w:shd w:val="clear" w:color="auto" w:fill="D3D3D3"/>
          </w:tcPr>
          <w:p w14:paraId="504758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C1354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  <w:shd w:val="clear" w:color="auto" w:fill="D3D3D3"/>
          </w:tcPr>
          <w:p w14:paraId="6CA4F8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מִקְד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ָּשׁ-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FDEE794" w14:textId="2681D288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7566C3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268C73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5D2556D" w14:textId="77777777" w:rsidTr="00816B74">
        <w:tc>
          <w:tcPr>
            <w:tcW w:w="1716" w:type="dxa"/>
            <w:shd w:val="clear" w:color="auto" w:fill="D3D3D3"/>
          </w:tcPr>
          <w:p w14:paraId="314B11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7D953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  <w:shd w:val="clear" w:color="auto" w:fill="D3D3D3"/>
          </w:tcPr>
          <w:p w14:paraId="575CFDF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258882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00FBAC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21E0C7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8794DE1" w14:textId="77777777" w:rsidTr="00816B74">
        <w:tc>
          <w:tcPr>
            <w:tcW w:w="1716" w:type="dxa"/>
          </w:tcPr>
          <w:p w14:paraId="512434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74FE0C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בְּרֵ֖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ַ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נִיח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חֲכ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91" w:type="dxa"/>
          </w:tcPr>
          <w:p w14:paraId="51251A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</w:t>
            </w:r>
          </w:p>
        </w:tc>
        <w:tc>
          <w:tcPr>
            <w:tcW w:w="1472" w:type="dxa"/>
          </w:tcPr>
          <w:p w14:paraId="176BBF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לֹ֣א</w:t>
            </w:r>
          </w:p>
        </w:tc>
        <w:tc>
          <w:tcPr>
            <w:tcW w:w="1132" w:type="dxa"/>
          </w:tcPr>
          <w:p w14:paraId="1B9D32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78A1F67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AEB7686" w14:textId="77777777" w:rsidTr="00816B74">
        <w:tc>
          <w:tcPr>
            <w:tcW w:w="1716" w:type="dxa"/>
          </w:tcPr>
          <w:p w14:paraId="60ADAD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01DFE58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רֵיח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ַ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נִיחֹח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ַ-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05746C38" w14:textId="26A9162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</w:tcPr>
          <w:p w14:paraId="5E6858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6416BF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7CE284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1157692" w14:textId="77777777" w:rsidTr="00816B74">
        <w:tc>
          <w:tcPr>
            <w:tcW w:w="1716" w:type="dxa"/>
          </w:tcPr>
          <w:p w14:paraId="562EA0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55D187E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625784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72" w:type="dxa"/>
          </w:tcPr>
          <w:p w14:paraId="52823B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6924F4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9CB8E0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B3BC460" w14:textId="77777777" w:rsidTr="00816B74">
        <w:tc>
          <w:tcPr>
            <w:tcW w:w="1716" w:type="dxa"/>
            <w:shd w:val="clear" w:color="auto" w:fill="D3D3D3"/>
          </w:tcPr>
          <w:p w14:paraId="4F727D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643B0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DE04E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אֶת־הָא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413255D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1472" w:type="dxa"/>
            <w:shd w:val="clear" w:color="auto" w:fill="D3D3D3"/>
          </w:tcPr>
          <w:p w14:paraId="43149C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ִׁמֹּתִ֥י</w:t>
            </w:r>
          </w:p>
        </w:tc>
        <w:tc>
          <w:tcPr>
            <w:tcW w:w="1132" w:type="dxa"/>
            <w:shd w:val="clear" w:color="auto" w:fill="D3D3D3"/>
          </w:tcPr>
          <w:p w14:paraId="08B97B7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4EC15DE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26:32</w:t>
            </w:r>
          </w:p>
        </w:tc>
      </w:tr>
      <w:tr w:rsidR="00816B74" w:rsidRPr="00816B74" w14:paraId="69794324" w14:textId="77777777" w:rsidTr="00816B74">
        <w:tc>
          <w:tcPr>
            <w:tcW w:w="1716" w:type="dxa"/>
            <w:shd w:val="clear" w:color="auto" w:fill="D3D3D3"/>
          </w:tcPr>
          <w:p w14:paraId="6EE97AD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E19FCD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605BE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756E6632" w14:textId="468DC9C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  <w:shd w:val="clear" w:color="auto" w:fill="D3D3D3"/>
          </w:tcPr>
          <w:p w14:paraId="27539236" w14:textId="55C45A33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4C1CF9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EA84C0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5063729" w14:textId="77777777" w:rsidTr="00816B74">
        <w:tc>
          <w:tcPr>
            <w:tcW w:w="1716" w:type="dxa"/>
            <w:shd w:val="clear" w:color="auto" w:fill="D3D3D3"/>
          </w:tcPr>
          <w:p w14:paraId="6C11A8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C772A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296EC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72FA03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7C5A56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30B3B2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8D8822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EACA395" w14:textId="77777777" w:rsidTr="00816B74">
        <w:tc>
          <w:tcPr>
            <w:tcW w:w="1716" w:type="dxa"/>
          </w:tcPr>
          <w:p w14:paraId="7A7EF8D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41CF4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5DD76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יְבֵיכ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591" w:type="dxa"/>
          </w:tcPr>
          <w:p w14:paraId="6C28F9A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ָ֙</w:t>
            </w:r>
          </w:p>
        </w:tc>
        <w:tc>
          <w:tcPr>
            <w:tcW w:w="1472" w:type="dxa"/>
          </w:tcPr>
          <w:p w14:paraId="7AFE70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מְמ֤ו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</w:tcPr>
          <w:p w14:paraId="0E2B1F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2768E88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63C9077" w14:textId="77777777" w:rsidTr="00816B74">
        <w:tc>
          <w:tcPr>
            <w:tcW w:w="1716" w:type="dxa"/>
          </w:tcPr>
          <w:p w14:paraId="400C7B9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9EE68C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A36B6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591" w:type="dxa"/>
          </w:tcPr>
          <w:p w14:paraId="7001FB9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2" w:type="dxa"/>
          </w:tcPr>
          <w:p w14:paraId="171CE6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132" w:type="dxa"/>
          </w:tcPr>
          <w:p w14:paraId="4ACF53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ED115C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0C2AFDF" w14:textId="77777777" w:rsidTr="00816B74">
        <w:tc>
          <w:tcPr>
            <w:tcW w:w="1716" w:type="dxa"/>
          </w:tcPr>
          <w:p w14:paraId="5C7EE8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BB0AD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40B6E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5A29A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A073F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</w:tcPr>
          <w:p w14:paraId="230B2B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E9622D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BABB5C1" w14:textId="77777777" w:rsidTr="00816B74">
        <w:tc>
          <w:tcPr>
            <w:tcW w:w="1716" w:type="dxa"/>
            <w:shd w:val="clear" w:color="auto" w:fill="D3D3D3"/>
          </w:tcPr>
          <w:p w14:paraId="27E1F9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3249E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ED574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DDA7D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בָּֽהּ׃</w:t>
            </w:r>
          </w:p>
        </w:tc>
        <w:tc>
          <w:tcPr>
            <w:tcW w:w="1472" w:type="dxa"/>
            <w:shd w:val="clear" w:color="auto" w:fill="D3D3D3"/>
          </w:tcPr>
          <w:p w14:paraId="720574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יֹּשְׁבִ֖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564972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709" w:type="dxa"/>
            <w:shd w:val="clear" w:color="auto" w:fill="D3D3D3"/>
          </w:tcPr>
          <w:p w14:paraId="5AADE15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F02E540" w14:textId="77777777" w:rsidTr="00816B74">
        <w:tc>
          <w:tcPr>
            <w:tcW w:w="1716" w:type="dxa"/>
            <w:shd w:val="clear" w:color="auto" w:fill="D3D3D3"/>
          </w:tcPr>
          <w:p w14:paraId="656888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6478D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214EC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7B8C2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360A5B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657B8E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E5DC95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05CCDFF" w14:textId="77777777" w:rsidTr="00816B74">
        <w:tc>
          <w:tcPr>
            <w:tcW w:w="1716" w:type="dxa"/>
            <w:shd w:val="clear" w:color="auto" w:fill="D3D3D3"/>
          </w:tcPr>
          <w:p w14:paraId="0D21BA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205D3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48EE1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87F70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5C15AC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695E4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F6C7F4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E1CDDD1" w14:textId="77777777" w:rsidTr="00816B74">
        <w:tc>
          <w:tcPr>
            <w:tcW w:w="1716" w:type="dxa"/>
          </w:tcPr>
          <w:p w14:paraId="035770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C81CA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A3676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בַג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ִ֔ם</w:t>
            </w:r>
          </w:p>
        </w:tc>
        <w:tc>
          <w:tcPr>
            <w:tcW w:w="1591" w:type="dxa"/>
          </w:tcPr>
          <w:p w14:paraId="066EF4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אֱזָר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ֶ֣ה</w:t>
            </w:r>
          </w:p>
        </w:tc>
        <w:tc>
          <w:tcPr>
            <w:tcW w:w="1472" w:type="dxa"/>
          </w:tcPr>
          <w:p w14:paraId="69A61D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132" w:type="dxa"/>
          </w:tcPr>
          <w:p w14:paraId="24B92E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6F36A31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26:33</w:t>
            </w:r>
          </w:p>
        </w:tc>
      </w:tr>
      <w:tr w:rsidR="00816B74" w:rsidRPr="00816B74" w14:paraId="4EC548F4" w14:textId="77777777" w:rsidTr="00816B74">
        <w:tc>
          <w:tcPr>
            <w:tcW w:w="1716" w:type="dxa"/>
          </w:tcPr>
          <w:p w14:paraId="547650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A00D3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CB38F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גֹּ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1591" w:type="dxa"/>
          </w:tcPr>
          <w:p w14:paraId="3F93A1B2" w14:textId="710E0A1C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</w:tcPr>
          <w:p w14:paraId="1DAEFF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5D79C5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392B8B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2047C2A" w14:textId="77777777" w:rsidTr="00816B74">
        <w:tc>
          <w:tcPr>
            <w:tcW w:w="1716" w:type="dxa"/>
          </w:tcPr>
          <w:p w14:paraId="018C97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9AB41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9EB26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D33CA1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72" w:type="dxa"/>
          </w:tcPr>
          <w:p w14:paraId="66DD30D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4EA734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F90687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E4F8DEC" w14:textId="77777777" w:rsidTr="00816B74">
        <w:tc>
          <w:tcPr>
            <w:tcW w:w="1716" w:type="dxa"/>
          </w:tcPr>
          <w:p w14:paraId="611C36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26354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7AB56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591" w:type="dxa"/>
          </w:tcPr>
          <w:p w14:paraId="532747B0" w14:textId="61855F7B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2" w:type="dxa"/>
          </w:tcPr>
          <w:p w14:paraId="24F605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</w:tcPr>
          <w:p w14:paraId="0D44966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B4B2EC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819AAE6" w14:textId="77777777" w:rsidTr="00816B74">
        <w:tc>
          <w:tcPr>
            <w:tcW w:w="1716" w:type="dxa"/>
            <w:shd w:val="clear" w:color="auto" w:fill="D3D3D3"/>
          </w:tcPr>
          <w:p w14:paraId="3D045E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BADA8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01731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14D415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אַחֲרֵיכ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472" w:type="dxa"/>
            <w:shd w:val="clear" w:color="auto" w:fill="D3D3D3"/>
          </w:tcPr>
          <w:p w14:paraId="275853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הֲרִיקֹת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132" w:type="dxa"/>
            <w:shd w:val="clear" w:color="auto" w:fill="D3D3D3"/>
          </w:tcPr>
          <w:p w14:paraId="0275DF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7EFC822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BAFDFAE" w14:textId="77777777" w:rsidTr="00816B74">
        <w:tc>
          <w:tcPr>
            <w:tcW w:w="1716" w:type="dxa"/>
            <w:shd w:val="clear" w:color="auto" w:fill="D3D3D3"/>
          </w:tcPr>
          <w:p w14:paraId="4BBE01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35A39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7618D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חֶרֶב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0488352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86AEACF" w14:textId="12E3D302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38BEED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FA658F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236E7C2" w14:textId="77777777" w:rsidTr="00816B74">
        <w:tc>
          <w:tcPr>
            <w:tcW w:w="1716" w:type="dxa"/>
            <w:shd w:val="clear" w:color="auto" w:fill="D3D3D3"/>
          </w:tcPr>
          <w:p w14:paraId="252522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C9FDD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C0DA2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7227659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C717D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  <w:shd w:val="clear" w:color="auto" w:fill="D3D3D3"/>
          </w:tcPr>
          <w:p w14:paraId="58F1AF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AF4F3B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FB439FF" w14:textId="77777777" w:rsidTr="00816B74">
        <w:tc>
          <w:tcPr>
            <w:tcW w:w="1716" w:type="dxa"/>
            <w:shd w:val="clear" w:color="auto" w:fill="D3D3D3"/>
          </w:tcPr>
          <w:p w14:paraId="7F65D85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12A4E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F0A32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5511B0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472" w:type="dxa"/>
            <w:shd w:val="clear" w:color="auto" w:fill="D3D3D3"/>
          </w:tcPr>
          <w:p w14:paraId="23868175" w14:textId="0586F428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  <w:shd w:val="clear" w:color="auto" w:fill="D3D3D3"/>
          </w:tcPr>
          <w:p w14:paraId="7A213B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803AA9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AFC92DD" w14:textId="77777777" w:rsidTr="00816B74">
        <w:tc>
          <w:tcPr>
            <w:tcW w:w="1716" w:type="dxa"/>
          </w:tcPr>
          <w:p w14:paraId="7021CE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C0EBA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C1DF39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591" w:type="dxa"/>
          </w:tcPr>
          <w:p w14:paraId="6416E4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אַרְצְכֶם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</w:tcPr>
          <w:p w14:paraId="5D447F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הָיְת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ָ֤ה</w:t>
            </w:r>
          </w:p>
        </w:tc>
        <w:tc>
          <w:tcPr>
            <w:tcW w:w="1132" w:type="dxa"/>
          </w:tcPr>
          <w:p w14:paraId="27DA8F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06AD21F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6F65DB8" w14:textId="77777777" w:rsidTr="00816B74">
        <w:tc>
          <w:tcPr>
            <w:tcW w:w="1716" w:type="dxa"/>
          </w:tcPr>
          <w:p w14:paraId="069B00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36E1A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1EDBE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אֶרֶץ-עַם</w:t>
            </w:r>
            <w:proofErr w:type="spellEnd"/>
          </w:p>
        </w:tc>
        <w:tc>
          <w:tcPr>
            <w:tcW w:w="1591" w:type="dxa"/>
          </w:tcPr>
          <w:p w14:paraId="08AE61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אֶרֶץ-עַם</w:t>
            </w:r>
            <w:proofErr w:type="spellEnd"/>
          </w:p>
        </w:tc>
        <w:tc>
          <w:tcPr>
            <w:tcW w:w="1472" w:type="dxa"/>
          </w:tcPr>
          <w:p w14:paraId="24E968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אֶרֶץ-עַם</w:t>
            </w:r>
            <w:proofErr w:type="spellEnd"/>
          </w:p>
        </w:tc>
        <w:tc>
          <w:tcPr>
            <w:tcW w:w="1132" w:type="dxa"/>
          </w:tcPr>
          <w:p w14:paraId="2962AC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987B9F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1D973DD" w14:textId="77777777" w:rsidTr="00816B74">
        <w:tc>
          <w:tcPr>
            <w:tcW w:w="1716" w:type="dxa"/>
          </w:tcPr>
          <w:p w14:paraId="64765A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B8DCB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9D4C3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72646E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1FED1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</w:tcPr>
          <w:p w14:paraId="77BC0A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3F4CFE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3208C5B" w14:textId="77777777" w:rsidTr="00816B74">
        <w:tc>
          <w:tcPr>
            <w:tcW w:w="1716" w:type="dxa"/>
            <w:shd w:val="clear" w:color="auto" w:fill="D3D3D3"/>
          </w:tcPr>
          <w:p w14:paraId="6E3ECB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A000B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ECF01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חָרְב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ָּֽה׃</w:t>
            </w:r>
          </w:p>
        </w:tc>
        <w:tc>
          <w:tcPr>
            <w:tcW w:w="1591" w:type="dxa"/>
            <w:shd w:val="clear" w:color="auto" w:fill="D3D3D3"/>
          </w:tcPr>
          <w:p w14:paraId="1680A7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יִהְי֥ו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2" w:type="dxa"/>
            <w:shd w:val="clear" w:color="auto" w:fill="D3D3D3"/>
          </w:tcPr>
          <w:p w14:paraId="60A345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עָרֵיכ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132" w:type="dxa"/>
            <w:shd w:val="clear" w:color="auto" w:fill="D3D3D3"/>
          </w:tcPr>
          <w:p w14:paraId="72A78D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0F49C6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30440E0" w14:textId="77777777" w:rsidTr="00816B74">
        <w:tc>
          <w:tcPr>
            <w:tcW w:w="1716" w:type="dxa"/>
            <w:shd w:val="clear" w:color="auto" w:fill="D3D3D3"/>
          </w:tcPr>
          <w:p w14:paraId="72B56B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4F1C0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97CFA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עִיר-עַם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0A932A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עִיר-עַם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4ADFFF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עִיר-עַם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0E6C13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33AD4D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D36DB85" w14:textId="77777777" w:rsidTr="00816B74">
        <w:tc>
          <w:tcPr>
            <w:tcW w:w="1716" w:type="dxa"/>
            <w:shd w:val="clear" w:color="auto" w:fill="D3D3D3"/>
          </w:tcPr>
          <w:p w14:paraId="3539CC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56675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6AC3D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58C0A5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1A1BF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539E56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921B55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F58B36C" w14:textId="77777777" w:rsidTr="00816B74">
        <w:tc>
          <w:tcPr>
            <w:tcW w:w="1716" w:type="dxa"/>
          </w:tcPr>
          <w:p w14:paraId="5C903C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כֹּ֚ל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ֵ֣י</w:t>
            </w:r>
          </w:p>
        </w:tc>
        <w:tc>
          <w:tcPr>
            <w:tcW w:w="2878" w:type="dxa"/>
            <w:gridSpan w:val="2"/>
          </w:tcPr>
          <w:p w14:paraId="246199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591" w:type="dxa"/>
          </w:tcPr>
          <w:p w14:paraId="4F549A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ָ֜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72" w:type="dxa"/>
          </w:tcPr>
          <w:p w14:paraId="7BBD66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רְצ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ֶ֨ה</w:t>
            </w:r>
          </w:p>
        </w:tc>
        <w:tc>
          <w:tcPr>
            <w:tcW w:w="1132" w:type="dxa"/>
          </w:tcPr>
          <w:p w14:paraId="2C0DB1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אָז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</w:t>
            </w:r>
          </w:p>
        </w:tc>
        <w:tc>
          <w:tcPr>
            <w:tcW w:w="709" w:type="dxa"/>
          </w:tcPr>
          <w:p w14:paraId="245FEEC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26:34</w:t>
            </w:r>
          </w:p>
        </w:tc>
      </w:tr>
      <w:tr w:rsidR="00816B74" w:rsidRPr="00816B74" w14:paraId="596E3A17" w14:textId="77777777" w:rsidTr="00816B74">
        <w:tc>
          <w:tcPr>
            <w:tcW w:w="1716" w:type="dxa"/>
          </w:tcPr>
          <w:p w14:paraId="58E7E9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78" w:type="dxa"/>
            <w:gridSpan w:val="2"/>
          </w:tcPr>
          <w:p w14:paraId="53EC7D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ת-אֶרֶץ</w:t>
            </w:r>
            <w:proofErr w:type="spellEnd"/>
          </w:p>
        </w:tc>
        <w:tc>
          <w:tcPr>
            <w:tcW w:w="1591" w:type="dxa"/>
          </w:tcPr>
          <w:p w14:paraId="3299EF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2" w:type="dxa"/>
          </w:tcPr>
          <w:p w14:paraId="56831A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2" w:type="dxa"/>
          </w:tcPr>
          <w:p w14:paraId="7EAD4A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8FF690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F672327" w14:textId="77777777" w:rsidTr="00816B74">
        <w:tc>
          <w:tcPr>
            <w:tcW w:w="1716" w:type="dxa"/>
          </w:tcPr>
          <w:p w14:paraId="74B775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78" w:type="dxa"/>
            <w:gridSpan w:val="2"/>
          </w:tcPr>
          <w:p w14:paraId="3D2EED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4C4AB7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978B25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</w:tcPr>
          <w:p w14:paraId="565DBE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567850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1C6EBA4" w14:textId="77777777" w:rsidTr="00816B74">
        <w:tc>
          <w:tcPr>
            <w:tcW w:w="1716" w:type="dxa"/>
            <w:shd w:val="clear" w:color="auto" w:fill="D3D3D3"/>
          </w:tcPr>
          <w:p w14:paraId="42BC5F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F9CB4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9BF49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A7DCE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757A1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57EE67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הֳש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ַּׁמָּ֔ה</w:t>
            </w:r>
          </w:p>
        </w:tc>
        <w:tc>
          <w:tcPr>
            <w:tcW w:w="709" w:type="dxa"/>
            <w:shd w:val="clear" w:color="auto" w:fill="D3D3D3"/>
          </w:tcPr>
          <w:p w14:paraId="6FF6953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F34A105" w14:textId="77777777" w:rsidTr="00816B74">
        <w:tc>
          <w:tcPr>
            <w:tcW w:w="1716" w:type="dxa"/>
            <w:shd w:val="clear" w:color="auto" w:fill="D3D3D3"/>
          </w:tcPr>
          <w:p w14:paraId="274AE7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F9608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9C720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73FFA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C744D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74BBC2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621FF63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0F58C2D" w14:textId="77777777" w:rsidTr="00816B74">
        <w:tc>
          <w:tcPr>
            <w:tcW w:w="1716" w:type="dxa"/>
            <w:shd w:val="clear" w:color="auto" w:fill="D3D3D3"/>
          </w:tcPr>
          <w:p w14:paraId="21123A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3515F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3C698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4D890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233EA2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34F101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1CDB37B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5AEF583" w14:textId="77777777" w:rsidTr="00816B74">
        <w:tc>
          <w:tcPr>
            <w:tcW w:w="1716" w:type="dxa"/>
          </w:tcPr>
          <w:p w14:paraId="070F57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293990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23628C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בְּאֶ֣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אֹיְבֵיכ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2" w:type="dxa"/>
          </w:tcPr>
          <w:p w14:paraId="16BF12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</w:tcPr>
          <w:p w14:paraId="3B2F9D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2CB34D7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2B21C09" w14:textId="77777777" w:rsidTr="00816B74">
        <w:tc>
          <w:tcPr>
            <w:tcW w:w="1716" w:type="dxa"/>
          </w:tcPr>
          <w:p w14:paraId="540DA0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9CF1B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0963E0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57AD64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</w:tcPr>
          <w:p w14:paraId="320747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C5B394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CE6788A" w14:textId="77777777" w:rsidTr="00816B74">
        <w:tc>
          <w:tcPr>
            <w:tcW w:w="1716" w:type="dxa"/>
            <w:shd w:val="clear" w:color="auto" w:fill="D3D3D3"/>
          </w:tcPr>
          <w:p w14:paraId="75EA4F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8FF61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84BB0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ABA6D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6D02EA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תִּשְׁבַּ֣ת</w:t>
            </w:r>
          </w:p>
        </w:tc>
        <w:tc>
          <w:tcPr>
            <w:tcW w:w="1132" w:type="dxa"/>
            <w:shd w:val="clear" w:color="auto" w:fill="D3D3D3"/>
          </w:tcPr>
          <w:p w14:paraId="23ECBB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אָ֚ז</w:t>
            </w:r>
          </w:p>
        </w:tc>
        <w:tc>
          <w:tcPr>
            <w:tcW w:w="709" w:type="dxa"/>
            <w:shd w:val="clear" w:color="auto" w:fill="D3D3D3"/>
          </w:tcPr>
          <w:p w14:paraId="4BD6722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0536A28" w14:textId="77777777" w:rsidTr="00816B74">
        <w:tc>
          <w:tcPr>
            <w:tcW w:w="1716" w:type="dxa"/>
            <w:shd w:val="clear" w:color="auto" w:fill="D3D3D3"/>
          </w:tcPr>
          <w:p w14:paraId="30AB4AA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65CDB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35D21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6EB60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4EF270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5D33A9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37A928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C4DC032" w14:textId="77777777" w:rsidTr="00816B74">
        <w:tc>
          <w:tcPr>
            <w:tcW w:w="1716" w:type="dxa"/>
            <w:shd w:val="clear" w:color="auto" w:fill="D3D3D3"/>
          </w:tcPr>
          <w:p w14:paraId="3B1C4D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7DDF6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934BCF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74145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4E0821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290937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1AD316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8015C6C" w14:textId="77777777" w:rsidTr="00816B74">
        <w:tc>
          <w:tcPr>
            <w:tcW w:w="1716" w:type="dxa"/>
          </w:tcPr>
          <w:p w14:paraId="5DD30E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4D9E0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358EC6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1472" w:type="dxa"/>
          </w:tcPr>
          <w:p w14:paraId="416C11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הִרְצ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ָ֖ת</w:t>
            </w:r>
          </w:p>
        </w:tc>
        <w:tc>
          <w:tcPr>
            <w:tcW w:w="1132" w:type="dxa"/>
          </w:tcPr>
          <w:p w14:paraId="69E6C7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5590330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CD57D73" w14:textId="77777777" w:rsidTr="00816B74">
        <w:tc>
          <w:tcPr>
            <w:tcW w:w="1716" w:type="dxa"/>
          </w:tcPr>
          <w:p w14:paraId="0743516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C96E9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047A9BD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ת-אֶרֶץ</w:t>
            </w:r>
            <w:proofErr w:type="spellEnd"/>
          </w:p>
        </w:tc>
        <w:tc>
          <w:tcPr>
            <w:tcW w:w="1472" w:type="dxa"/>
          </w:tcPr>
          <w:p w14:paraId="6EB93C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2" w:type="dxa"/>
          </w:tcPr>
          <w:p w14:paraId="5351149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88EE43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11057E7" w14:textId="77777777" w:rsidTr="00816B74">
        <w:tc>
          <w:tcPr>
            <w:tcW w:w="1716" w:type="dxa"/>
          </w:tcPr>
          <w:p w14:paraId="353A87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16B75D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32936C0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5CA41C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</w:tcPr>
          <w:p w14:paraId="1EEA85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6060C3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D807EFE" w14:textId="77777777" w:rsidTr="00816B74">
        <w:tc>
          <w:tcPr>
            <w:tcW w:w="1716" w:type="dxa"/>
            <w:shd w:val="clear" w:color="auto" w:fill="D3D3D3"/>
          </w:tcPr>
          <w:p w14:paraId="7B0907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469A1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37638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94F1A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1AAE5F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2E931E2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ל־יְמ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ֵ֥י</w:t>
            </w:r>
          </w:p>
        </w:tc>
        <w:tc>
          <w:tcPr>
            <w:tcW w:w="709" w:type="dxa"/>
            <w:shd w:val="clear" w:color="auto" w:fill="D3D3D3"/>
          </w:tcPr>
          <w:p w14:paraId="5CF77CE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26:35</w:t>
            </w:r>
          </w:p>
        </w:tc>
      </w:tr>
      <w:tr w:rsidR="00816B74" w:rsidRPr="00816B74" w14:paraId="7798218C" w14:textId="77777777" w:rsidTr="00816B74">
        <w:tc>
          <w:tcPr>
            <w:tcW w:w="1716" w:type="dxa"/>
            <w:shd w:val="clear" w:color="auto" w:fill="D3D3D3"/>
          </w:tcPr>
          <w:p w14:paraId="6594A9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33825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C06D64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D56C2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6469B8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46E74C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25EBD7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73B985A" w14:textId="77777777" w:rsidTr="00816B74">
        <w:tc>
          <w:tcPr>
            <w:tcW w:w="1716" w:type="dxa"/>
            <w:shd w:val="clear" w:color="auto" w:fill="D3D3D3"/>
          </w:tcPr>
          <w:p w14:paraId="224C00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8BA41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C5F55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04F14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24D2CD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461D58A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EDEDFC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EFE2359" w14:textId="77777777" w:rsidTr="00816B74">
        <w:tc>
          <w:tcPr>
            <w:tcW w:w="1716" w:type="dxa"/>
          </w:tcPr>
          <w:p w14:paraId="4450A4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4C049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FDA43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3357F1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4FD3C3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</w:tcPr>
          <w:p w14:paraId="09FFAD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ַּׁמָּ֖ה</w:t>
            </w:r>
          </w:p>
        </w:tc>
        <w:tc>
          <w:tcPr>
            <w:tcW w:w="709" w:type="dxa"/>
          </w:tcPr>
          <w:p w14:paraId="30BEB3A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3DC029F" w14:textId="77777777" w:rsidTr="00816B74">
        <w:tc>
          <w:tcPr>
            <w:tcW w:w="1716" w:type="dxa"/>
          </w:tcPr>
          <w:p w14:paraId="169ECA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4CA66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3BF1E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5FA21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37EF87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</w:tcPr>
          <w:p w14:paraId="7B262F9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709" w:type="dxa"/>
          </w:tcPr>
          <w:p w14:paraId="02FBE06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368F7FA" w14:textId="77777777" w:rsidTr="00816B74">
        <w:tc>
          <w:tcPr>
            <w:tcW w:w="1716" w:type="dxa"/>
          </w:tcPr>
          <w:p w14:paraId="7A5D3A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59155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397CF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41F603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15EC0D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</w:tcPr>
          <w:p w14:paraId="1BCC1E7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</w:tcPr>
          <w:p w14:paraId="00B9651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A6C75D5" w14:textId="77777777" w:rsidTr="00816B74">
        <w:tc>
          <w:tcPr>
            <w:tcW w:w="1716" w:type="dxa"/>
            <w:shd w:val="clear" w:color="auto" w:fill="D3D3D3"/>
          </w:tcPr>
          <w:p w14:paraId="4CFE27F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D50BE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DAEA0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F4E33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1626C32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681A5E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תִּשְׁבֹּ֑ת</w:t>
            </w:r>
          </w:p>
        </w:tc>
        <w:tc>
          <w:tcPr>
            <w:tcW w:w="709" w:type="dxa"/>
            <w:shd w:val="clear" w:color="auto" w:fill="D3D3D3"/>
          </w:tcPr>
          <w:p w14:paraId="56AA32D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CFE4628" w14:textId="77777777" w:rsidTr="00816B74">
        <w:tc>
          <w:tcPr>
            <w:tcW w:w="1716" w:type="dxa"/>
            <w:shd w:val="clear" w:color="auto" w:fill="D3D3D3"/>
          </w:tcPr>
          <w:p w14:paraId="0DF15A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F2AA0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16E1F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8B041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3CD327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0B9BEA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777FCD9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C97B0AD" w14:textId="77777777" w:rsidTr="00816B74">
        <w:tc>
          <w:tcPr>
            <w:tcW w:w="1716" w:type="dxa"/>
            <w:shd w:val="clear" w:color="auto" w:fill="D3D3D3"/>
          </w:tcPr>
          <w:p w14:paraId="41D670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AB732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124C2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A3C308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321E250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498029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54B8B22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DBE9838" w14:textId="77777777" w:rsidTr="00816B74">
        <w:tc>
          <w:tcPr>
            <w:tcW w:w="1716" w:type="dxa"/>
            <w:shd w:val="clear" w:color="auto" w:fill="auto"/>
          </w:tcPr>
          <w:p w14:paraId="7261B8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29E6AC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11839CD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בְּשַׁבְּ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תֹתֵיכ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591" w:type="dxa"/>
            <w:shd w:val="clear" w:color="auto" w:fill="auto"/>
          </w:tcPr>
          <w:p w14:paraId="0124C1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שָׁ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ָ֛ה</w:t>
            </w:r>
          </w:p>
        </w:tc>
        <w:tc>
          <w:tcPr>
            <w:tcW w:w="1472" w:type="dxa"/>
            <w:shd w:val="clear" w:color="auto" w:fill="auto"/>
          </w:tcPr>
          <w:p w14:paraId="7A1359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132" w:type="dxa"/>
            <w:shd w:val="clear" w:color="auto" w:fill="auto"/>
          </w:tcPr>
          <w:p w14:paraId="534B23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אֵ֣ת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ֶׁ֧ר</w:t>
            </w:r>
          </w:p>
        </w:tc>
        <w:tc>
          <w:tcPr>
            <w:tcW w:w="709" w:type="dxa"/>
            <w:shd w:val="clear" w:color="auto" w:fill="auto"/>
          </w:tcPr>
          <w:p w14:paraId="0491859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D48E612" w14:textId="77777777" w:rsidTr="00816B74">
        <w:tc>
          <w:tcPr>
            <w:tcW w:w="1716" w:type="dxa"/>
            <w:shd w:val="clear" w:color="auto" w:fill="auto"/>
          </w:tcPr>
          <w:p w14:paraId="73E276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51DCBA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1BF50A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ת-עַם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14:paraId="22B1024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2" w:type="dxa"/>
            <w:shd w:val="clear" w:color="auto" w:fill="auto"/>
          </w:tcPr>
          <w:p w14:paraId="7BB087D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auto"/>
          </w:tcPr>
          <w:p w14:paraId="3E5882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64A3719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67449E8" w14:textId="77777777" w:rsidTr="00816B74">
        <w:tc>
          <w:tcPr>
            <w:tcW w:w="1716" w:type="dxa"/>
            <w:shd w:val="clear" w:color="auto" w:fill="auto"/>
          </w:tcPr>
          <w:p w14:paraId="20AF404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7E424B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50590C9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auto"/>
          </w:tcPr>
          <w:p w14:paraId="034477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auto"/>
          </w:tcPr>
          <w:p w14:paraId="74BBDF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auto"/>
          </w:tcPr>
          <w:p w14:paraId="6685B2D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322A93C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345AB05" w14:textId="77777777" w:rsidTr="00816B74">
        <w:tc>
          <w:tcPr>
            <w:tcW w:w="1716" w:type="dxa"/>
            <w:shd w:val="clear" w:color="auto" w:fill="D3D3D3"/>
          </w:tcPr>
          <w:p w14:paraId="564412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C860A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D532F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B5196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13FBB0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ָ׃</w:t>
            </w:r>
          </w:p>
        </w:tc>
        <w:tc>
          <w:tcPr>
            <w:tcW w:w="1132" w:type="dxa"/>
            <w:shd w:val="clear" w:color="auto" w:fill="D3D3D3"/>
          </w:tcPr>
          <w:p w14:paraId="399F37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בְּשִׁ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ְּכֶ֥ם</w:t>
            </w:r>
          </w:p>
        </w:tc>
        <w:tc>
          <w:tcPr>
            <w:tcW w:w="709" w:type="dxa"/>
            <w:shd w:val="clear" w:color="auto" w:fill="D3D3D3"/>
          </w:tcPr>
          <w:p w14:paraId="2C2003F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309ECA7" w14:textId="77777777" w:rsidTr="00816B74">
        <w:tc>
          <w:tcPr>
            <w:tcW w:w="1716" w:type="dxa"/>
            <w:shd w:val="clear" w:color="auto" w:fill="D3D3D3"/>
          </w:tcPr>
          <w:p w14:paraId="02BEBB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A3791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0CCF0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12756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D2A75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0F31E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49F5BAB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01A06B3" w14:textId="77777777" w:rsidTr="00816B74">
        <w:tc>
          <w:tcPr>
            <w:tcW w:w="1716" w:type="dxa"/>
            <w:shd w:val="clear" w:color="auto" w:fill="D3D3D3"/>
          </w:tcPr>
          <w:p w14:paraId="5EC8B6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50E6C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558B0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68164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3CF0F0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023EB0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3A0AEC5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7CC674A" w14:textId="77777777" w:rsidTr="00816B74">
        <w:tc>
          <w:tcPr>
            <w:tcW w:w="1716" w:type="dxa"/>
            <w:shd w:val="clear" w:color="auto" w:fill="auto"/>
          </w:tcPr>
          <w:p w14:paraId="117FCE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6F305D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2D6D1C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בָּכֶ֔ם</w:t>
            </w:r>
          </w:p>
        </w:tc>
        <w:tc>
          <w:tcPr>
            <w:tcW w:w="1591" w:type="dxa"/>
            <w:shd w:val="clear" w:color="auto" w:fill="auto"/>
          </w:tcPr>
          <w:p w14:paraId="4DF1D19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נִּשְׁ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472" w:type="dxa"/>
            <w:shd w:val="clear" w:color="auto" w:fill="auto"/>
          </w:tcPr>
          <w:p w14:paraId="510194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1132" w:type="dxa"/>
            <w:shd w:val="clear" w:color="auto" w:fill="auto"/>
          </w:tcPr>
          <w:p w14:paraId="44B535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auto"/>
          </w:tcPr>
          <w:p w14:paraId="76CDFF6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26:36</w:t>
            </w:r>
          </w:p>
        </w:tc>
      </w:tr>
      <w:tr w:rsidR="00816B74" w:rsidRPr="00816B74" w14:paraId="647DA6E4" w14:textId="77777777" w:rsidTr="00816B74">
        <w:tc>
          <w:tcPr>
            <w:tcW w:w="1716" w:type="dxa"/>
            <w:shd w:val="clear" w:color="auto" w:fill="auto"/>
          </w:tcPr>
          <w:p w14:paraId="57A35D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3141D7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45E33F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14:paraId="3A1072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  <w:shd w:val="clear" w:color="auto" w:fill="auto"/>
          </w:tcPr>
          <w:p w14:paraId="240C21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auto"/>
          </w:tcPr>
          <w:p w14:paraId="007B7B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1C32D0B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36FD9F8" w14:textId="77777777" w:rsidTr="00816B74">
        <w:tc>
          <w:tcPr>
            <w:tcW w:w="1716" w:type="dxa"/>
            <w:shd w:val="clear" w:color="auto" w:fill="auto"/>
          </w:tcPr>
          <w:p w14:paraId="437856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7AA7C4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113019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auto"/>
          </w:tcPr>
          <w:p w14:paraId="7D3C09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auto"/>
          </w:tcPr>
          <w:p w14:paraId="033A52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auto"/>
          </w:tcPr>
          <w:p w14:paraId="6F7268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1319E4E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1688472" w14:textId="77777777" w:rsidTr="00816B74">
        <w:tc>
          <w:tcPr>
            <w:tcW w:w="1716" w:type="dxa"/>
            <w:shd w:val="clear" w:color="auto" w:fill="auto"/>
          </w:tcPr>
          <w:p w14:paraId="5509ED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78F056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3739E7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  <w:shd w:val="clear" w:color="auto" w:fill="auto"/>
          </w:tcPr>
          <w:p w14:paraId="4368F8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remnants</w:t>
            </w:r>
          </w:p>
        </w:tc>
        <w:tc>
          <w:tcPr>
            <w:tcW w:w="1472" w:type="dxa"/>
            <w:shd w:val="clear" w:color="auto" w:fill="auto"/>
          </w:tcPr>
          <w:p w14:paraId="2D155BC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auto"/>
          </w:tcPr>
          <w:p w14:paraId="276E87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5642F2C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925CEDB" w14:textId="77777777" w:rsidTr="00816B74">
        <w:tc>
          <w:tcPr>
            <w:tcW w:w="3119" w:type="dxa"/>
            <w:gridSpan w:val="2"/>
            <w:shd w:val="clear" w:color="auto" w:fill="D3D3D3"/>
          </w:tcPr>
          <w:p w14:paraId="01AE06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ֹ֖ת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אֹיְבֵיה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5" w:type="dxa"/>
            <w:shd w:val="clear" w:color="auto" w:fill="D3D3D3"/>
          </w:tcPr>
          <w:p w14:paraId="0C3DE9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לְבָב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1591" w:type="dxa"/>
            <w:shd w:val="clear" w:color="auto" w:fill="D3D3D3"/>
          </w:tcPr>
          <w:p w14:paraId="3E2ECA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מֹ֨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רֶך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ְ֙</w:t>
            </w:r>
          </w:p>
        </w:tc>
        <w:tc>
          <w:tcPr>
            <w:tcW w:w="1472" w:type="dxa"/>
            <w:shd w:val="clear" w:color="auto" w:fill="D3D3D3"/>
          </w:tcPr>
          <w:p w14:paraId="24181A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ֵ֤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אתִי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BB858D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7A35485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1950392" w14:textId="77777777" w:rsidTr="00816B74">
        <w:tc>
          <w:tcPr>
            <w:tcW w:w="3119" w:type="dxa"/>
            <w:gridSpan w:val="2"/>
            <w:shd w:val="clear" w:color="auto" w:fill="D3D3D3"/>
          </w:tcPr>
          <w:p w14:paraId="6A7D94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איב-הֵם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6EC556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לֵבָב-הֵם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2384FF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מֹרֶך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ְ</w:t>
            </w:r>
          </w:p>
        </w:tc>
        <w:tc>
          <w:tcPr>
            <w:tcW w:w="1472" w:type="dxa"/>
            <w:shd w:val="clear" w:color="auto" w:fill="D3D3D3"/>
          </w:tcPr>
          <w:p w14:paraId="404BE763" w14:textId="51F0E200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3AF898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E0A05F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2C12AE2" w14:textId="77777777" w:rsidTr="00816B74">
        <w:tc>
          <w:tcPr>
            <w:tcW w:w="3119" w:type="dxa"/>
            <w:gridSpan w:val="2"/>
            <w:shd w:val="clear" w:color="auto" w:fill="D3D3D3"/>
          </w:tcPr>
          <w:p w14:paraId="1CB6BC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29629B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46FA53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0C4FE29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  <w:shd w:val="clear" w:color="auto" w:fill="D3D3D3"/>
          </w:tcPr>
          <w:p w14:paraId="6FB4E4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9A0394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B3B0B69" w14:textId="77777777" w:rsidTr="00816B74">
        <w:tc>
          <w:tcPr>
            <w:tcW w:w="3119" w:type="dxa"/>
            <w:gridSpan w:val="2"/>
            <w:shd w:val="clear" w:color="auto" w:fill="D3D3D3"/>
          </w:tcPr>
          <w:p w14:paraId="279709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shd w:val="clear" w:color="auto" w:fill="D3D3D3"/>
          </w:tcPr>
          <w:p w14:paraId="685DE8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remnants</w:t>
            </w:r>
          </w:p>
        </w:tc>
        <w:tc>
          <w:tcPr>
            <w:tcW w:w="1591" w:type="dxa"/>
            <w:shd w:val="clear" w:color="auto" w:fill="D3D3D3"/>
          </w:tcPr>
          <w:p w14:paraId="75BDFF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14ED8018" w14:textId="3AA59030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  <w:shd w:val="clear" w:color="auto" w:fill="D3D3D3"/>
          </w:tcPr>
          <w:p w14:paraId="7657D6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2C85A4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9913967" w14:textId="77777777" w:rsidTr="00816B74">
        <w:tc>
          <w:tcPr>
            <w:tcW w:w="1716" w:type="dxa"/>
            <w:shd w:val="clear" w:color="auto" w:fill="auto"/>
          </w:tcPr>
          <w:p w14:paraId="2331A3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auto"/>
          </w:tcPr>
          <w:p w14:paraId="42695F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קֹ֚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ֶ֣ה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נִד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ָּ֔ף</w:t>
            </w:r>
          </w:p>
        </w:tc>
        <w:tc>
          <w:tcPr>
            <w:tcW w:w="1591" w:type="dxa"/>
            <w:shd w:val="clear" w:color="auto" w:fill="auto"/>
          </w:tcPr>
          <w:p w14:paraId="5F86A2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ָ֗ם</w:t>
            </w:r>
          </w:p>
        </w:tc>
        <w:tc>
          <w:tcPr>
            <w:tcW w:w="1472" w:type="dxa"/>
            <w:shd w:val="clear" w:color="auto" w:fill="auto"/>
          </w:tcPr>
          <w:p w14:paraId="4B1D30A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ַ֣ף</w:t>
            </w:r>
          </w:p>
        </w:tc>
        <w:tc>
          <w:tcPr>
            <w:tcW w:w="1132" w:type="dxa"/>
            <w:shd w:val="clear" w:color="auto" w:fill="auto"/>
          </w:tcPr>
          <w:p w14:paraId="39E05F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auto"/>
          </w:tcPr>
          <w:p w14:paraId="6FB3A36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7D6AE1D" w14:textId="77777777" w:rsidTr="00816B74">
        <w:tc>
          <w:tcPr>
            <w:tcW w:w="1716" w:type="dxa"/>
            <w:shd w:val="clear" w:color="auto" w:fill="auto"/>
          </w:tcPr>
          <w:p w14:paraId="335416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auto"/>
          </w:tcPr>
          <w:p w14:paraId="3BE5D2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קֹול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עָלֶה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14:paraId="7AC045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  <w:shd w:val="clear" w:color="auto" w:fill="auto"/>
          </w:tcPr>
          <w:p w14:paraId="3D3F03C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קֹול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עָלֶה</w:t>
            </w:r>
            <w:proofErr w:type="spellEnd"/>
          </w:p>
        </w:tc>
        <w:tc>
          <w:tcPr>
            <w:tcW w:w="1132" w:type="dxa"/>
            <w:shd w:val="clear" w:color="auto" w:fill="auto"/>
          </w:tcPr>
          <w:p w14:paraId="3580A6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2386722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D5CC613" w14:textId="77777777" w:rsidTr="00816B74">
        <w:tc>
          <w:tcPr>
            <w:tcW w:w="1716" w:type="dxa"/>
            <w:shd w:val="clear" w:color="auto" w:fill="auto"/>
          </w:tcPr>
          <w:p w14:paraId="01E28E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auto"/>
          </w:tcPr>
          <w:p w14:paraId="6B769B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auto"/>
          </w:tcPr>
          <w:p w14:paraId="402E43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14:paraId="49CE92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  <w:shd w:val="clear" w:color="auto" w:fill="auto"/>
          </w:tcPr>
          <w:p w14:paraId="14E856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304E77F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A24B93E" w14:textId="77777777" w:rsidTr="00816B74">
        <w:tc>
          <w:tcPr>
            <w:tcW w:w="1716" w:type="dxa"/>
            <w:shd w:val="clear" w:color="auto" w:fill="D3D3D3"/>
          </w:tcPr>
          <w:p w14:paraId="7B2799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92937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D51D7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7B9DAA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ֻֽ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סַת־ח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40052C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נָס֧ו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  <w:shd w:val="clear" w:color="auto" w:fill="D3D3D3"/>
          </w:tcPr>
          <w:p w14:paraId="218264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24A5ED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A27377E" w14:textId="77777777" w:rsidTr="00816B74">
        <w:tc>
          <w:tcPr>
            <w:tcW w:w="1716" w:type="dxa"/>
            <w:shd w:val="clear" w:color="auto" w:fill="D3D3D3"/>
          </w:tcPr>
          <w:p w14:paraId="0DE34B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3CBAE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7FC9C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10ABC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23E685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5D92D9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5B6354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7B3C605" w14:textId="77777777" w:rsidTr="00816B74">
        <w:tc>
          <w:tcPr>
            <w:tcW w:w="1716" w:type="dxa"/>
            <w:shd w:val="clear" w:color="auto" w:fill="D3D3D3"/>
          </w:tcPr>
          <w:p w14:paraId="6D88AD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F8505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D38DB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95BDC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4435CC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5F009F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5F80A6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EA1EC8" w14:textId="77777777" w:rsidTr="00816B74">
        <w:tc>
          <w:tcPr>
            <w:tcW w:w="1716" w:type="dxa"/>
            <w:shd w:val="clear" w:color="auto" w:fill="auto"/>
          </w:tcPr>
          <w:p w14:paraId="16C074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70526A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24BAAF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auto"/>
          </w:tcPr>
          <w:p w14:paraId="28DCCF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auto"/>
          </w:tcPr>
          <w:p w14:paraId="3A0834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נָפְל֖ו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  <w:shd w:val="clear" w:color="auto" w:fill="auto"/>
          </w:tcPr>
          <w:p w14:paraId="67D1FED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auto"/>
          </w:tcPr>
          <w:p w14:paraId="7E29713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E60570D" w14:textId="77777777" w:rsidTr="00816B74">
        <w:tc>
          <w:tcPr>
            <w:tcW w:w="1716" w:type="dxa"/>
            <w:shd w:val="clear" w:color="auto" w:fill="auto"/>
          </w:tcPr>
          <w:p w14:paraId="2EABAE9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0B5642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075092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auto"/>
          </w:tcPr>
          <w:p w14:paraId="38FEB35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auto"/>
          </w:tcPr>
          <w:p w14:paraId="1E31FA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132" w:type="dxa"/>
            <w:shd w:val="clear" w:color="auto" w:fill="auto"/>
          </w:tcPr>
          <w:p w14:paraId="7E6A86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57C7284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8E308FA" w14:textId="77777777" w:rsidTr="00816B74">
        <w:tc>
          <w:tcPr>
            <w:tcW w:w="1716" w:type="dxa"/>
            <w:shd w:val="clear" w:color="auto" w:fill="auto"/>
          </w:tcPr>
          <w:p w14:paraId="20F856D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7228CD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226CEF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auto"/>
          </w:tcPr>
          <w:p w14:paraId="4825E4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auto"/>
          </w:tcPr>
          <w:p w14:paraId="70B5EF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auto"/>
          </w:tcPr>
          <w:p w14:paraId="0EBA20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158F635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6CE4C76" w14:textId="77777777" w:rsidTr="00816B74">
        <w:tc>
          <w:tcPr>
            <w:tcW w:w="1716" w:type="dxa"/>
            <w:shd w:val="clear" w:color="auto" w:fill="D3D3D3"/>
          </w:tcPr>
          <w:p w14:paraId="78DC28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11518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1591D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2DCB3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ֵֽף׃</w:t>
            </w:r>
          </w:p>
        </w:tc>
        <w:tc>
          <w:tcPr>
            <w:tcW w:w="1472" w:type="dxa"/>
            <w:shd w:val="clear" w:color="auto" w:fill="D3D3D3"/>
          </w:tcPr>
          <w:p w14:paraId="07E509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אֵ֥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ין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89FBD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33D6EB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C8125B5" w14:textId="77777777" w:rsidTr="00816B74">
        <w:tc>
          <w:tcPr>
            <w:tcW w:w="1716" w:type="dxa"/>
            <w:shd w:val="clear" w:color="auto" w:fill="D3D3D3"/>
          </w:tcPr>
          <w:p w14:paraId="335811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4ADC6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99759A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E5717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רדף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5E3A41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7BE0BD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7C8C6D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C971302" w14:textId="77777777" w:rsidTr="00816B74">
        <w:tc>
          <w:tcPr>
            <w:tcW w:w="1716" w:type="dxa"/>
            <w:shd w:val="clear" w:color="auto" w:fill="auto"/>
          </w:tcPr>
          <w:p w14:paraId="319077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0E4484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75A47B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auto"/>
          </w:tcPr>
          <w:p w14:paraId="421A5D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auto"/>
          </w:tcPr>
          <w:p w14:paraId="087B80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כָש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ל֧ו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132" w:type="dxa"/>
            <w:shd w:val="clear" w:color="auto" w:fill="auto"/>
          </w:tcPr>
          <w:p w14:paraId="04FEEE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auto"/>
          </w:tcPr>
          <w:p w14:paraId="431EB87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26:37</w:t>
            </w:r>
          </w:p>
        </w:tc>
      </w:tr>
      <w:tr w:rsidR="00816B74" w:rsidRPr="00816B74" w14:paraId="73164946" w14:textId="77777777" w:rsidTr="00816B74">
        <w:tc>
          <w:tcPr>
            <w:tcW w:w="1716" w:type="dxa"/>
            <w:shd w:val="clear" w:color="auto" w:fill="auto"/>
          </w:tcPr>
          <w:p w14:paraId="1AC0F7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77E52B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2DBDA4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auto"/>
          </w:tcPr>
          <w:p w14:paraId="5F6AAB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auto"/>
          </w:tcPr>
          <w:p w14:paraId="1A5142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132" w:type="dxa"/>
            <w:shd w:val="clear" w:color="auto" w:fill="auto"/>
          </w:tcPr>
          <w:p w14:paraId="3A6F93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657FCE3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D67C9C6" w14:textId="77777777" w:rsidTr="00816B74">
        <w:tc>
          <w:tcPr>
            <w:tcW w:w="1716" w:type="dxa"/>
            <w:shd w:val="clear" w:color="auto" w:fill="auto"/>
          </w:tcPr>
          <w:p w14:paraId="3905FEF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auto"/>
          </w:tcPr>
          <w:p w14:paraId="3612F9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auto"/>
          </w:tcPr>
          <w:p w14:paraId="10E7B3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auto"/>
          </w:tcPr>
          <w:p w14:paraId="23D152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auto"/>
          </w:tcPr>
          <w:p w14:paraId="305B0A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auto"/>
          </w:tcPr>
          <w:p w14:paraId="2FA63D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178AA85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16AB8B7" w14:textId="77777777" w:rsidTr="00816B74">
        <w:tc>
          <w:tcPr>
            <w:tcW w:w="1716" w:type="dxa"/>
            <w:shd w:val="clear" w:color="auto" w:fill="D3D3D3"/>
          </w:tcPr>
          <w:p w14:paraId="51B47A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3BB76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9ADB4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802FC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659341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ִ֛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יו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5D3AD1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אִיש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ׁ־</w:t>
            </w:r>
          </w:p>
        </w:tc>
        <w:tc>
          <w:tcPr>
            <w:tcW w:w="709" w:type="dxa"/>
            <w:shd w:val="clear" w:color="auto" w:fill="D3D3D3"/>
          </w:tcPr>
          <w:p w14:paraId="347A430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0B9BD52" w14:textId="77777777" w:rsidTr="00816B74">
        <w:tc>
          <w:tcPr>
            <w:tcW w:w="1716" w:type="dxa"/>
            <w:shd w:val="clear" w:color="auto" w:fill="D3D3D3"/>
          </w:tcPr>
          <w:p w14:paraId="063D15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06AF0D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1A6AC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22B9B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DEEB0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אָח-אִיש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1132" w:type="dxa"/>
            <w:shd w:val="clear" w:color="auto" w:fill="D3D3D3"/>
          </w:tcPr>
          <w:p w14:paraId="28F4F8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אִיש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</w:t>
            </w:r>
          </w:p>
        </w:tc>
        <w:tc>
          <w:tcPr>
            <w:tcW w:w="709" w:type="dxa"/>
            <w:shd w:val="clear" w:color="auto" w:fill="D3D3D3"/>
          </w:tcPr>
          <w:p w14:paraId="58FB034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74725F1" w14:textId="77777777" w:rsidTr="00816B74">
        <w:tc>
          <w:tcPr>
            <w:tcW w:w="1716" w:type="dxa"/>
          </w:tcPr>
          <w:p w14:paraId="60A0B6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07E74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E4FD0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370CA6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04" w:type="dxa"/>
            <w:gridSpan w:val="2"/>
          </w:tcPr>
          <w:p w14:paraId="7B55712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מִפ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נֵי־ח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רֶב</w:t>
            </w:r>
            <w:proofErr w:type="spellEnd"/>
          </w:p>
        </w:tc>
        <w:tc>
          <w:tcPr>
            <w:tcW w:w="709" w:type="dxa"/>
          </w:tcPr>
          <w:p w14:paraId="17E3BFF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ED29D70" w14:textId="77777777" w:rsidTr="00816B74">
        <w:tc>
          <w:tcPr>
            <w:tcW w:w="1716" w:type="dxa"/>
          </w:tcPr>
          <w:p w14:paraId="1F875A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6A8CD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4F0D1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5A670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04" w:type="dxa"/>
            <w:gridSpan w:val="2"/>
          </w:tcPr>
          <w:p w14:paraId="2D2521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472AFE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A3E4675" w14:textId="77777777" w:rsidTr="00816B74">
        <w:tc>
          <w:tcPr>
            <w:tcW w:w="1716" w:type="dxa"/>
          </w:tcPr>
          <w:p w14:paraId="30EEA2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DE9BA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AACE9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688B5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04" w:type="dxa"/>
            <w:gridSpan w:val="2"/>
          </w:tcPr>
          <w:p w14:paraId="75B0121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SBL Hebrew" w:eastAsia="MS Mincho" w:hAnsi="SBL Hebrew" w:cs="Arial"/>
                <w:sz w:val="20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EB393E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A4468EB" w14:textId="77777777" w:rsidTr="00816B74">
        <w:tc>
          <w:tcPr>
            <w:tcW w:w="1716" w:type="dxa"/>
            <w:shd w:val="clear" w:color="auto" w:fill="D3D3D3"/>
          </w:tcPr>
          <w:p w14:paraId="5221D7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74B05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42827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38FE0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יִן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2193145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רֹד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ֵ֣ף</w:t>
            </w:r>
          </w:p>
        </w:tc>
        <w:tc>
          <w:tcPr>
            <w:tcW w:w="1132" w:type="dxa"/>
            <w:shd w:val="clear" w:color="auto" w:fill="D3D3D3"/>
          </w:tcPr>
          <w:p w14:paraId="2280EB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46E13F4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3D79AB0" w14:textId="77777777" w:rsidTr="00816B74">
        <w:tc>
          <w:tcPr>
            <w:tcW w:w="1716" w:type="dxa"/>
            <w:shd w:val="clear" w:color="auto" w:fill="D3D3D3"/>
          </w:tcPr>
          <w:p w14:paraId="3D79E4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82F8B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308F0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8FC17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A0D5A4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רדף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1D4D99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503F4E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FA0ED48" w14:textId="77777777" w:rsidTr="00816B74">
        <w:tc>
          <w:tcPr>
            <w:tcW w:w="1716" w:type="dxa"/>
          </w:tcPr>
          <w:p w14:paraId="415618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לִפְנ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ֵ֖י אֹֽ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יְבֵיכ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403" w:type="dxa"/>
          </w:tcPr>
          <w:p w14:paraId="1EE644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קוּמ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475" w:type="dxa"/>
          </w:tcPr>
          <w:p w14:paraId="02F10D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לָכֶם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591" w:type="dxa"/>
          </w:tcPr>
          <w:p w14:paraId="74AE29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ֶ֤ה</w:t>
            </w:r>
          </w:p>
        </w:tc>
        <w:tc>
          <w:tcPr>
            <w:tcW w:w="1472" w:type="dxa"/>
          </w:tcPr>
          <w:p w14:paraId="586DDB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2" w:type="dxa"/>
          </w:tcPr>
          <w:p w14:paraId="097BFA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7455EE3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5A70D43" w14:textId="77777777" w:rsidTr="00816B74">
        <w:tc>
          <w:tcPr>
            <w:tcW w:w="1716" w:type="dxa"/>
          </w:tcPr>
          <w:p w14:paraId="7BBB9E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67B3C9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קוּמָה</w:t>
            </w:r>
            <w:proofErr w:type="spellEnd"/>
          </w:p>
        </w:tc>
        <w:tc>
          <w:tcPr>
            <w:tcW w:w="1475" w:type="dxa"/>
          </w:tcPr>
          <w:p w14:paraId="773F9CE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</w:tcPr>
          <w:p w14:paraId="5E73B1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קוּמָה</w:t>
            </w:r>
            <w:proofErr w:type="spellEnd"/>
          </w:p>
        </w:tc>
        <w:tc>
          <w:tcPr>
            <w:tcW w:w="1472" w:type="dxa"/>
          </w:tcPr>
          <w:p w14:paraId="176B46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0985C92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C83C19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6532E0E" w14:textId="77777777" w:rsidTr="00816B74">
        <w:tc>
          <w:tcPr>
            <w:tcW w:w="1716" w:type="dxa"/>
          </w:tcPr>
          <w:p w14:paraId="44B46E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58FD10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7F5ED0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7366BE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</w:tcPr>
          <w:p w14:paraId="47B92D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26002B0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F80413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87695AC" w14:textId="77777777" w:rsidTr="00816B74">
        <w:tc>
          <w:tcPr>
            <w:tcW w:w="1716" w:type="dxa"/>
            <w:shd w:val="clear" w:color="auto" w:fill="D3D3D3"/>
          </w:tcPr>
          <w:p w14:paraId="601A9CC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7FDB2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ABE25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BB7EF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בַּגֹּ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ִ֑ם</w:t>
            </w:r>
          </w:p>
        </w:tc>
        <w:tc>
          <w:tcPr>
            <w:tcW w:w="1472" w:type="dxa"/>
            <w:shd w:val="clear" w:color="auto" w:fill="D3D3D3"/>
          </w:tcPr>
          <w:p w14:paraId="6A6A29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אֲבַדְת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ֶּ֖ם</w:t>
            </w:r>
          </w:p>
        </w:tc>
        <w:tc>
          <w:tcPr>
            <w:tcW w:w="1132" w:type="dxa"/>
            <w:shd w:val="clear" w:color="auto" w:fill="D3D3D3"/>
          </w:tcPr>
          <w:p w14:paraId="05BE777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וַ</w:t>
            </w:r>
          </w:p>
        </w:tc>
        <w:tc>
          <w:tcPr>
            <w:tcW w:w="709" w:type="dxa"/>
            <w:shd w:val="clear" w:color="auto" w:fill="D3D3D3"/>
          </w:tcPr>
          <w:p w14:paraId="76F9CE9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26:38</w:t>
            </w:r>
          </w:p>
        </w:tc>
      </w:tr>
      <w:tr w:rsidR="00816B74" w:rsidRPr="00816B74" w14:paraId="30FCB148" w14:textId="77777777" w:rsidTr="00816B74">
        <w:tc>
          <w:tcPr>
            <w:tcW w:w="1716" w:type="dxa"/>
            <w:shd w:val="clear" w:color="auto" w:fill="D3D3D3"/>
          </w:tcPr>
          <w:p w14:paraId="2858D1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25EC3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87B4E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D8D45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גֹּ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וי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5FA7C2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1DFB4E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E2BCA4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5CCB7A1" w14:textId="77777777" w:rsidTr="00816B74">
        <w:tc>
          <w:tcPr>
            <w:tcW w:w="1716" w:type="dxa"/>
            <w:shd w:val="clear" w:color="auto" w:fill="D3D3D3"/>
          </w:tcPr>
          <w:p w14:paraId="6929F1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92917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869C1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C21FA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1E903A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1E15AF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0F0828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45E3CD3" w14:textId="77777777" w:rsidTr="00816B74">
        <w:tc>
          <w:tcPr>
            <w:tcW w:w="1716" w:type="dxa"/>
            <w:shd w:val="clear" w:color="auto" w:fill="D3D3D3"/>
          </w:tcPr>
          <w:p w14:paraId="79AD90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29F99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FCF51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F78A0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foreign_nations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1C2BD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132" w:type="dxa"/>
            <w:shd w:val="clear" w:color="auto" w:fill="D3D3D3"/>
          </w:tcPr>
          <w:p w14:paraId="56E604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1458DD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D8A2873" w14:textId="77777777" w:rsidTr="00816B74">
        <w:tc>
          <w:tcPr>
            <w:tcW w:w="1716" w:type="dxa"/>
          </w:tcPr>
          <w:p w14:paraId="5E5069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4DF7E7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אֹיְבֵיכ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91" w:type="dxa"/>
          </w:tcPr>
          <w:p w14:paraId="3A6A37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472" w:type="dxa"/>
          </w:tcPr>
          <w:p w14:paraId="17D570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אָכְל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ָ֣ה</w:t>
            </w:r>
          </w:p>
        </w:tc>
        <w:tc>
          <w:tcPr>
            <w:tcW w:w="1132" w:type="dxa"/>
          </w:tcPr>
          <w:p w14:paraId="725A318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092AE46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D91B5AE" w14:textId="77777777" w:rsidTr="00816B74">
        <w:tc>
          <w:tcPr>
            <w:tcW w:w="1716" w:type="dxa"/>
          </w:tcPr>
          <w:p w14:paraId="483EB1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282B45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591" w:type="dxa"/>
          </w:tcPr>
          <w:p w14:paraId="1F2190F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472" w:type="dxa"/>
          </w:tcPr>
          <w:p w14:paraId="65C2C56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132" w:type="dxa"/>
          </w:tcPr>
          <w:p w14:paraId="7C1C7F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C532A7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7F9B843" w14:textId="77777777" w:rsidTr="00816B74">
        <w:tc>
          <w:tcPr>
            <w:tcW w:w="1716" w:type="dxa"/>
          </w:tcPr>
          <w:p w14:paraId="69F3BD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46CA5EF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5CAA7E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3D334D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289EFC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64B0B3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6936CD7" w14:textId="77777777" w:rsidTr="00816B74">
        <w:tc>
          <w:tcPr>
            <w:tcW w:w="1716" w:type="dxa"/>
            <w:shd w:val="clear" w:color="auto" w:fill="D3D3D3"/>
          </w:tcPr>
          <w:p w14:paraId="021EAB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D9C5F9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30CC7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בָּכֶ֗ם</w:t>
            </w:r>
          </w:p>
        </w:tc>
        <w:tc>
          <w:tcPr>
            <w:tcW w:w="1591" w:type="dxa"/>
            <w:shd w:val="clear" w:color="auto" w:fill="D3D3D3"/>
          </w:tcPr>
          <w:p w14:paraId="3C5621A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נִּשְׁ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4F56C9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</w:t>
            </w:r>
          </w:p>
        </w:tc>
        <w:tc>
          <w:tcPr>
            <w:tcW w:w="1132" w:type="dxa"/>
            <w:shd w:val="clear" w:color="auto" w:fill="D3D3D3"/>
          </w:tcPr>
          <w:p w14:paraId="4F6FDF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11D1541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26:39</w:t>
            </w:r>
          </w:p>
        </w:tc>
      </w:tr>
      <w:tr w:rsidR="00816B74" w:rsidRPr="00816B74" w14:paraId="2397F3E3" w14:textId="77777777" w:rsidTr="00816B74">
        <w:tc>
          <w:tcPr>
            <w:tcW w:w="1716" w:type="dxa"/>
            <w:shd w:val="clear" w:color="auto" w:fill="D3D3D3"/>
          </w:tcPr>
          <w:p w14:paraId="00C34B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F2D73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DA5EF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עַם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11E9E5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551DA9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E04B9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646C24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CBB4F6A" w14:textId="77777777" w:rsidTr="00816B74">
        <w:tc>
          <w:tcPr>
            <w:tcW w:w="1716" w:type="dxa"/>
            <w:shd w:val="clear" w:color="auto" w:fill="D3D3D3"/>
          </w:tcPr>
          <w:p w14:paraId="177419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C15E6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F39F7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7DDD97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390A1C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53FA4F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4C2B58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A2BF3A3" w14:textId="77777777" w:rsidTr="00816B74">
        <w:tc>
          <w:tcPr>
            <w:tcW w:w="1716" w:type="dxa"/>
            <w:shd w:val="clear" w:color="auto" w:fill="D3D3D3"/>
          </w:tcPr>
          <w:p w14:paraId="38E27F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42F3F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3B621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Israelites</w:t>
            </w:r>
          </w:p>
        </w:tc>
        <w:tc>
          <w:tcPr>
            <w:tcW w:w="1591" w:type="dxa"/>
            <w:shd w:val="clear" w:color="auto" w:fill="D3D3D3"/>
          </w:tcPr>
          <w:p w14:paraId="7D3F6A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remnants</w:t>
            </w:r>
          </w:p>
        </w:tc>
        <w:tc>
          <w:tcPr>
            <w:tcW w:w="1472" w:type="dxa"/>
            <w:shd w:val="clear" w:color="auto" w:fill="D3D3D3"/>
          </w:tcPr>
          <w:p w14:paraId="04EDD97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33BD05D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D3D3D3"/>
          </w:tcPr>
          <w:p w14:paraId="7596183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203A908" w14:textId="77777777" w:rsidTr="00816B74">
        <w:tc>
          <w:tcPr>
            <w:tcW w:w="1716" w:type="dxa"/>
          </w:tcPr>
          <w:p w14:paraId="232E7F3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9D35A5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4C3E85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אַרְצ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ֹ֖ת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אֹיְבֵיכ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472" w:type="dxa"/>
          </w:tcPr>
          <w:p w14:paraId="1594E9B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בַּֽ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עֲוֹנ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1132" w:type="dxa"/>
          </w:tcPr>
          <w:p w14:paraId="0CD757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ַּ֨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קּו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ּ֙</w:t>
            </w:r>
          </w:p>
        </w:tc>
        <w:tc>
          <w:tcPr>
            <w:tcW w:w="709" w:type="dxa"/>
          </w:tcPr>
          <w:p w14:paraId="3C34007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7747F5B" w14:textId="77777777" w:rsidTr="00816B74">
        <w:tc>
          <w:tcPr>
            <w:tcW w:w="1716" w:type="dxa"/>
          </w:tcPr>
          <w:p w14:paraId="517867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3322F4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074BDB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איב-עַם</w:t>
            </w:r>
            <w:proofErr w:type="spellEnd"/>
          </w:p>
        </w:tc>
        <w:tc>
          <w:tcPr>
            <w:tcW w:w="1472" w:type="dxa"/>
          </w:tcPr>
          <w:p w14:paraId="042C01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עָוֹן-הֵם</w:t>
            </w:r>
            <w:proofErr w:type="spellEnd"/>
          </w:p>
        </w:tc>
        <w:tc>
          <w:tcPr>
            <w:tcW w:w="1132" w:type="dxa"/>
          </w:tcPr>
          <w:p w14:paraId="273D20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709" w:type="dxa"/>
          </w:tcPr>
          <w:p w14:paraId="6F16C44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E3D7E4C" w14:textId="77777777" w:rsidTr="00816B74">
        <w:tc>
          <w:tcPr>
            <w:tcW w:w="1716" w:type="dxa"/>
          </w:tcPr>
          <w:p w14:paraId="2B469C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EE712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</w:tcPr>
          <w:p w14:paraId="11BB0B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4FBD015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20EA01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</w:tcPr>
          <w:p w14:paraId="4C52596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DD536FA" w14:textId="77777777" w:rsidTr="00816B74">
        <w:tc>
          <w:tcPr>
            <w:tcW w:w="1716" w:type="dxa"/>
            <w:shd w:val="clear" w:color="auto" w:fill="D3D3D3"/>
          </w:tcPr>
          <w:p w14:paraId="6822D8F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BEA4D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קּו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ּ׃</w:t>
            </w:r>
          </w:p>
        </w:tc>
        <w:tc>
          <w:tcPr>
            <w:tcW w:w="1475" w:type="dxa"/>
            <w:shd w:val="clear" w:color="auto" w:fill="D3D3D3"/>
          </w:tcPr>
          <w:p w14:paraId="06B6A1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ָּ֥ם</w:t>
            </w:r>
          </w:p>
        </w:tc>
        <w:tc>
          <w:tcPr>
            <w:tcW w:w="3063" w:type="dxa"/>
            <w:gridSpan w:val="2"/>
            <w:shd w:val="clear" w:color="auto" w:fill="D3D3D3"/>
          </w:tcPr>
          <w:p w14:paraId="275181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אַ֛ף בַּ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עֲוֹנ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ֹ֥ת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אֲבֹת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1132" w:type="dxa"/>
            <w:shd w:val="clear" w:color="auto" w:fill="D3D3D3"/>
          </w:tcPr>
          <w:p w14:paraId="7CF0625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CFA6A8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AA4AE60" w14:textId="77777777" w:rsidTr="00816B74">
        <w:tc>
          <w:tcPr>
            <w:tcW w:w="1716" w:type="dxa"/>
            <w:shd w:val="clear" w:color="auto" w:fill="D3D3D3"/>
          </w:tcPr>
          <w:p w14:paraId="17AAD35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F796A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3FEEBA7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3063" w:type="dxa"/>
            <w:gridSpan w:val="2"/>
            <w:shd w:val="clear" w:color="auto" w:fill="D3D3D3"/>
          </w:tcPr>
          <w:p w14:paraId="447492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עָוֹן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אָב-הֵם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73413F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3EF9E9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1D09BCD" w14:textId="77777777" w:rsidTr="00816B74">
        <w:tc>
          <w:tcPr>
            <w:tcW w:w="1716" w:type="dxa"/>
            <w:shd w:val="clear" w:color="auto" w:fill="D3D3D3"/>
          </w:tcPr>
          <w:p w14:paraId="6AC25B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D36D0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7AE9AB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063" w:type="dxa"/>
            <w:gridSpan w:val="2"/>
            <w:shd w:val="clear" w:color="auto" w:fill="D3D3D3"/>
          </w:tcPr>
          <w:p w14:paraId="716BB1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4B951B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25F01B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FA91D57" w14:textId="77777777" w:rsidTr="00816B74">
        <w:tc>
          <w:tcPr>
            <w:tcW w:w="1716" w:type="dxa"/>
          </w:tcPr>
          <w:p w14:paraId="3AF5B9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FD290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מַעֲל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ָ֖ם</w:t>
            </w:r>
          </w:p>
        </w:tc>
        <w:tc>
          <w:tcPr>
            <w:tcW w:w="3066" w:type="dxa"/>
            <w:gridSpan w:val="2"/>
          </w:tcPr>
          <w:p w14:paraId="4C09BA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אֶת־עֲוֹנָם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֙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וְאֶת־עֲו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ֹ֣ן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אֲבֹת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1472" w:type="dxa"/>
          </w:tcPr>
          <w:p w14:paraId="2C344E5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הִתְוַד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ּ֤וּ</w:t>
            </w:r>
          </w:p>
        </w:tc>
        <w:tc>
          <w:tcPr>
            <w:tcW w:w="1132" w:type="dxa"/>
          </w:tcPr>
          <w:p w14:paraId="6DADEE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4495BE0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26:40</w:t>
            </w:r>
          </w:p>
        </w:tc>
      </w:tr>
      <w:tr w:rsidR="00816B74" w:rsidRPr="00816B74" w14:paraId="22E0047A" w14:textId="77777777" w:rsidTr="00816B74">
        <w:tc>
          <w:tcPr>
            <w:tcW w:w="1716" w:type="dxa"/>
          </w:tcPr>
          <w:p w14:paraId="55D76EE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4C6FED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066" w:type="dxa"/>
            <w:gridSpan w:val="2"/>
          </w:tcPr>
          <w:p w14:paraId="212A82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עָוֹן-הֵם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עָוֹן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אָב-הֵם</w:t>
            </w:r>
            <w:proofErr w:type="spellEnd"/>
          </w:p>
        </w:tc>
        <w:tc>
          <w:tcPr>
            <w:tcW w:w="1472" w:type="dxa"/>
          </w:tcPr>
          <w:p w14:paraId="76E7C0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132" w:type="dxa"/>
          </w:tcPr>
          <w:p w14:paraId="33D178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619B27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66FF7A7" w14:textId="77777777" w:rsidTr="00816B74">
        <w:tc>
          <w:tcPr>
            <w:tcW w:w="1716" w:type="dxa"/>
          </w:tcPr>
          <w:p w14:paraId="07188B3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3A1C77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066" w:type="dxa"/>
            <w:gridSpan w:val="2"/>
          </w:tcPr>
          <w:p w14:paraId="006D54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7D3D74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</w:tcPr>
          <w:p w14:paraId="39B691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BF0F83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6920ABD" w14:textId="77777777" w:rsidTr="00816B74">
        <w:tc>
          <w:tcPr>
            <w:tcW w:w="1716" w:type="dxa"/>
            <w:shd w:val="clear" w:color="auto" w:fill="D3D3D3"/>
          </w:tcPr>
          <w:p w14:paraId="207CA40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8AE4D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1D2C7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E3B8C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בִ֑י</w:t>
            </w:r>
          </w:p>
        </w:tc>
        <w:tc>
          <w:tcPr>
            <w:tcW w:w="1472" w:type="dxa"/>
            <w:shd w:val="clear" w:color="auto" w:fill="D3D3D3"/>
          </w:tcPr>
          <w:p w14:paraId="1D8079E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עֲלו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ּ־</w:t>
            </w:r>
          </w:p>
        </w:tc>
        <w:tc>
          <w:tcPr>
            <w:tcW w:w="1132" w:type="dxa"/>
            <w:shd w:val="clear" w:color="auto" w:fill="D3D3D3"/>
          </w:tcPr>
          <w:p w14:paraId="64D146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09" w:type="dxa"/>
            <w:shd w:val="clear" w:color="auto" w:fill="D3D3D3"/>
          </w:tcPr>
          <w:p w14:paraId="4B91E1D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8B7889C" w14:textId="77777777" w:rsidTr="00816B74">
        <w:tc>
          <w:tcPr>
            <w:tcW w:w="1716" w:type="dxa"/>
            <w:shd w:val="clear" w:color="auto" w:fill="D3D3D3"/>
          </w:tcPr>
          <w:p w14:paraId="1BB2C4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424C7A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20B582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840F8BB" w14:textId="2428985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  <w:shd w:val="clear" w:color="auto" w:fill="D3D3D3"/>
          </w:tcPr>
          <w:p w14:paraId="3F92D2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E9DF02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C11FA2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C4DCEBC" w14:textId="77777777" w:rsidTr="00816B74">
        <w:tc>
          <w:tcPr>
            <w:tcW w:w="1716" w:type="dxa"/>
            <w:shd w:val="clear" w:color="auto" w:fill="D3D3D3"/>
          </w:tcPr>
          <w:p w14:paraId="2400909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4B84C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D4F00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AE0DF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FF29F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49DF05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BE35C0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079C46D" w14:textId="77777777" w:rsidTr="00816B74">
        <w:tc>
          <w:tcPr>
            <w:tcW w:w="1716" w:type="dxa"/>
            <w:shd w:val="clear" w:color="auto" w:fill="D3D3D3"/>
          </w:tcPr>
          <w:p w14:paraId="4000CE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9FED3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014F3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7EC4DB74" w14:textId="1EFF8A9E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2" w:type="dxa"/>
            <w:shd w:val="clear" w:color="auto" w:fill="D3D3D3"/>
          </w:tcPr>
          <w:p w14:paraId="6123DEF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remnants</w:t>
            </w:r>
          </w:p>
        </w:tc>
        <w:tc>
          <w:tcPr>
            <w:tcW w:w="1132" w:type="dxa"/>
            <w:shd w:val="clear" w:color="auto" w:fill="D3D3D3"/>
          </w:tcPr>
          <w:p w14:paraId="382E4E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3856B7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30B5C5A" w14:textId="77777777" w:rsidTr="00816B74">
        <w:tc>
          <w:tcPr>
            <w:tcW w:w="1716" w:type="dxa"/>
          </w:tcPr>
          <w:p w14:paraId="2A7142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בְּקֶֽ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׃</w:t>
            </w:r>
          </w:p>
        </w:tc>
        <w:tc>
          <w:tcPr>
            <w:tcW w:w="1403" w:type="dxa"/>
          </w:tcPr>
          <w:p w14:paraId="5612AA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ִּ֖י</w:t>
            </w:r>
          </w:p>
        </w:tc>
        <w:tc>
          <w:tcPr>
            <w:tcW w:w="1475" w:type="dxa"/>
          </w:tcPr>
          <w:p w14:paraId="2515B9D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לְכ֥ו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91" w:type="dxa"/>
          </w:tcPr>
          <w:p w14:paraId="4D8623C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ֶׁר־</w:t>
            </w:r>
          </w:p>
        </w:tc>
        <w:tc>
          <w:tcPr>
            <w:tcW w:w="1472" w:type="dxa"/>
          </w:tcPr>
          <w:p w14:paraId="2E173A2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אַ֕ף</w:t>
            </w:r>
          </w:p>
        </w:tc>
        <w:tc>
          <w:tcPr>
            <w:tcW w:w="1132" w:type="dxa"/>
          </w:tcPr>
          <w:p w14:paraId="4C1E87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4A4B3A6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B3C0CB7" w14:textId="77777777" w:rsidTr="00816B74">
        <w:tc>
          <w:tcPr>
            <w:tcW w:w="1716" w:type="dxa"/>
          </w:tcPr>
          <w:p w14:paraId="25E2BC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קְרִי</w:t>
            </w:r>
            <w:proofErr w:type="spellEnd"/>
          </w:p>
        </w:tc>
        <w:tc>
          <w:tcPr>
            <w:tcW w:w="1403" w:type="dxa"/>
          </w:tcPr>
          <w:p w14:paraId="066ABDA9" w14:textId="07C02D20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5" w:type="dxa"/>
          </w:tcPr>
          <w:p w14:paraId="47FAC2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591" w:type="dxa"/>
          </w:tcPr>
          <w:p w14:paraId="79F450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2CB7C96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21B604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ECD0B6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B02D80B" w14:textId="77777777" w:rsidTr="00816B74">
        <w:tc>
          <w:tcPr>
            <w:tcW w:w="1716" w:type="dxa"/>
          </w:tcPr>
          <w:p w14:paraId="49C0CA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0427900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7CCCA8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591" w:type="dxa"/>
          </w:tcPr>
          <w:p w14:paraId="526AB4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28B96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2027AB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CECFF1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2F60357" w14:textId="77777777" w:rsidTr="00816B74">
        <w:tc>
          <w:tcPr>
            <w:tcW w:w="1716" w:type="dxa"/>
          </w:tcPr>
          <w:p w14:paraId="5726EAC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0B0A74EC" w14:textId="5712F00A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5" w:type="dxa"/>
          </w:tcPr>
          <w:p w14:paraId="2B3428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remnants</w:t>
            </w:r>
          </w:p>
        </w:tc>
        <w:tc>
          <w:tcPr>
            <w:tcW w:w="1591" w:type="dxa"/>
          </w:tcPr>
          <w:p w14:paraId="0B12BF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69495C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3E6314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A12814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F220BC2" w14:textId="77777777" w:rsidTr="00816B74">
        <w:tc>
          <w:tcPr>
            <w:tcW w:w="1716" w:type="dxa"/>
            <w:shd w:val="clear" w:color="auto" w:fill="D3D3D3"/>
          </w:tcPr>
          <w:p w14:paraId="22EB01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C9F2D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19568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בְּקֶ֔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0BD002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עִמ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ָּם֙</w:t>
            </w:r>
          </w:p>
        </w:tc>
        <w:tc>
          <w:tcPr>
            <w:tcW w:w="1472" w:type="dxa"/>
            <w:shd w:val="clear" w:color="auto" w:fill="D3D3D3"/>
          </w:tcPr>
          <w:p w14:paraId="45FC09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אֵל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ֵ֤ךְ</w:t>
            </w:r>
          </w:p>
        </w:tc>
        <w:tc>
          <w:tcPr>
            <w:tcW w:w="1132" w:type="dxa"/>
            <w:shd w:val="clear" w:color="auto" w:fill="D3D3D3"/>
          </w:tcPr>
          <w:p w14:paraId="710D93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אַף־אֲנ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ִ֗י</w:t>
            </w:r>
          </w:p>
        </w:tc>
        <w:tc>
          <w:tcPr>
            <w:tcW w:w="709" w:type="dxa"/>
            <w:shd w:val="clear" w:color="auto" w:fill="D3D3D3"/>
          </w:tcPr>
          <w:p w14:paraId="30F12B9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26:41</w:t>
            </w:r>
          </w:p>
        </w:tc>
      </w:tr>
      <w:tr w:rsidR="00816B74" w:rsidRPr="00816B74" w14:paraId="218E26FA" w14:textId="77777777" w:rsidTr="00816B74">
        <w:tc>
          <w:tcPr>
            <w:tcW w:w="1716" w:type="dxa"/>
            <w:shd w:val="clear" w:color="auto" w:fill="D3D3D3"/>
          </w:tcPr>
          <w:p w14:paraId="4829EB6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B3833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62E86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קְרִי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41E56C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197BDA33" w14:textId="1502FC5E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3F6E8DE6" w14:textId="277B1162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0F46935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BFEEC90" w14:textId="77777777" w:rsidTr="00816B74">
        <w:tc>
          <w:tcPr>
            <w:tcW w:w="1716" w:type="dxa"/>
            <w:shd w:val="clear" w:color="auto" w:fill="D3D3D3"/>
          </w:tcPr>
          <w:p w14:paraId="657A00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4651F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67E0B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2C7B5A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1346EE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132" w:type="dxa"/>
            <w:shd w:val="clear" w:color="auto" w:fill="D3D3D3"/>
          </w:tcPr>
          <w:p w14:paraId="233814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978D7E3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C2CC4D9" w14:textId="77777777" w:rsidTr="00816B74">
        <w:tc>
          <w:tcPr>
            <w:tcW w:w="1716" w:type="dxa"/>
            <w:shd w:val="clear" w:color="auto" w:fill="D3D3D3"/>
          </w:tcPr>
          <w:p w14:paraId="2DC64C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B848F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789C7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1BBD34A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remnants</w:t>
            </w:r>
          </w:p>
        </w:tc>
        <w:tc>
          <w:tcPr>
            <w:tcW w:w="1472" w:type="dxa"/>
            <w:shd w:val="clear" w:color="auto" w:fill="D3D3D3"/>
          </w:tcPr>
          <w:p w14:paraId="44999C1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5407269B" w14:textId="7D14D089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709" w:type="dxa"/>
            <w:shd w:val="clear" w:color="auto" w:fill="D3D3D3"/>
          </w:tcPr>
          <w:p w14:paraId="3160DDE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DEE43FF" w14:textId="77777777" w:rsidTr="00816B74">
        <w:tc>
          <w:tcPr>
            <w:tcW w:w="1716" w:type="dxa"/>
          </w:tcPr>
          <w:p w14:paraId="0C8896F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6F137A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בְּאֶ֖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אֹיְבֵיה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ֶ֑ם</w:t>
            </w:r>
          </w:p>
        </w:tc>
        <w:tc>
          <w:tcPr>
            <w:tcW w:w="1591" w:type="dxa"/>
          </w:tcPr>
          <w:p w14:paraId="595A45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ָ֔ם</w:t>
            </w:r>
          </w:p>
        </w:tc>
        <w:tc>
          <w:tcPr>
            <w:tcW w:w="1472" w:type="dxa"/>
          </w:tcPr>
          <w:p w14:paraId="773054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הֵבֵאת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ִ֣י</w:t>
            </w:r>
          </w:p>
        </w:tc>
        <w:tc>
          <w:tcPr>
            <w:tcW w:w="1132" w:type="dxa"/>
          </w:tcPr>
          <w:p w14:paraId="142CF4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1BBBC7D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1555FA6" w14:textId="77777777" w:rsidTr="00816B74">
        <w:tc>
          <w:tcPr>
            <w:tcW w:w="1716" w:type="dxa"/>
          </w:tcPr>
          <w:p w14:paraId="08B34C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619073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איב-הֵם</w:t>
            </w:r>
            <w:proofErr w:type="spellEnd"/>
          </w:p>
        </w:tc>
        <w:tc>
          <w:tcPr>
            <w:tcW w:w="1591" w:type="dxa"/>
          </w:tcPr>
          <w:p w14:paraId="7DA3C8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</w:tcPr>
          <w:p w14:paraId="0F5B6865" w14:textId="101E52B7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40C0B1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B60883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A53C70E" w14:textId="77777777" w:rsidTr="00816B74">
        <w:tc>
          <w:tcPr>
            <w:tcW w:w="1716" w:type="dxa"/>
          </w:tcPr>
          <w:p w14:paraId="43431E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00F01B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652EA5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05F45E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</w:tcPr>
          <w:p w14:paraId="0ACEAD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5D07CE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5B8790" w14:textId="77777777" w:rsidTr="00816B74">
        <w:tc>
          <w:tcPr>
            <w:tcW w:w="1716" w:type="dxa"/>
          </w:tcPr>
          <w:p w14:paraId="1B0810E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</w:tcPr>
          <w:p w14:paraId="1F7CEC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6898C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remnants</w:t>
            </w:r>
          </w:p>
        </w:tc>
        <w:tc>
          <w:tcPr>
            <w:tcW w:w="1472" w:type="dxa"/>
          </w:tcPr>
          <w:p w14:paraId="35E64F5E" w14:textId="318591E6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5F7F9B6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D7A42A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1DF9F51" w14:textId="77777777" w:rsidTr="00816B74">
        <w:tc>
          <w:tcPr>
            <w:tcW w:w="1716" w:type="dxa"/>
            <w:shd w:val="clear" w:color="auto" w:fill="D3D3D3"/>
          </w:tcPr>
          <w:p w14:paraId="506C6E1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AC731F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6D53F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לְבָבָם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 הֶֽ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ֵ֔ל</w:t>
            </w:r>
          </w:p>
        </w:tc>
        <w:tc>
          <w:tcPr>
            <w:tcW w:w="1591" w:type="dxa"/>
            <w:shd w:val="clear" w:color="auto" w:fill="D3D3D3"/>
          </w:tcPr>
          <w:p w14:paraId="6DF8B3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ָּנַ֗ע</w:t>
            </w:r>
          </w:p>
        </w:tc>
        <w:tc>
          <w:tcPr>
            <w:tcW w:w="1472" w:type="dxa"/>
            <w:shd w:val="clear" w:color="auto" w:fill="D3D3D3"/>
          </w:tcPr>
          <w:p w14:paraId="790845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אָ֣ז</w:t>
            </w:r>
          </w:p>
        </w:tc>
        <w:tc>
          <w:tcPr>
            <w:tcW w:w="1132" w:type="dxa"/>
            <w:shd w:val="clear" w:color="auto" w:fill="D3D3D3"/>
          </w:tcPr>
          <w:p w14:paraId="4D6D5DC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709" w:type="dxa"/>
            <w:shd w:val="clear" w:color="auto" w:fill="D3D3D3"/>
          </w:tcPr>
          <w:p w14:paraId="77B4103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5881662" w14:textId="77777777" w:rsidTr="00816B74">
        <w:tc>
          <w:tcPr>
            <w:tcW w:w="1716" w:type="dxa"/>
            <w:shd w:val="clear" w:color="auto" w:fill="D3D3D3"/>
          </w:tcPr>
          <w:p w14:paraId="0AEFD8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E4798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BC5134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לֵבָב-הֵם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22815DD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לֵבָב-הֵם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57F8D8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008E86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6B8404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826D147" w14:textId="77777777" w:rsidTr="00816B74">
        <w:tc>
          <w:tcPr>
            <w:tcW w:w="1716" w:type="dxa"/>
            <w:shd w:val="clear" w:color="auto" w:fill="D3D3D3"/>
          </w:tcPr>
          <w:p w14:paraId="20CF5A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DBDDA1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764A7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3B884D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722875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02AEF3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0CB934A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4B588B7" w14:textId="77777777" w:rsidTr="00816B74">
        <w:tc>
          <w:tcPr>
            <w:tcW w:w="1716" w:type="dxa"/>
          </w:tcPr>
          <w:p w14:paraId="443768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C9DA30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68484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אֶת־עֲוֹנ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ָֽם׃</w:t>
            </w:r>
          </w:p>
        </w:tc>
        <w:tc>
          <w:tcPr>
            <w:tcW w:w="1591" w:type="dxa"/>
          </w:tcPr>
          <w:p w14:paraId="04E3F7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יִרְצ֥ו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2" w:type="dxa"/>
          </w:tcPr>
          <w:p w14:paraId="38AB60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אָ֖ז</w:t>
            </w:r>
          </w:p>
        </w:tc>
        <w:tc>
          <w:tcPr>
            <w:tcW w:w="1132" w:type="dxa"/>
          </w:tcPr>
          <w:p w14:paraId="219066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3BAADB8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9BECFFF" w14:textId="77777777" w:rsidTr="00816B74">
        <w:tc>
          <w:tcPr>
            <w:tcW w:w="1716" w:type="dxa"/>
          </w:tcPr>
          <w:p w14:paraId="634A9B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04851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167CA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עָוֹן-הֵם</w:t>
            </w:r>
            <w:proofErr w:type="spellEnd"/>
          </w:p>
        </w:tc>
        <w:tc>
          <w:tcPr>
            <w:tcW w:w="1591" w:type="dxa"/>
          </w:tcPr>
          <w:p w14:paraId="75C7511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</w:tcPr>
          <w:p w14:paraId="7A7FD1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149501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355482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6B89F5" w14:textId="77777777" w:rsidTr="00816B74">
        <w:tc>
          <w:tcPr>
            <w:tcW w:w="1716" w:type="dxa"/>
          </w:tcPr>
          <w:p w14:paraId="583E47D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85629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C8297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48F408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72" w:type="dxa"/>
          </w:tcPr>
          <w:p w14:paraId="550046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06A52D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9D0481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59D9C6C" w14:textId="77777777" w:rsidTr="00816B74">
        <w:tc>
          <w:tcPr>
            <w:tcW w:w="1716" w:type="dxa"/>
            <w:shd w:val="clear" w:color="auto" w:fill="D3D3D3"/>
          </w:tcPr>
          <w:p w14:paraId="369834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8200AD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04BF0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יַעֲק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וב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0C4BEE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ִ֣י</w:t>
            </w:r>
          </w:p>
        </w:tc>
        <w:tc>
          <w:tcPr>
            <w:tcW w:w="1472" w:type="dxa"/>
            <w:shd w:val="clear" w:color="auto" w:fill="D3D3D3"/>
          </w:tcPr>
          <w:p w14:paraId="580515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זָכַרְת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ִּ֖י</w:t>
            </w:r>
          </w:p>
        </w:tc>
        <w:tc>
          <w:tcPr>
            <w:tcW w:w="1132" w:type="dxa"/>
            <w:shd w:val="clear" w:color="auto" w:fill="D3D3D3"/>
          </w:tcPr>
          <w:p w14:paraId="56157D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1184257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26:42</w:t>
            </w:r>
          </w:p>
        </w:tc>
      </w:tr>
      <w:tr w:rsidR="00816B74" w:rsidRPr="00816B74" w14:paraId="1A2BDC5A" w14:textId="77777777" w:rsidTr="00816B74">
        <w:tc>
          <w:tcPr>
            <w:tcW w:w="1716" w:type="dxa"/>
            <w:shd w:val="clear" w:color="auto" w:fill="D3D3D3"/>
          </w:tcPr>
          <w:p w14:paraId="5A86A7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AD243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F6577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יַעֲקֹב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22AD9825" w14:textId="01A99142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רִית-יהוה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8B28AFF" w14:textId="26B4224C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748B446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DCB453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56B7409" w14:textId="77777777" w:rsidTr="00816B74">
        <w:tc>
          <w:tcPr>
            <w:tcW w:w="1716" w:type="dxa"/>
            <w:shd w:val="clear" w:color="auto" w:fill="D3D3D3"/>
          </w:tcPr>
          <w:p w14:paraId="1FB11C1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88FB5C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C3DBD8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179CD84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77212B5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E87F6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110326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37B2234" w14:textId="77777777" w:rsidTr="00816B74">
        <w:tc>
          <w:tcPr>
            <w:tcW w:w="1716" w:type="dxa"/>
          </w:tcPr>
          <w:p w14:paraId="364F617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E5A4D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94B92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יִצְח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ָ֜ק</w:t>
            </w:r>
          </w:p>
        </w:tc>
        <w:tc>
          <w:tcPr>
            <w:tcW w:w="3063" w:type="dxa"/>
            <w:gridSpan w:val="2"/>
          </w:tcPr>
          <w:p w14:paraId="3345750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אַף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֩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ִ֨י</w:t>
            </w:r>
          </w:p>
        </w:tc>
        <w:tc>
          <w:tcPr>
            <w:tcW w:w="1132" w:type="dxa"/>
          </w:tcPr>
          <w:p w14:paraId="0AA719A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4791126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29B9666" w14:textId="77777777" w:rsidTr="00816B74">
        <w:tc>
          <w:tcPr>
            <w:tcW w:w="1716" w:type="dxa"/>
          </w:tcPr>
          <w:p w14:paraId="45DBEE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14FBA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AA19C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יִצְחָק</w:t>
            </w:r>
            <w:proofErr w:type="spellEnd"/>
          </w:p>
        </w:tc>
        <w:tc>
          <w:tcPr>
            <w:tcW w:w="3063" w:type="dxa"/>
            <w:gridSpan w:val="2"/>
          </w:tcPr>
          <w:p w14:paraId="750760A4" w14:textId="7A7121DD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רִית-יהוה</w:t>
            </w:r>
            <w:proofErr w:type="spellEnd"/>
          </w:p>
        </w:tc>
        <w:tc>
          <w:tcPr>
            <w:tcW w:w="1132" w:type="dxa"/>
          </w:tcPr>
          <w:p w14:paraId="37136D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F509CC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1ECB99B" w14:textId="77777777" w:rsidTr="00816B74">
        <w:tc>
          <w:tcPr>
            <w:tcW w:w="1716" w:type="dxa"/>
            <w:shd w:val="clear" w:color="auto" w:fill="D3D3D3"/>
          </w:tcPr>
          <w:p w14:paraId="35E596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3D3547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אֶזְכ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ֹּ֖ר</w:t>
            </w:r>
          </w:p>
        </w:tc>
        <w:tc>
          <w:tcPr>
            <w:tcW w:w="1475" w:type="dxa"/>
            <w:shd w:val="clear" w:color="auto" w:fill="D3D3D3"/>
          </w:tcPr>
          <w:p w14:paraId="1D5BB0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אַבְרָה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ָ֛ם</w:t>
            </w:r>
          </w:p>
        </w:tc>
        <w:tc>
          <w:tcPr>
            <w:tcW w:w="3063" w:type="dxa"/>
            <w:gridSpan w:val="2"/>
            <w:shd w:val="clear" w:color="auto" w:fill="D3D3D3"/>
          </w:tcPr>
          <w:p w14:paraId="6190AC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אַ֨ף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ִ֧י</w:t>
            </w:r>
          </w:p>
        </w:tc>
        <w:tc>
          <w:tcPr>
            <w:tcW w:w="1132" w:type="dxa"/>
            <w:shd w:val="clear" w:color="auto" w:fill="D3D3D3"/>
          </w:tcPr>
          <w:p w14:paraId="063662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6F6C89B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04D546E" w14:textId="77777777" w:rsidTr="00816B74">
        <w:tc>
          <w:tcPr>
            <w:tcW w:w="1716" w:type="dxa"/>
            <w:shd w:val="clear" w:color="auto" w:fill="D3D3D3"/>
          </w:tcPr>
          <w:p w14:paraId="61992D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C7BF7CF" w14:textId="47DC86F8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5" w:type="dxa"/>
            <w:shd w:val="clear" w:color="auto" w:fill="D3D3D3"/>
          </w:tcPr>
          <w:p w14:paraId="4ADEA5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אַבְרָהָם</w:t>
            </w:r>
            <w:proofErr w:type="spellEnd"/>
          </w:p>
        </w:tc>
        <w:tc>
          <w:tcPr>
            <w:tcW w:w="3063" w:type="dxa"/>
            <w:gridSpan w:val="2"/>
            <w:shd w:val="clear" w:color="auto" w:fill="D3D3D3"/>
          </w:tcPr>
          <w:p w14:paraId="5A88AF21" w14:textId="16C16769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רִית-יהוה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8B367A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59CED6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FF4D06A" w14:textId="77777777" w:rsidTr="00816B74">
        <w:tc>
          <w:tcPr>
            <w:tcW w:w="1716" w:type="dxa"/>
            <w:shd w:val="clear" w:color="auto" w:fill="D3D3D3"/>
          </w:tcPr>
          <w:p w14:paraId="01ACAD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88F4B5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5" w:type="dxa"/>
            <w:shd w:val="clear" w:color="auto" w:fill="D3D3D3"/>
          </w:tcPr>
          <w:p w14:paraId="0C4946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3063" w:type="dxa"/>
            <w:gridSpan w:val="2"/>
            <w:shd w:val="clear" w:color="auto" w:fill="D3D3D3"/>
          </w:tcPr>
          <w:p w14:paraId="7218342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25968E0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1BD3306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15C1647" w14:textId="77777777" w:rsidTr="00816B74">
        <w:tc>
          <w:tcPr>
            <w:tcW w:w="1716" w:type="dxa"/>
          </w:tcPr>
          <w:p w14:paraId="3DEC22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6FB8BE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B3338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70D109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אֶזְכ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ֹּֽר׃</w:t>
            </w:r>
          </w:p>
        </w:tc>
        <w:tc>
          <w:tcPr>
            <w:tcW w:w="1472" w:type="dxa"/>
          </w:tcPr>
          <w:p w14:paraId="6B42B1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132" w:type="dxa"/>
          </w:tcPr>
          <w:p w14:paraId="7894AF6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7B1A773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DD86AC7" w14:textId="77777777" w:rsidTr="00816B74">
        <w:tc>
          <w:tcPr>
            <w:tcW w:w="1716" w:type="dxa"/>
          </w:tcPr>
          <w:p w14:paraId="04CF7C8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6E945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E2E2F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CEAF833" w14:textId="1FD518FF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</w:tcPr>
          <w:p w14:paraId="4D40846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2" w:type="dxa"/>
          </w:tcPr>
          <w:p w14:paraId="3F2384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0ACBCE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E486ED3" w14:textId="77777777" w:rsidTr="00816B74">
        <w:tc>
          <w:tcPr>
            <w:tcW w:w="1716" w:type="dxa"/>
          </w:tcPr>
          <w:p w14:paraId="4284FA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29978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4AFF2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CF1679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</w:tcPr>
          <w:p w14:paraId="541F4D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4FDC56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2FF7C1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2F318E" w14:textId="77777777" w:rsidTr="00816B74">
        <w:tc>
          <w:tcPr>
            <w:tcW w:w="1716" w:type="dxa"/>
            <w:shd w:val="clear" w:color="auto" w:fill="D3D3D3"/>
          </w:tcPr>
          <w:p w14:paraId="2BD060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41DA1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FBAA1D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ֶ֜ם</w:t>
            </w:r>
          </w:p>
        </w:tc>
        <w:tc>
          <w:tcPr>
            <w:tcW w:w="1591" w:type="dxa"/>
            <w:shd w:val="clear" w:color="auto" w:fill="D3D3D3"/>
          </w:tcPr>
          <w:p w14:paraId="25DE7F1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תֵּ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עָז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ֵ֨ב</w:t>
            </w:r>
          </w:p>
        </w:tc>
        <w:tc>
          <w:tcPr>
            <w:tcW w:w="1472" w:type="dxa"/>
            <w:shd w:val="clear" w:color="auto" w:fill="D3D3D3"/>
          </w:tcPr>
          <w:p w14:paraId="63BF00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הָאָרֶץ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</w:t>
            </w:r>
          </w:p>
        </w:tc>
        <w:tc>
          <w:tcPr>
            <w:tcW w:w="1132" w:type="dxa"/>
            <w:shd w:val="clear" w:color="auto" w:fill="D3D3D3"/>
          </w:tcPr>
          <w:p w14:paraId="318DC7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72D76B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26:43</w:t>
            </w:r>
          </w:p>
        </w:tc>
      </w:tr>
      <w:tr w:rsidR="00816B74" w:rsidRPr="00816B74" w14:paraId="3B0E7B0D" w14:textId="77777777" w:rsidTr="00816B74">
        <w:tc>
          <w:tcPr>
            <w:tcW w:w="1716" w:type="dxa"/>
            <w:shd w:val="clear" w:color="auto" w:fill="D3D3D3"/>
          </w:tcPr>
          <w:p w14:paraId="2B8CD2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4736D8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B3CF0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1BD930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617041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6C061F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1FA515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AB4EBC6" w14:textId="77777777" w:rsidTr="00816B74">
        <w:tc>
          <w:tcPr>
            <w:tcW w:w="1716" w:type="dxa"/>
            <w:shd w:val="clear" w:color="auto" w:fill="D3D3D3"/>
          </w:tcPr>
          <w:p w14:paraId="3593676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2F2D7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94C9C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3B16DE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7770D0F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3E0ECB7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8A12FD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8AAB2C5" w14:textId="77777777" w:rsidTr="00816B74">
        <w:tc>
          <w:tcPr>
            <w:tcW w:w="1716" w:type="dxa"/>
          </w:tcPr>
          <w:p w14:paraId="49C5EC4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9059E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796F9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75F2EF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</w:t>
            </w:r>
          </w:p>
        </w:tc>
        <w:tc>
          <w:tcPr>
            <w:tcW w:w="1472" w:type="dxa"/>
          </w:tcPr>
          <w:p w14:paraId="03E3776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תִ֣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</w:p>
        </w:tc>
        <w:tc>
          <w:tcPr>
            <w:tcW w:w="1132" w:type="dxa"/>
          </w:tcPr>
          <w:p w14:paraId="48698E1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147D5EC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E7DB0B9" w14:textId="77777777" w:rsidTr="00816B74">
        <w:tc>
          <w:tcPr>
            <w:tcW w:w="1716" w:type="dxa"/>
          </w:tcPr>
          <w:p w14:paraId="3798F0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147B7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76226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4B5EB6B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שַׁבָּ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ת-אֶרֶץ</w:t>
            </w:r>
            <w:proofErr w:type="spellEnd"/>
          </w:p>
        </w:tc>
        <w:tc>
          <w:tcPr>
            <w:tcW w:w="1472" w:type="dxa"/>
          </w:tcPr>
          <w:p w14:paraId="0B940B7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1132" w:type="dxa"/>
          </w:tcPr>
          <w:p w14:paraId="498848D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C5F48E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BA30EED" w14:textId="77777777" w:rsidTr="00816B74">
        <w:tc>
          <w:tcPr>
            <w:tcW w:w="1716" w:type="dxa"/>
          </w:tcPr>
          <w:p w14:paraId="76F170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76315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F4B3D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2472975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5B246F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</w:tcPr>
          <w:p w14:paraId="1FE0B4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A87ED3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C83A8B3" w14:textId="77777777" w:rsidTr="00816B74">
        <w:tc>
          <w:tcPr>
            <w:tcW w:w="1716" w:type="dxa"/>
            <w:shd w:val="clear" w:color="auto" w:fill="D3D3D3"/>
          </w:tcPr>
          <w:p w14:paraId="59804E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A4990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3441F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76DB9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5772326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ֶ֔ם</w:t>
            </w:r>
          </w:p>
        </w:tc>
        <w:tc>
          <w:tcPr>
            <w:tcW w:w="1132" w:type="dxa"/>
            <w:shd w:val="clear" w:color="auto" w:fill="D3D3D3"/>
          </w:tcPr>
          <w:p w14:paraId="5304572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ַׁמָּה֙</w:t>
            </w:r>
          </w:p>
        </w:tc>
        <w:tc>
          <w:tcPr>
            <w:tcW w:w="709" w:type="dxa"/>
            <w:shd w:val="clear" w:color="auto" w:fill="D3D3D3"/>
          </w:tcPr>
          <w:p w14:paraId="68908D2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3D6D59A" w14:textId="77777777" w:rsidTr="00816B74">
        <w:tc>
          <w:tcPr>
            <w:tcW w:w="1716" w:type="dxa"/>
            <w:shd w:val="clear" w:color="auto" w:fill="D3D3D3"/>
          </w:tcPr>
          <w:p w14:paraId="31EB8F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4FA7A3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82F1F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2CC6FC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47E8B1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44F452B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6C17459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43A7F2B" w14:textId="77777777" w:rsidTr="00816B74">
        <w:tc>
          <w:tcPr>
            <w:tcW w:w="1716" w:type="dxa"/>
            <w:shd w:val="clear" w:color="auto" w:fill="D3D3D3"/>
          </w:tcPr>
          <w:p w14:paraId="73CD641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984A1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04646C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31686D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1240406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45F25A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7D96FB7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3523C00" w14:textId="77777777" w:rsidTr="00816B74">
        <w:tc>
          <w:tcPr>
            <w:tcW w:w="1716" w:type="dxa"/>
          </w:tcPr>
          <w:p w14:paraId="732D54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D0563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42D29F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אֶת־עֲוֹנ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ָ֑ם</w:t>
            </w:r>
          </w:p>
        </w:tc>
        <w:tc>
          <w:tcPr>
            <w:tcW w:w="1591" w:type="dxa"/>
          </w:tcPr>
          <w:p w14:paraId="2548EC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יִרְצ֣ו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472" w:type="dxa"/>
          </w:tcPr>
          <w:p w14:paraId="79B683E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הֵ֖ם</w:t>
            </w:r>
          </w:p>
        </w:tc>
        <w:tc>
          <w:tcPr>
            <w:tcW w:w="1132" w:type="dxa"/>
          </w:tcPr>
          <w:p w14:paraId="69EE66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79F1FBB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7EA6380" w14:textId="77777777" w:rsidTr="00816B74">
        <w:tc>
          <w:tcPr>
            <w:tcW w:w="1716" w:type="dxa"/>
          </w:tcPr>
          <w:p w14:paraId="14D49F8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BF985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E88BE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עָוֹן-הֵם</w:t>
            </w:r>
            <w:proofErr w:type="spellEnd"/>
          </w:p>
        </w:tc>
        <w:tc>
          <w:tcPr>
            <w:tcW w:w="1591" w:type="dxa"/>
          </w:tcPr>
          <w:p w14:paraId="0F0F1FC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</w:tcPr>
          <w:p w14:paraId="5242893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132" w:type="dxa"/>
          </w:tcPr>
          <w:p w14:paraId="5D976CE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539DD4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63F75DE" w14:textId="77777777" w:rsidTr="00816B74">
        <w:tc>
          <w:tcPr>
            <w:tcW w:w="1716" w:type="dxa"/>
          </w:tcPr>
          <w:p w14:paraId="25F811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8C8DEB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D15308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00F2A1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act</w:t>
            </w:r>
          </w:p>
        </w:tc>
        <w:tc>
          <w:tcPr>
            <w:tcW w:w="1472" w:type="dxa"/>
          </w:tcPr>
          <w:p w14:paraId="77350B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491101B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C7BD8F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828CFAE" w14:textId="77777777" w:rsidTr="00816B74">
        <w:tc>
          <w:tcPr>
            <w:tcW w:w="1716" w:type="dxa"/>
            <w:shd w:val="clear" w:color="auto" w:fill="D3D3D3"/>
          </w:tcPr>
          <w:p w14:paraId="6B997B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A35CD6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7D14FED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298181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683EE9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132" w:type="dxa"/>
            <w:shd w:val="clear" w:color="auto" w:fill="D3D3D3"/>
          </w:tcPr>
          <w:p w14:paraId="509BCFD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עַן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04811C5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3928724" w14:textId="77777777" w:rsidTr="00816B74">
        <w:tc>
          <w:tcPr>
            <w:tcW w:w="1716" w:type="dxa"/>
          </w:tcPr>
          <w:p w14:paraId="00B428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A74D66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F52FC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</w:t>
            </w:r>
          </w:p>
        </w:tc>
        <w:tc>
          <w:tcPr>
            <w:tcW w:w="1591" w:type="dxa"/>
          </w:tcPr>
          <w:p w14:paraId="7DA4E5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ְׁפָּטַ֣י</w:t>
            </w:r>
          </w:p>
        </w:tc>
        <w:tc>
          <w:tcPr>
            <w:tcW w:w="1472" w:type="dxa"/>
          </w:tcPr>
          <w:p w14:paraId="39FBCC5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בְי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ַ֔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עַן</w:t>
            </w:r>
            <w:proofErr w:type="spellEnd"/>
          </w:p>
        </w:tc>
        <w:tc>
          <w:tcPr>
            <w:tcW w:w="1132" w:type="dxa"/>
          </w:tcPr>
          <w:p w14:paraId="0BD9E5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</w:t>
            </w:r>
          </w:p>
        </w:tc>
        <w:tc>
          <w:tcPr>
            <w:tcW w:w="709" w:type="dxa"/>
          </w:tcPr>
          <w:p w14:paraId="413D312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63FE978" w14:textId="77777777" w:rsidTr="00816B74">
        <w:tc>
          <w:tcPr>
            <w:tcW w:w="1716" w:type="dxa"/>
          </w:tcPr>
          <w:p w14:paraId="07576D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005712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BD1E7E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591" w:type="dxa"/>
          </w:tcPr>
          <w:p w14:paraId="2EB9D4B2" w14:textId="2CB2791E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472" w:type="dxa"/>
          </w:tcPr>
          <w:p w14:paraId="2A21735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6053107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DACB8F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1F056D8" w14:textId="77777777" w:rsidTr="00816B74">
        <w:tc>
          <w:tcPr>
            <w:tcW w:w="1716" w:type="dxa"/>
          </w:tcPr>
          <w:p w14:paraId="2CEC541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16208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8E1D90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591" w:type="dxa"/>
          </w:tcPr>
          <w:p w14:paraId="7B4EEFF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E583A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39D83DE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37CCAC0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36B1732" w14:textId="77777777" w:rsidTr="00816B74">
        <w:tc>
          <w:tcPr>
            <w:tcW w:w="1716" w:type="dxa"/>
            <w:shd w:val="clear" w:color="auto" w:fill="D3D3D3"/>
          </w:tcPr>
          <w:p w14:paraId="3C406F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EF672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F9978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נַפְש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ָֽׁם׃</w:t>
            </w:r>
          </w:p>
        </w:tc>
        <w:tc>
          <w:tcPr>
            <w:tcW w:w="1591" w:type="dxa"/>
            <w:shd w:val="clear" w:color="auto" w:fill="D3D3D3"/>
          </w:tcPr>
          <w:p w14:paraId="5DA87F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עֲל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ָ֥ה</w:t>
            </w:r>
          </w:p>
        </w:tc>
        <w:tc>
          <w:tcPr>
            <w:tcW w:w="1472" w:type="dxa"/>
            <w:shd w:val="clear" w:color="auto" w:fill="D3D3D3"/>
          </w:tcPr>
          <w:p w14:paraId="243EC2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אֶת־חֻק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ֹּתַ֖י</w:t>
            </w:r>
          </w:p>
        </w:tc>
        <w:tc>
          <w:tcPr>
            <w:tcW w:w="1132" w:type="dxa"/>
            <w:shd w:val="clear" w:color="auto" w:fill="D3D3D3"/>
          </w:tcPr>
          <w:p w14:paraId="16AAAC0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2C96774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8C6662F" w14:textId="77777777" w:rsidTr="00816B74">
        <w:tc>
          <w:tcPr>
            <w:tcW w:w="1716" w:type="dxa"/>
            <w:shd w:val="clear" w:color="auto" w:fill="D3D3D3"/>
          </w:tcPr>
          <w:p w14:paraId="5E658D5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78EB201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F3AC6A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3CE3EC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נֶפֶש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EFF6EBB" w14:textId="2272A612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חֻק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ָּה-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יהוה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847A6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6FD0CFF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BD7CCE7" w14:textId="77777777" w:rsidTr="00816B74">
        <w:tc>
          <w:tcPr>
            <w:tcW w:w="1716" w:type="dxa"/>
            <w:shd w:val="clear" w:color="auto" w:fill="D3D3D3"/>
          </w:tcPr>
          <w:p w14:paraId="2E4AE8E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AD49E0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9BE9B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4056CF0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5D500A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2A7AA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55384C6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CAAB6BD" w14:textId="77777777" w:rsidTr="00816B74">
        <w:tc>
          <w:tcPr>
            <w:tcW w:w="1716" w:type="dxa"/>
          </w:tcPr>
          <w:p w14:paraId="50DCB0A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D72D94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A0753D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062906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גַּ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ם־ז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ֹ֠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</w:t>
            </w:r>
            <w:proofErr w:type="spellEnd"/>
          </w:p>
        </w:tc>
        <w:tc>
          <w:tcPr>
            <w:tcW w:w="1472" w:type="dxa"/>
          </w:tcPr>
          <w:p w14:paraId="6EED0AC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אַף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2" w:type="dxa"/>
          </w:tcPr>
          <w:p w14:paraId="16C3D0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</w:tcPr>
          <w:p w14:paraId="712B7EC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26:44</w:t>
            </w:r>
          </w:p>
        </w:tc>
      </w:tr>
      <w:tr w:rsidR="00816B74" w:rsidRPr="00816B74" w14:paraId="1677B8DC" w14:textId="77777777" w:rsidTr="00816B74">
        <w:tc>
          <w:tcPr>
            <w:tcW w:w="1716" w:type="dxa"/>
          </w:tcPr>
          <w:p w14:paraId="2C3137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72F82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4B84EE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DB8BD1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133A802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</w:tcPr>
          <w:p w14:paraId="46535AD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6D0E1E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AF33EC0" w14:textId="77777777" w:rsidTr="00816B74">
        <w:tc>
          <w:tcPr>
            <w:tcW w:w="1716" w:type="dxa"/>
            <w:shd w:val="clear" w:color="auto" w:fill="D3D3D3"/>
          </w:tcPr>
          <w:p w14:paraId="09FB84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1109707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22B28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D3D3D3"/>
          </w:tcPr>
          <w:p w14:paraId="3CCB9E9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בְּאֶ֣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אֹֽ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יְבֵיה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ֶ֗ם</w:t>
            </w:r>
          </w:p>
        </w:tc>
        <w:tc>
          <w:tcPr>
            <w:tcW w:w="1132" w:type="dxa"/>
            <w:shd w:val="clear" w:color="auto" w:fill="D3D3D3"/>
          </w:tcPr>
          <w:p w14:paraId="6A9108A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בִּֽ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הְיֹות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ָ֞ם</w:t>
            </w:r>
          </w:p>
        </w:tc>
        <w:tc>
          <w:tcPr>
            <w:tcW w:w="709" w:type="dxa"/>
            <w:shd w:val="clear" w:color="auto" w:fill="D3D3D3"/>
          </w:tcPr>
          <w:p w14:paraId="59061F7F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C5BB976" w14:textId="77777777" w:rsidTr="00816B74">
        <w:tc>
          <w:tcPr>
            <w:tcW w:w="1716" w:type="dxa"/>
            <w:shd w:val="clear" w:color="auto" w:fill="D3D3D3"/>
          </w:tcPr>
          <w:p w14:paraId="40BB300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82D71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326A0A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D3D3D3"/>
          </w:tcPr>
          <w:p w14:paraId="29177BB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איב-הֵם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04F2B0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6D60F9C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3DE35CA" w14:textId="77777777" w:rsidTr="00816B74">
        <w:tc>
          <w:tcPr>
            <w:tcW w:w="1716" w:type="dxa"/>
            <w:shd w:val="clear" w:color="auto" w:fill="D3D3D3"/>
          </w:tcPr>
          <w:p w14:paraId="25E6C01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064964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DE65D7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199D5E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  <w:shd w:val="clear" w:color="auto" w:fill="D3D3D3"/>
          </w:tcPr>
          <w:p w14:paraId="4543EE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5A18DE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071FA3D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428092F" w14:textId="77777777" w:rsidTr="00816B74">
        <w:tc>
          <w:tcPr>
            <w:tcW w:w="1716" w:type="dxa"/>
          </w:tcPr>
          <w:p w14:paraId="5EC284C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76CFD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B3D09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3" w:type="dxa"/>
            <w:gridSpan w:val="2"/>
          </w:tcPr>
          <w:p w14:paraId="4F9987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מְאַסְת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ִּ֤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132" w:type="dxa"/>
          </w:tcPr>
          <w:p w14:paraId="4FF658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709" w:type="dxa"/>
          </w:tcPr>
          <w:p w14:paraId="38A6701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86A1CD1" w14:textId="77777777" w:rsidTr="00816B74">
        <w:tc>
          <w:tcPr>
            <w:tcW w:w="1716" w:type="dxa"/>
          </w:tcPr>
          <w:p w14:paraId="6EF54B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53606D9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559F0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3" w:type="dxa"/>
            <w:gridSpan w:val="2"/>
          </w:tcPr>
          <w:p w14:paraId="566F6815" w14:textId="4608F08D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0AF8D34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6CF43D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C7804C1" w14:textId="77777777" w:rsidTr="00816B74">
        <w:tc>
          <w:tcPr>
            <w:tcW w:w="1716" w:type="dxa"/>
          </w:tcPr>
          <w:p w14:paraId="79E060F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2FF55B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2D60A6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3" w:type="dxa"/>
            <w:gridSpan w:val="2"/>
          </w:tcPr>
          <w:p w14:paraId="18597B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</w:tcPr>
          <w:p w14:paraId="3BD9B5F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2A279B2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427A6BA" w14:textId="77777777" w:rsidTr="00816B74">
        <w:tc>
          <w:tcPr>
            <w:tcW w:w="1716" w:type="dxa"/>
          </w:tcPr>
          <w:p w14:paraId="335B34E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D0A7FF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26DC7AC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3" w:type="dxa"/>
            <w:gridSpan w:val="2"/>
          </w:tcPr>
          <w:p w14:paraId="735EFFC7" w14:textId="2A8C84EA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816B74"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, remnants (</w:t>
            </w:r>
            <w:proofErr w:type="spellStart"/>
            <w:r w:rsidR="00816B74"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816B74"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1132" w:type="dxa"/>
          </w:tcPr>
          <w:p w14:paraId="1E876D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C74492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A6D72EA" w14:textId="77777777" w:rsidTr="00816B74">
        <w:tc>
          <w:tcPr>
            <w:tcW w:w="1716" w:type="dxa"/>
            <w:shd w:val="clear" w:color="auto" w:fill="D3D3D3"/>
          </w:tcPr>
          <w:p w14:paraId="2033F89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4D3F26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  <w:shd w:val="clear" w:color="auto" w:fill="D3D3D3"/>
          </w:tcPr>
          <w:p w14:paraId="5207FC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גְעַלְת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֙</w:t>
            </w:r>
          </w:p>
        </w:tc>
        <w:tc>
          <w:tcPr>
            <w:tcW w:w="1472" w:type="dxa"/>
            <w:shd w:val="clear" w:color="auto" w:fill="D3D3D3"/>
          </w:tcPr>
          <w:p w14:paraId="1780608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לֹֽא־</w:t>
            </w:r>
          </w:p>
        </w:tc>
        <w:tc>
          <w:tcPr>
            <w:tcW w:w="1132" w:type="dxa"/>
            <w:shd w:val="clear" w:color="auto" w:fill="D3D3D3"/>
          </w:tcPr>
          <w:p w14:paraId="3303075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163E2DB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9EF1C0D" w14:textId="77777777" w:rsidTr="00816B74">
        <w:tc>
          <w:tcPr>
            <w:tcW w:w="1716" w:type="dxa"/>
            <w:shd w:val="clear" w:color="auto" w:fill="D3D3D3"/>
          </w:tcPr>
          <w:p w14:paraId="03DE71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7AB49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  <w:shd w:val="clear" w:color="auto" w:fill="D3D3D3"/>
          </w:tcPr>
          <w:p w14:paraId="512F24D0" w14:textId="25E9ACFD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  <w:shd w:val="clear" w:color="auto" w:fill="D3D3D3"/>
          </w:tcPr>
          <w:p w14:paraId="18A428B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CB9BBB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2C62EB7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A311541" w14:textId="77777777" w:rsidTr="00816B74">
        <w:tc>
          <w:tcPr>
            <w:tcW w:w="1716" w:type="dxa"/>
            <w:shd w:val="clear" w:color="auto" w:fill="D3D3D3"/>
          </w:tcPr>
          <w:p w14:paraId="1513FBF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AB4D8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  <w:shd w:val="clear" w:color="auto" w:fill="D3D3D3"/>
          </w:tcPr>
          <w:p w14:paraId="46D5A30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CDBAF8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62EA07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73C951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F59EDEF" w14:textId="77777777" w:rsidTr="00816B74">
        <w:tc>
          <w:tcPr>
            <w:tcW w:w="1716" w:type="dxa"/>
            <w:shd w:val="clear" w:color="auto" w:fill="D3D3D3"/>
          </w:tcPr>
          <w:p w14:paraId="480966C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BB7FBF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  <w:shd w:val="clear" w:color="auto" w:fill="D3D3D3"/>
          </w:tcPr>
          <w:p w14:paraId="4C4A0441" w14:textId="3641E8BC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816B74"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, remnants (</w:t>
            </w:r>
            <w:proofErr w:type="spellStart"/>
            <w:r w:rsidR="00816B74"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816B74"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1472" w:type="dxa"/>
            <w:shd w:val="clear" w:color="auto" w:fill="D3D3D3"/>
          </w:tcPr>
          <w:p w14:paraId="4E91FD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51A64B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73B0C3F1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9C6583D" w14:textId="77777777" w:rsidTr="00816B74">
        <w:tc>
          <w:tcPr>
            <w:tcW w:w="1716" w:type="dxa"/>
          </w:tcPr>
          <w:p w14:paraId="1809CD8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B1F915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151848E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FB238A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04" w:type="dxa"/>
            <w:gridSpan w:val="2"/>
          </w:tcPr>
          <w:p w14:paraId="53357F3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לְכַל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ֹּתָ֔ם</w:t>
            </w:r>
          </w:p>
        </w:tc>
        <w:tc>
          <w:tcPr>
            <w:tcW w:w="709" w:type="dxa"/>
          </w:tcPr>
          <w:p w14:paraId="465D710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4F4C3559" w14:textId="77777777" w:rsidTr="00816B74">
        <w:tc>
          <w:tcPr>
            <w:tcW w:w="1716" w:type="dxa"/>
          </w:tcPr>
          <w:p w14:paraId="1933DA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7546BF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6333D7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66C8CE8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04" w:type="dxa"/>
            <w:gridSpan w:val="2"/>
          </w:tcPr>
          <w:p w14:paraId="40A7C68B" w14:textId="20290FA2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</w:tcPr>
          <w:p w14:paraId="7F78907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75DD275" w14:textId="77777777" w:rsidTr="00816B74">
        <w:tc>
          <w:tcPr>
            <w:tcW w:w="1716" w:type="dxa"/>
          </w:tcPr>
          <w:p w14:paraId="39A76F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773F93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72D9E9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5C2A8D6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04" w:type="dxa"/>
            <w:gridSpan w:val="2"/>
          </w:tcPr>
          <w:p w14:paraId="677F94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</w:tcPr>
          <w:p w14:paraId="2466D09D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5643AE3" w14:textId="77777777" w:rsidTr="00816B74">
        <w:tc>
          <w:tcPr>
            <w:tcW w:w="1716" w:type="dxa"/>
          </w:tcPr>
          <w:p w14:paraId="055F87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3CE01D2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7CCABD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08DA85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604" w:type="dxa"/>
            <w:gridSpan w:val="2"/>
          </w:tcPr>
          <w:p w14:paraId="424A5871" w14:textId="6851F87D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  <w:r w:rsidR="00816B74"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, remnants (</w:t>
            </w:r>
            <w:proofErr w:type="spellStart"/>
            <w:r w:rsidR="00816B74"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sfx</w:t>
            </w:r>
            <w:proofErr w:type="spellEnd"/>
            <w:r w:rsidR="00816B74"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709" w:type="dxa"/>
          </w:tcPr>
          <w:p w14:paraId="392FAF4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92A9076" w14:textId="77777777" w:rsidTr="00816B74">
        <w:tc>
          <w:tcPr>
            <w:tcW w:w="1716" w:type="dxa"/>
            <w:shd w:val="clear" w:color="auto" w:fill="D3D3D3"/>
          </w:tcPr>
          <w:p w14:paraId="21341F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7AC808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5FCC90D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45DE60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אִת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ָּ֑ם</w:t>
            </w:r>
          </w:p>
        </w:tc>
        <w:tc>
          <w:tcPr>
            <w:tcW w:w="1472" w:type="dxa"/>
            <w:shd w:val="clear" w:color="auto" w:fill="D3D3D3"/>
          </w:tcPr>
          <w:p w14:paraId="7F365A9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ִ֖י</w:t>
            </w:r>
          </w:p>
        </w:tc>
        <w:tc>
          <w:tcPr>
            <w:tcW w:w="1132" w:type="dxa"/>
            <w:shd w:val="clear" w:color="auto" w:fill="D3D3D3"/>
          </w:tcPr>
          <w:p w14:paraId="633F4DE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לְהָפ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ֵ֥ר</w:t>
            </w:r>
          </w:p>
        </w:tc>
        <w:tc>
          <w:tcPr>
            <w:tcW w:w="709" w:type="dxa"/>
            <w:shd w:val="clear" w:color="auto" w:fill="D3D3D3"/>
          </w:tcPr>
          <w:p w14:paraId="0E9D0737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3566E08" w14:textId="77777777" w:rsidTr="00816B74">
        <w:tc>
          <w:tcPr>
            <w:tcW w:w="1716" w:type="dxa"/>
            <w:shd w:val="clear" w:color="auto" w:fill="D3D3D3"/>
          </w:tcPr>
          <w:p w14:paraId="30F4E3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DCE16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2643B80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EF79CB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4C44E157" w14:textId="481BB86C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רִית-יהוה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0985A8EA" w14:textId="396F1919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67ADD878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B18994B" w14:textId="77777777" w:rsidTr="00816B74">
        <w:tc>
          <w:tcPr>
            <w:tcW w:w="1716" w:type="dxa"/>
            <w:shd w:val="clear" w:color="auto" w:fill="D3D3D3"/>
          </w:tcPr>
          <w:p w14:paraId="75C7D4B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E393A7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484BEF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339F24D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7B54D91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01184B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1C0C9E1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E34ABED" w14:textId="77777777" w:rsidTr="00816B74">
        <w:tc>
          <w:tcPr>
            <w:tcW w:w="1716" w:type="dxa"/>
            <w:shd w:val="clear" w:color="auto" w:fill="D3D3D3"/>
          </w:tcPr>
          <w:p w14:paraId="69BD8A2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276AE43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4AC0BC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5F0F945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remnants</w:t>
            </w:r>
          </w:p>
        </w:tc>
        <w:tc>
          <w:tcPr>
            <w:tcW w:w="1472" w:type="dxa"/>
            <w:shd w:val="clear" w:color="auto" w:fill="D3D3D3"/>
          </w:tcPr>
          <w:p w14:paraId="73BAC3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5EE1021B" w14:textId="20093DE6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709" w:type="dxa"/>
            <w:shd w:val="clear" w:color="auto" w:fill="D3D3D3"/>
          </w:tcPr>
          <w:p w14:paraId="791AA4E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9EB42FA" w14:textId="77777777" w:rsidTr="00816B74">
        <w:tc>
          <w:tcPr>
            <w:tcW w:w="1716" w:type="dxa"/>
          </w:tcPr>
          <w:p w14:paraId="15B468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451BF80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5D07530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אֱלֹהֵיה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ֶֽם׃</w:t>
            </w:r>
          </w:p>
        </w:tc>
        <w:tc>
          <w:tcPr>
            <w:tcW w:w="1591" w:type="dxa"/>
          </w:tcPr>
          <w:p w14:paraId="7D09F52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ָ֖ה</w:t>
            </w:r>
          </w:p>
        </w:tc>
        <w:tc>
          <w:tcPr>
            <w:tcW w:w="1472" w:type="dxa"/>
          </w:tcPr>
          <w:p w14:paraId="020E0A4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1132" w:type="dxa"/>
          </w:tcPr>
          <w:p w14:paraId="6FACC8B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כִּ֛י</w:t>
            </w:r>
          </w:p>
        </w:tc>
        <w:tc>
          <w:tcPr>
            <w:tcW w:w="709" w:type="dxa"/>
          </w:tcPr>
          <w:p w14:paraId="529CF18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358D056" w14:textId="77777777" w:rsidTr="00816B74">
        <w:tc>
          <w:tcPr>
            <w:tcW w:w="1716" w:type="dxa"/>
          </w:tcPr>
          <w:p w14:paraId="017556B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0D8CD24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6E6A88F6" w14:textId="29AB1D1A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591" w:type="dxa"/>
          </w:tcPr>
          <w:p w14:paraId="0815350D" w14:textId="1692A083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</w:tcPr>
          <w:p w14:paraId="30A0F057" w14:textId="1C4717DE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2931116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5A763194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E1A09AB" w14:textId="77777777" w:rsidTr="00816B74">
        <w:tc>
          <w:tcPr>
            <w:tcW w:w="1716" w:type="dxa"/>
            <w:shd w:val="clear" w:color="auto" w:fill="D3D3D3"/>
          </w:tcPr>
          <w:p w14:paraId="013D375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248155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בְּרִ֣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רִאש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ֹׁנִ֑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10C59F1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ֶ֖ם</w:t>
            </w:r>
          </w:p>
        </w:tc>
        <w:tc>
          <w:tcPr>
            <w:tcW w:w="1472" w:type="dxa"/>
            <w:shd w:val="clear" w:color="auto" w:fill="D3D3D3"/>
          </w:tcPr>
          <w:p w14:paraId="087455B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זָכַרְת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ִּ֥י</w:t>
            </w:r>
          </w:p>
        </w:tc>
        <w:tc>
          <w:tcPr>
            <w:tcW w:w="1132" w:type="dxa"/>
            <w:shd w:val="clear" w:color="auto" w:fill="D3D3D3"/>
          </w:tcPr>
          <w:p w14:paraId="7208F2F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</w:t>
            </w:r>
          </w:p>
        </w:tc>
        <w:tc>
          <w:tcPr>
            <w:tcW w:w="709" w:type="dxa"/>
            <w:shd w:val="clear" w:color="auto" w:fill="D3D3D3"/>
          </w:tcPr>
          <w:p w14:paraId="5C5E70CB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26:45</w:t>
            </w:r>
          </w:p>
        </w:tc>
      </w:tr>
      <w:tr w:rsidR="00816B74" w:rsidRPr="00816B74" w14:paraId="788A0DFD" w14:textId="77777777" w:rsidTr="00816B74">
        <w:tc>
          <w:tcPr>
            <w:tcW w:w="1716" w:type="dxa"/>
            <w:shd w:val="clear" w:color="auto" w:fill="D3D3D3"/>
          </w:tcPr>
          <w:p w14:paraId="37F1AA8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4D26F85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רִית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רִאש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ֹׁ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ון</w:t>
            </w:r>
            <w:proofErr w:type="spellEnd"/>
          </w:p>
        </w:tc>
        <w:tc>
          <w:tcPr>
            <w:tcW w:w="1591" w:type="dxa"/>
            <w:shd w:val="clear" w:color="auto" w:fill="D3D3D3"/>
          </w:tcPr>
          <w:p w14:paraId="6B122DD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33769F0D" w14:textId="2774B7E2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  <w:shd w:val="clear" w:color="auto" w:fill="D3D3D3"/>
          </w:tcPr>
          <w:p w14:paraId="68C083D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3C8FED29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6A153E6" w14:textId="77777777" w:rsidTr="00816B74">
        <w:tc>
          <w:tcPr>
            <w:tcW w:w="1716" w:type="dxa"/>
            <w:shd w:val="clear" w:color="auto" w:fill="D3D3D3"/>
          </w:tcPr>
          <w:p w14:paraId="6347A9C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2878" w:type="dxa"/>
            <w:gridSpan w:val="2"/>
            <w:shd w:val="clear" w:color="auto" w:fill="D3D3D3"/>
          </w:tcPr>
          <w:p w14:paraId="4F4935B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  <w:shd w:val="clear" w:color="auto" w:fill="D3D3D3"/>
          </w:tcPr>
          <w:p w14:paraId="469DD7E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3070F53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787C043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D3D3D3"/>
          </w:tcPr>
          <w:p w14:paraId="48BA858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5632934A" w14:textId="77777777" w:rsidTr="00816B74">
        <w:tc>
          <w:tcPr>
            <w:tcW w:w="1716" w:type="dxa"/>
          </w:tcPr>
          <w:p w14:paraId="661C7FC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לְעֵינ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ֵ֣י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הַג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ִ֗ם</w:t>
            </w:r>
          </w:p>
        </w:tc>
        <w:tc>
          <w:tcPr>
            <w:tcW w:w="2878" w:type="dxa"/>
            <w:gridSpan w:val="2"/>
          </w:tcPr>
          <w:p w14:paraId="6E601F8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מֵא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ֶ֨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רֶץ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מִצְר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ַ֜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יִם</w:t>
            </w:r>
            <w:proofErr w:type="spellEnd"/>
          </w:p>
        </w:tc>
        <w:tc>
          <w:tcPr>
            <w:tcW w:w="1591" w:type="dxa"/>
          </w:tcPr>
          <w:p w14:paraId="78A79859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אֹתָם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֩</w:t>
            </w:r>
          </w:p>
        </w:tc>
        <w:tc>
          <w:tcPr>
            <w:tcW w:w="1472" w:type="dxa"/>
          </w:tcPr>
          <w:p w14:paraId="508C81A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הֹוצ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אתִי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־</w:t>
            </w:r>
          </w:p>
        </w:tc>
        <w:tc>
          <w:tcPr>
            <w:tcW w:w="1132" w:type="dxa"/>
          </w:tcPr>
          <w:p w14:paraId="395685C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ֶׁ֣ר</w:t>
            </w:r>
          </w:p>
        </w:tc>
        <w:tc>
          <w:tcPr>
            <w:tcW w:w="709" w:type="dxa"/>
          </w:tcPr>
          <w:p w14:paraId="4756561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5EAA2D1" w14:textId="77777777" w:rsidTr="00816B74">
        <w:tc>
          <w:tcPr>
            <w:tcW w:w="1716" w:type="dxa"/>
          </w:tcPr>
          <w:p w14:paraId="6D4968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78" w:type="dxa"/>
            <w:gridSpan w:val="2"/>
          </w:tcPr>
          <w:p w14:paraId="3432694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אֶרֶץ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מִצְרַיִם</w:t>
            </w:r>
            <w:proofErr w:type="spellEnd"/>
          </w:p>
        </w:tc>
        <w:tc>
          <w:tcPr>
            <w:tcW w:w="1591" w:type="dxa"/>
          </w:tcPr>
          <w:p w14:paraId="0CFE6C0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472" w:type="dxa"/>
          </w:tcPr>
          <w:p w14:paraId="178396E6" w14:textId="173AAE6F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2E40B22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030019C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6139C0F" w14:textId="77777777" w:rsidTr="00816B74">
        <w:tc>
          <w:tcPr>
            <w:tcW w:w="1716" w:type="dxa"/>
          </w:tcPr>
          <w:p w14:paraId="0575018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78" w:type="dxa"/>
            <w:gridSpan w:val="2"/>
          </w:tcPr>
          <w:p w14:paraId="74C7403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1AF8AC4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50F6996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</w:t>
            </w:r>
            <w:proofErr w:type="spellEnd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-act</w:t>
            </w:r>
          </w:p>
        </w:tc>
        <w:tc>
          <w:tcPr>
            <w:tcW w:w="1132" w:type="dxa"/>
          </w:tcPr>
          <w:p w14:paraId="1F66F9C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4C8A05F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B4CB561" w14:textId="77777777" w:rsidTr="00816B74">
        <w:tc>
          <w:tcPr>
            <w:tcW w:w="1716" w:type="dxa"/>
          </w:tcPr>
          <w:p w14:paraId="1956E8A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2878" w:type="dxa"/>
            <w:gridSpan w:val="2"/>
          </w:tcPr>
          <w:p w14:paraId="36283C8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40A6525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remnants</w:t>
            </w:r>
          </w:p>
        </w:tc>
        <w:tc>
          <w:tcPr>
            <w:tcW w:w="1472" w:type="dxa"/>
          </w:tcPr>
          <w:p w14:paraId="47B2C5C0" w14:textId="7AA56881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132" w:type="dxa"/>
          </w:tcPr>
          <w:p w14:paraId="30593C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6A6A4E5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0849CABB" w14:textId="77777777" w:rsidTr="00816B74">
        <w:tc>
          <w:tcPr>
            <w:tcW w:w="1716" w:type="dxa"/>
            <w:shd w:val="clear" w:color="auto" w:fill="D3D3D3"/>
          </w:tcPr>
          <w:p w14:paraId="18D7062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0C14F88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1B8F9A3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F1B8F1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לֵאלֹה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</w:p>
        </w:tc>
        <w:tc>
          <w:tcPr>
            <w:tcW w:w="1472" w:type="dxa"/>
            <w:shd w:val="clear" w:color="auto" w:fill="D3D3D3"/>
          </w:tcPr>
          <w:p w14:paraId="0F4D22C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לָה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ֶ֛ם</w:t>
            </w:r>
          </w:p>
        </w:tc>
        <w:tc>
          <w:tcPr>
            <w:tcW w:w="1132" w:type="dxa"/>
            <w:shd w:val="clear" w:color="auto" w:fill="D3D3D3"/>
          </w:tcPr>
          <w:p w14:paraId="1D3CC3D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לִהְי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ֹ֥ת</w:t>
            </w:r>
          </w:p>
        </w:tc>
        <w:tc>
          <w:tcPr>
            <w:tcW w:w="709" w:type="dxa"/>
            <w:shd w:val="clear" w:color="auto" w:fill="D3D3D3"/>
          </w:tcPr>
          <w:p w14:paraId="3F32509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E206854" w14:textId="77777777" w:rsidTr="00816B74">
        <w:tc>
          <w:tcPr>
            <w:tcW w:w="1716" w:type="dxa"/>
            <w:shd w:val="clear" w:color="auto" w:fill="D3D3D3"/>
          </w:tcPr>
          <w:p w14:paraId="11F32BA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38DF20C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62F8599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6C91C8A6" w14:textId="3475210E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  <w:shd w:val="clear" w:color="auto" w:fill="D3D3D3"/>
          </w:tcPr>
          <w:p w14:paraId="2FCB7D7E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הֵם</w:t>
            </w:r>
            <w:proofErr w:type="spellEnd"/>
          </w:p>
        </w:tc>
        <w:tc>
          <w:tcPr>
            <w:tcW w:w="1132" w:type="dxa"/>
            <w:shd w:val="clear" w:color="auto" w:fill="D3D3D3"/>
          </w:tcPr>
          <w:p w14:paraId="2C9A27E9" w14:textId="6E123D7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  <w:shd w:val="clear" w:color="auto" w:fill="D3D3D3"/>
          </w:tcPr>
          <w:p w14:paraId="30F9E70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DAB8273" w14:textId="77777777" w:rsidTr="00816B74">
        <w:tc>
          <w:tcPr>
            <w:tcW w:w="1716" w:type="dxa"/>
            <w:shd w:val="clear" w:color="auto" w:fill="D3D3D3"/>
          </w:tcPr>
          <w:p w14:paraId="3C4F639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4CAC62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  <w:shd w:val="clear" w:color="auto" w:fill="D3D3D3"/>
          </w:tcPr>
          <w:p w14:paraId="0C3CA6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shd w:val="clear" w:color="auto" w:fill="D3D3D3"/>
          </w:tcPr>
          <w:p w14:paraId="0DC2326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  <w:shd w:val="clear" w:color="auto" w:fill="D3D3D3"/>
          </w:tcPr>
          <w:p w14:paraId="6E1359E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shd w:val="clear" w:color="auto" w:fill="D3D3D3"/>
          </w:tcPr>
          <w:p w14:paraId="776CC24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sta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22659255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BF371D2" w14:textId="77777777" w:rsidTr="00816B74">
        <w:tc>
          <w:tcPr>
            <w:tcW w:w="1716" w:type="dxa"/>
          </w:tcPr>
          <w:p w14:paraId="27B838C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6166798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33508D4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3448ABD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62F5492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ָֽה׃</w:t>
            </w:r>
          </w:p>
        </w:tc>
        <w:tc>
          <w:tcPr>
            <w:tcW w:w="1132" w:type="dxa"/>
          </w:tcPr>
          <w:p w14:paraId="7703FBD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ִ֥י</w:t>
            </w:r>
          </w:p>
        </w:tc>
        <w:tc>
          <w:tcPr>
            <w:tcW w:w="709" w:type="dxa"/>
          </w:tcPr>
          <w:p w14:paraId="6EE03F9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175FC2BB" w14:textId="77777777" w:rsidTr="00816B74">
        <w:tc>
          <w:tcPr>
            <w:tcW w:w="1716" w:type="dxa"/>
          </w:tcPr>
          <w:p w14:paraId="35625E8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</w:tcPr>
          <w:p w14:paraId="19D147B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5" w:type="dxa"/>
          </w:tcPr>
          <w:p w14:paraId="0CB84BA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</w:tcPr>
          <w:p w14:paraId="153B5DA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218384B0" w14:textId="64CCF2DC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4D862B4E" w14:textId="4C4BB84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709" w:type="dxa"/>
          </w:tcPr>
          <w:p w14:paraId="2F38213C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30487B28" w14:textId="77777777" w:rsidTr="00816B74">
        <w:tc>
          <w:tcPr>
            <w:tcW w:w="1716" w:type="dxa"/>
            <w:shd w:val="clear" w:color="auto" w:fill="D3D3D3"/>
          </w:tcPr>
          <w:p w14:paraId="4FBE41C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50EEFBF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  <w:shd w:val="clear" w:color="auto" w:fill="D3D3D3"/>
          </w:tcPr>
          <w:p w14:paraId="7B45DA52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הַֽ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חֻק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ִּ֣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וְהַמ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ִּשְׁפָּ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טִים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֮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וְהַת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ֹּ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ורֹת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֒</w:t>
            </w:r>
          </w:p>
        </w:tc>
        <w:tc>
          <w:tcPr>
            <w:tcW w:w="2604" w:type="dxa"/>
            <w:gridSpan w:val="2"/>
            <w:vMerge w:val="restart"/>
            <w:shd w:val="clear" w:color="auto" w:fill="D3D3D3"/>
          </w:tcPr>
          <w:p w14:paraId="41D56B9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אֵ֠לֶּה</w:t>
            </w:r>
          </w:p>
          <w:p w14:paraId="338D0D45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חֹק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 תֹּ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ורָה</w:t>
            </w:r>
            <w:proofErr w:type="spellEnd"/>
          </w:p>
        </w:tc>
        <w:tc>
          <w:tcPr>
            <w:tcW w:w="709" w:type="dxa"/>
            <w:shd w:val="clear" w:color="auto" w:fill="D3D3D3"/>
          </w:tcPr>
          <w:p w14:paraId="4542D740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  <w:r w:rsidRPr="00816B74">
              <w:rPr>
                <w:rFonts w:eastAsia="MS Mincho"/>
                <w:b/>
                <w:bCs/>
                <w:sz w:val="20"/>
                <w:szCs w:val="20"/>
                <w:lang w:val="en-US"/>
              </w:rPr>
              <w:t>26:46</w:t>
            </w:r>
          </w:p>
        </w:tc>
      </w:tr>
      <w:tr w:rsidR="00816B74" w:rsidRPr="00816B74" w14:paraId="24E9975E" w14:textId="77777777" w:rsidTr="00816B74">
        <w:tc>
          <w:tcPr>
            <w:tcW w:w="1716" w:type="dxa"/>
            <w:shd w:val="clear" w:color="auto" w:fill="D3D3D3"/>
          </w:tcPr>
          <w:p w14:paraId="67A97D4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403" w:type="dxa"/>
            <w:shd w:val="clear" w:color="auto" w:fill="D3D3D3"/>
          </w:tcPr>
          <w:p w14:paraId="6C370AA4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3066" w:type="dxa"/>
            <w:gridSpan w:val="2"/>
            <w:shd w:val="clear" w:color="auto" w:fill="D3D3D3"/>
          </w:tcPr>
          <w:p w14:paraId="16A0223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חֹק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מִש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ְׁפָּט תֹּ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ורָה</w:t>
            </w:r>
            <w:proofErr w:type="spellEnd"/>
          </w:p>
        </w:tc>
        <w:tc>
          <w:tcPr>
            <w:tcW w:w="2604" w:type="dxa"/>
            <w:gridSpan w:val="2"/>
            <w:vMerge/>
            <w:shd w:val="clear" w:color="auto" w:fill="D3D3D3"/>
          </w:tcPr>
          <w:p w14:paraId="184DCD3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D3D3D3"/>
          </w:tcPr>
          <w:p w14:paraId="7BC7392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25E52876" w14:textId="77777777" w:rsidTr="00816B74">
        <w:tc>
          <w:tcPr>
            <w:tcW w:w="1716" w:type="dxa"/>
          </w:tcPr>
          <w:p w14:paraId="3060BC27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יַד־מֹש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ֶֽׁה׃ פ</w:t>
            </w:r>
          </w:p>
        </w:tc>
        <w:tc>
          <w:tcPr>
            <w:tcW w:w="1403" w:type="dxa"/>
          </w:tcPr>
          <w:p w14:paraId="0A1EF7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בְּהַ֥ר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סִינ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ַ֖י</w:t>
            </w:r>
          </w:p>
        </w:tc>
        <w:tc>
          <w:tcPr>
            <w:tcW w:w="1475" w:type="dxa"/>
          </w:tcPr>
          <w:p w14:paraId="60FDD02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בֵּ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ינ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ֹ֕ו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וּב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ֵ֖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ין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 xml:space="preserve"> בְּנֵ֣י 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יִש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ְׂ</w:t>
            </w: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רָא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ֵ֑ל</w:t>
            </w:r>
          </w:p>
        </w:tc>
        <w:tc>
          <w:tcPr>
            <w:tcW w:w="1591" w:type="dxa"/>
          </w:tcPr>
          <w:p w14:paraId="0427D26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יְהו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ָ֔ה</w:t>
            </w:r>
          </w:p>
        </w:tc>
        <w:tc>
          <w:tcPr>
            <w:tcW w:w="1472" w:type="dxa"/>
          </w:tcPr>
          <w:p w14:paraId="06BF3F3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נָת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ַ֣ן</w:t>
            </w:r>
          </w:p>
        </w:tc>
        <w:tc>
          <w:tcPr>
            <w:tcW w:w="1132" w:type="dxa"/>
          </w:tcPr>
          <w:p w14:paraId="71E7EDC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אֲש</w:t>
            </w:r>
            <w:proofErr w:type="spellEnd"/>
            <w:r w:rsidRPr="00816B74">
              <w:rPr>
                <w:rFonts w:ascii="SBL Hebrew" w:eastAsia="MS Mincho" w:hAnsi="SBL Hebrew" w:cs="Arial"/>
                <w:sz w:val="28"/>
                <w:szCs w:val="22"/>
                <w:lang w:val="en-US"/>
              </w:rPr>
              <w:t>ֶׁר֙</w:t>
            </w:r>
          </w:p>
        </w:tc>
        <w:tc>
          <w:tcPr>
            <w:tcW w:w="709" w:type="dxa"/>
          </w:tcPr>
          <w:p w14:paraId="6998CC5E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D0EF8B5" w14:textId="77777777" w:rsidTr="00816B74">
        <w:tc>
          <w:tcPr>
            <w:tcW w:w="1716" w:type="dxa"/>
          </w:tcPr>
          <w:p w14:paraId="634E097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43CCEDF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27D22C98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 xml:space="preserve">בֵּן 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יִש</w:t>
            </w:r>
            <w:proofErr w:type="spellEnd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ְׂ</w:t>
            </w:r>
            <w:proofErr w:type="spellStart"/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רָאֵל</w:t>
            </w:r>
            <w:proofErr w:type="spellEnd"/>
          </w:p>
        </w:tc>
        <w:tc>
          <w:tcPr>
            <w:tcW w:w="1591" w:type="dxa"/>
          </w:tcPr>
          <w:p w14:paraId="45059378" w14:textId="01F7C286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472" w:type="dxa"/>
          </w:tcPr>
          <w:p w14:paraId="01F72AAE" w14:textId="07A9277E" w:rsidR="00816B74" w:rsidRPr="00816B74" w:rsidRDefault="00640F2C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640F2C">
              <w:rPr>
                <w:rFonts w:ascii="SBL Hebrew" w:eastAsia="MS Mincho" w:hAnsi="SBL Hebrew" w:cs="SBL Hebrew"/>
                <w:sz w:val="20"/>
                <w:szCs w:val="20"/>
                <w:rtl/>
                <w:lang w:val="en-US" w:bidi="he-IL"/>
              </w:rPr>
              <w:t>יהוה</w:t>
            </w:r>
          </w:p>
        </w:tc>
        <w:tc>
          <w:tcPr>
            <w:tcW w:w="1132" w:type="dxa"/>
          </w:tcPr>
          <w:p w14:paraId="022CFEA6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SBL Hebrew" w:eastAsia="MS Mincho" w:hAnsi="SBL Hebrew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1331EAF2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6DF164FF" w14:textId="77777777" w:rsidTr="00816B74">
        <w:tc>
          <w:tcPr>
            <w:tcW w:w="1716" w:type="dxa"/>
          </w:tcPr>
          <w:p w14:paraId="4268362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</w:tcPr>
          <w:p w14:paraId="32F33E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</w:tcPr>
          <w:p w14:paraId="38C0121C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591" w:type="dxa"/>
          </w:tcPr>
          <w:p w14:paraId="3B8383E1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2" w:type="dxa"/>
          </w:tcPr>
          <w:p w14:paraId="3F67220F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proofErr w:type="spellStart"/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caus-sta</w:t>
            </w:r>
            <w:proofErr w:type="spellEnd"/>
          </w:p>
        </w:tc>
        <w:tc>
          <w:tcPr>
            <w:tcW w:w="1132" w:type="dxa"/>
          </w:tcPr>
          <w:p w14:paraId="729272B0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</w:tcPr>
          <w:p w14:paraId="7746B096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  <w:tr w:rsidR="00816B74" w:rsidRPr="00816B74" w14:paraId="755742CF" w14:textId="77777777" w:rsidTr="00C86782">
        <w:tc>
          <w:tcPr>
            <w:tcW w:w="1716" w:type="dxa"/>
            <w:tcBorders>
              <w:bottom w:val="single" w:sz="12" w:space="0" w:color="auto"/>
            </w:tcBorders>
          </w:tcPr>
          <w:p w14:paraId="60BC8A3D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03" w:type="dxa"/>
            <w:tcBorders>
              <w:bottom w:val="single" w:sz="12" w:space="0" w:color="auto"/>
            </w:tcBorders>
          </w:tcPr>
          <w:p w14:paraId="3C102CE3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475" w:type="dxa"/>
            <w:tcBorders>
              <w:bottom w:val="single" w:sz="12" w:space="0" w:color="auto"/>
            </w:tcBorders>
          </w:tcPr>
          <w:p w14:paraId="0536A0BC" w14:textId="4052D21E" w:rsidR="00816B74" w:rsidRDefault="00816B74" w:rsidP="00816B74">
            <w:pPr>
              <w:spacing w:line="240" w:lineRule="auto"/>
              <w:jc w:val="center"/>
              <w:rPr>
                <w:rFonts w:ascii="Times" w:eastAsia="MS Mincho" w:hAnsi="Times" w:cs="Arial"/>
                <w:sz w:val="20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 xml:space="preserve">Israelites, </w:t>
            </w:r>
            <w:r w:rsidR="00FE682A"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  <w:p w14:paraId="5396DB6D" w14:textId="30E9678F" w:rsidR="00C86782" w:rsidRPr="00816B74" w:rsidRDefault="00C86782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bottom w:val="single" w:sz="12" w:space="0" w:color="auto"/>
            </w:tcBorders>
          </w:tcPr>
          <w:p w14:paraId="5D6CD211" w14:textId="57DEDB19" w:rsidR="00816B74" w:rsidRPr="00816B74" w:rsidRDefault="00FE682A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FE682A">
              <w:rPr>
                <w:rFonts w:ascii="Times" w:eastAsia="MS Mincho" w:hAnsi="Times" w:cs="Arial"/>
                <w:smallCaps/>
                <w:sz w:val="20"/>
                <w:szCs w:val="22"/>
                <w:lang w:val="en-US"/>
              </w:rPr>
              <w:t>Yhwh</w:t>
            </w:r>
          </w:p>
        </w:tc>
        <w:tc>
          <w:tcPr>
            <w:tcW w:w="1472" w:type="dxa"/>
            <w:tcBorders>
              <w:bottom w:val="single" w:sz="12" w:space="0" w:color="auto"/>
            </w:tcBorders>
          </w:tcPr>
          <w:p w14:paraId="32C3BE7A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A6F222B" w14:textId="77777777" w:rsidR="00816B74" w:rsidRPr="00816B74" w:rsidRDefault="00816B74" w:rsidP="00816B74">
            <w:pPr>
              <w:spacing w:line="240" w:lineRule="auto"/>
              <w:jc w:val="center"/>
              <w:rPr>
                <w:rFonts w:ascii="Cambria" w:eastAsia="MS Mincho" w:hAnsi="Cambria" w:cs="Arial"/>
                <w:sz w:val="22"/>
                <w:szCs w:val="22"/>
                <w:lang w:val="en-US"/>
              </w:rPr>
            </w:pPr>
            <w:r w:rsidRPr="00816B74">
              <w:rPr>
                <w:rFonts w:ascii="Times" w:eastAsia="MS Mincho" w:hAnsi="Times" w:cs="Arial"/>
                <w:sz w:val="20"/>
                <w:szCs w:val="22"/>
                <w:lang w:val="en-US"/>
              </w:rPr>
              <w:t>-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47E88EA" w14:textId="77777777" w:rsidR="00816B74" w:rsidRPr="00816B74" w:rsidRDefault="00816B74" w:rsidP="00816B74">
            <w:pPr>
              <w:spacing w:line="240" w:lineRule="auto"/>
              <w:rPr>
                <w:rFonts w:eastAsia="MS Mincho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AA3AC0A" w14:textId="77777777" w:rsidR="00816B74" w:rsidRPr="00816B74" w:rsidRDefault="00816B74" w:rsidP="00816B74"/>
    <w:sectPr w:rsidR="00816B74" w:rsidRPr="00816B74" w:rsidSect="005C4E94">
      <w:pgSz w:w="11906" w:h="16838"/>
      <w:pgMar w:top="1701" w:right="127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D578B4"/>
    <w:multiLevelType w:val="hybridMultilevel"/>
    <w:tmpl w:val="B7A6F73A"/>
    <w:lvl w:ilvl="0" w:tplc="23364318">
      <w:start w:val="1"/>
      <w:numFmt w:val="bullet"/>
      <w:pStyle w:val="Listeafsni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C2"/>
    <w:rsid w:val="00003506"/>
    <w:rsid w:val="00011679"/>
    <w:rsid w:val="00037D1D"/>
    <w:rsid w:val="000528D1"/>
    <w:rsid w:val="00066D00"/>
    <w:rsid w:val="000737A9"/>
    <w:rsid w:val="000838F7"/>
    <w:rsid w:val="000A0DB9"/>
    <w:rsid w:val="000D243C"/>
    <w:rsid w:val="00121BB7"/>
    <w:rsid w:val="00141F81"/>
    <w:rsid w:val="00183CB8"/>
    <w:rsid w:val="001C7522"/>
    <w:rsid w:val="001D24FD"/>
    <w:rsid w:val="001F511E"/>
    <w:rsid w:val="00210E9C"/>
    <w:rsid w:val="00236C53"/>
    <w:rsid w:val="00245D66"/>
    <w:rsid w:val="00290829"/>
    <w:rsid w:val="002C799B"/>
    <w:rsid w:val="002E18F7"/>
    <w:rsid w:val="002E697C"/>
    <w:rsid w:val="00303345"/>
    <w:rsid w:val="00315582"/>
    <w:rsid w:val="00363ECE"/>
    <w:rsid w:val="003964B5"/>
    <w:rsid w:val="00421E1B"/>
    <w:rsid w:val="00444010"/>
    <w:rsid w:val="00444516"/>
    <w:rsid w:val="00451557"/>
    <w:rsid w:val="00492761"/>
    <w:rsid w:val="005024FC"/>
    <w:rsid w:val="00507E43"/>
    <w:rsid w:val="0051259B"/>
    <w:rsid w:val="00513538"/>
    <w:rsid w:val="005620C8"/>
    <w:rsid w:val="0059246A"/>
    <w:rsid w:val="005C0CA8"/>
    <w:rsid w:val="005C4E94"/>
    <w:rsid w:val="005D7325"/>
    <w:rsid w:val="00607B57"/>
    <w:rsid w:val="00640F2C"/>
    <w:rsid w:val="006749EB"/>
    <w:rsid w:val="0068334A"/>
    <w:rsid w:val="006E2681"/>
    <w:rsid w:val="006E3792"/>
    <w:rsid w:val="00733B40"/>
    <w:rsid w:val="00792ABB"/>
    <w:rsid w:val="007E0175"/>
    <w:rsid w:val="00805BFD"/>
    <w:rsid w:val="00816B74"/>
    <w:rsid w:val="00820292"/>
    <w:rsid w:val="00867612"/>
    <w:rsid w:val="00882EAA"/>
    <w:rsid w:val="008C4274"/>
    <w:rsid w:val="00915FB9"/>
    <w:rsid w:val="0098791E"/>
    <w:rsid w:val="009E4545"/>
    <w:rsid w:val="009E7256"/>
    <w:rsid w:val="009F6ED2"/>
    <w:rsid w:val="00A008FE"/>
    <w:rsid w:val="00A2730B"/>
    <w:rsid w:val="00A31CFD"/>
    <w:rsid w:val="00A81CFA"/>
    <w:rsid w:val="00B270E1"/>
    <w:rsid w:val="00BA5B92"/>
    <w:rsid w:val="00BD00D9"/>
    <w:rsid w:val="00BE78F1"/>
    <w:rsid w:val="00BF12A6"/>
    <w:rsid w:val="00C310C2"/>
    <w:rsid w:val="00C53220"/>
    <w:rsid w:val="00C7616D"/>
    <w:rsid w:val="00C86782"/>
    <w:rsid w:val="00C9608E"/>
    <w:rsid w:val="00CB7466"/>
    <w:rsid w:val="00CF34CC"/>
    <w:rsid w:val="00DE4081"/>
    <w:rsid w:val="00E37BE6"/>
    <w:rsid w:val="00E623E7"/>
    <w:rsid w:val="00E7155E"/>
    <w:rsid w:val="00E96330"/>
    <w:rsid w:val="00EC6840"/>
    <w:rsid w:val="00F516D8"/>
    <w:rsid w:val="00F854D1"/>
    <w:rsid w:val="00F947BD"/>
    <w:rsid w:val="00F95503"/>
    <w:rsid w:val="00FB783E"/>
    <w:rsid w:val="00FC4697"/>
    <w:rsid w:val="00FC5D82"/>
    <w:rsid w:val="00FE682A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3434"/>
  <w15:chartTrackingRefBased/>
  <w15:docId w15:val="{CBCAD40D-78A6-452D-8B6B-B334F042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46A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C799B"/>
    <w:pPr>
      <w:outlineLvl w:val="0"/>
    </w:pPr>
    <w:rPr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5C4E94"/>
    <w:pPr>
      <w:jc w:val="right"/>
      <w:outlineLvl w:val="1"/>
    </w:pPr>
    <w:rPr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C310C2"/>
    <w:pPr>
      <w:keepNext/>
      <w:keepLines/>
      <w:spacing w:before="40"/>
      <w:outlineLvl w:val="2"/>
    </w:pPr>
    <w:rPr>
      <w:rFonts w:ascii="Calibri" w:eastAsia="MS Gothic" w:hAnsi="Calibri"/>
      <w:b/>
      <w:bCs/>
      <w:color w:val="4F81BD"/>
      <w:sz w:val="20"/>
      <w:szCs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10C2"/>
    <w:pPr>
      <w:keepNext/>
      <w:keepLines/>
      <w:spacing w:before="40"/>
      <w:outlineLvl w:val="3"/>
    </w:pPr>
    <w:rPr>
      <w:rFonts w:ascii="Calibri" w:eastAsia="MS Gothic" w:hAnsi="Calibri"/>
      <w:b/>
      <w:bCs/>
      <w:i/>
      <w:iCs/>
      <w:color w:val="4F81BD"/>
      <w:sz w:val="20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10C2"/>
    <w:pPr>
      <w:keepNext/>
      <w:keepLines/>
      <w:spacing w:before="40"/>
      <w:outlineLvl w:val="4"/>
    </w:pPr>
    <w:rPr>
      <w:rFonts w:ascii="Calibri" w:eastAsia="MS Gothic" w:hAnsi="Calibri"/>
      <w:color w:val="243F60"/>
      <w:sz w:val="20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10C2"/>
    <w:pPr>
      <w:keepNext/>
      <w:keepLines/>
      <w:spacing w:before="40"/>
      <w:outlineLvl w:val="5"/>
    </w:pPr>
    <w:rPr>
      <w:rFonts w:ascii="Calibri" w:eastAsia="MS Gothic" w:hAnsi="Calibri"/>
      <w:i/>
      <w:iCs/>
      <w:color w:val="243F60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10C2"/>
    <w:pPr>
      <w:keepNext/>
      <w:keepLines/>
      <w:spacing w:before="40"/>
      <w:outlineLvl w:val="6"/>
    </w:pPr>
    <w:rPr>
      <w:rFonts w:ascii="Calibri" w:eastAsia="MS Gothic" w:hAnsi="Calibri"/>
      <w:i/>
      <w:iCs/>
      <w:color w:val="404040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10C2"/>
    <w:pPr>
      <w:keepNext/>
      <w:keepLines/>
      <w:spacing w:before="4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10C2"/>
    <w:pPr>
      <w:keepNext/>
      <w:keepLines/>
      <w:spacing w:before="4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799B"/>
    <w:rPr>
      <w:b/>
      <w:bCs/>
      <w:sz w:val="32"/>
      <w:szCs w:val="32"/>
    </w:rPr>
  </w:style>
  <w:style w:type="paragraph" w:styleId="Billedtekst">
    <w:name w:val="caption"/>
    <w:basedOn w:val="Normal"/>
    <w:next w:val="Normal"/>
    <w:autoRedefine/>
    <w:uiPriority w:val="35"/>
    <w:semiHidden/>
    <w:unhideWhenUsed/>
    <w:qFormat/>
    <w:rsid w:val="00444516"/>
    <w:pPr>
      <w:spacing w:after="200"/>
      <w:jc w:val="both"/>
    </w:pPr>
    <w:rPr>
      <w:i/>
      <w:iCs/>
      <w:szCs w:val="18"/>
      <w:lang w:val="en-US" w:bidi="he-IL"/>
    </w:rPr>
  </w:style>
  <w:style w:type="paragraph" w:styleId="Listeafsnit">
    <w:name w:val="List Paragraph"/>
    <w:basedOn w:val="Normal"/>
    <w:uiPriority w:val="34"/>
    <w:qFormat/>
    <w:rsid w:val="000838F7"/>
    <w:pPr>
      <w:numPr>
        <w:numId w:val="1"/>
      </w:numPr>
      <w:tabs>
        <w:tab w:val="num" w:pos="360"/>
      </w:tabs>
      <w:ind w:left="360"/>
      <w:contextualSpacing/>
    </w:pPr>
  </w:style>
  <w:style w:type="paragraph" w:styleId="Fodnotetekst">
    <w:name w:val="footnote text"/>
    <w:basedOn w:val="Normal"/>
    <w:link w:val="FodnotetekstTegn"/>
    <w:uiPriority w:val="99"/>
    <w:unhideWhenUsed/>
    <w:qFormat/>
    <w:rsid w:val="00E7155E"/>
    <w:pPr>
      <w:spacing w:line="240" w:lineRule="auto"/>
      <w:jc w:val="both"/>
    </w:pPr>
    <w:rPr>
      <w:sz w:val="20"/>
      <w:szCs w:val="20"/>
      <w:lang w:val="en-US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E7155E"/>
    <w:rPr>
      <w:lang w:val="en-US"/>
    </w:rPr>
  </w:style>
  <w:style w:type="paragraph" w:customStyle="1" w:styleId="Overskrift21">
    <w:name w:val="Overskrift 21"/>
    <w:basedOn w:val="Normal"/>
    <w:next w:val="Normal"/>
    <w:uiPriority w:val="9"/>
    <w:unhideWhenUsed/>
    <w:qFormat/>
    <w:rsid w:val="00C310C2"/>
    <w:pPr>
      <w:keepNext/>
      <w:keepLines/>
      <w:spacing w:before="200" w:line="276" w:lineRule="auto"/>
      <w:outlineLvl w:val="1"/>
    </w:pPr>
    <w:rPr>
      <w:rFonts w:ascii="Calibri" w:eastAsia="MS Gothic" w:hAnsi="Calibri"/>
      <w:b/>
      <w:bCs/>
      <w:color w:val="4F81BD"/>
      <w:sz w:val="26"/>
      <w:szCs w:val="26"/>
      <w:lang w:val="en-US"/>
    </w:rPr>
  </w:style>
  <w:style w:type="paragraph" w:customStyle="1" w:styleId="Overskrift31">
    <w:name w:val="Overskrift 31"/>
    <w:basedOn w:val="Normal"/>
    <w:next w:val="Normal"/>
    <w:uiPriority w:val="9"/>
    <w:unhideWhenUsed/>
    <w:qFormat/>
    <w:rsid w:val="00C310C2"/>
    <w:pPr>
      <w:keepNext/>
      <w:keepLines/>
      <w:spacing w:before="200" w:line="276" w:lineRule="auto"/>
      <w:outlineLvl w:val="2"/>
    </w:pPr>
    <w:rPr>
      <w:rFonts w:ascii="Calibri" w:eastAsia="MS Gothic" w:hAnsi="Calibri"/>
      <w:b/>
      <w:bCs/>
      <w:color w:val="4F81BD"/>
      <w:sz w:val="22"/>
      <w:szCs w:val="22"/>
      <w:lang w:val="en-US"/>
    </w:rPr>
  </w:style>
  <w:style w:type="paragraph" w:customStyle="1" w:styleId="Overskrift41">
    <w:name w:val="Overskrift 41"/>
    <w:basedOn w:val="Normal"/>
    <w:next w:val="Normal"/>
    <w:uiPriority w:val="9"/>
    <w:semiHidden/>
    <w:unhideWhenUsed/>
    <w:qFormat/>
    <w:rsid w:val="00C310C2"/>
    <w:pPr>
      <w:keepNext/>
      <w:keepLines/>
      <w:spacing w:before="200" w:line="276" w:lineRule="auto"/>
      <w:outlineLvl w:val="3"/>
    </w:pPr>
    <w:rPr>
      <w:rFonts w:ascii="Calibri" w:eastAsia="MS Gothic" w:hAnsi="Calibri"/>
      <w:b/>
      <w:bCs/>
      <w:i/>
      <w:iCs/>
      <w:color w:val="4F81BD"/>
      <w:sz w:val="22"/>
      <w:szCs w:val="22"/>
      <w:lang w:val="en-US"/>
    </w:rPr>
  </w:style>
  <w:style w:type="paragraph" w:customStyle="1" w:styleId="Overskrift51">
    <w:name w:val="Overskrift 51"/>
    <w:basedOn w:val="Normal"/>
    <w:next w:val="Normal"/>
    <w:uiPriority w:val="9"/>
    <w:semiHidden/>
    <w:unhideWhenUsed/>
    <w:qFormat/>
    <w:rsid w:val="00C310C2"/>
    <w:pPr>
      <w:keepNext/>
      <w:keepLines/>
      <w:spacing w:before="200" w:line="276" w:lineRule="auto"/>
      <w:outlineLvl w:val="4"/>
    </w:pPr>
    <w:rPr>
      <w:rFonts w:ascii="Calibri" w:eastAsia="MS Gothic" w:hAnsi="Calibri"/>
      <w:color w:val="243F60"/>
      <w:sz w:val="22"/>
      <w:szCs w:val="22"/>
      <w:lang w:val="en-US"/>
    </w:rPr>
  </w:style>
  <w:style w:type="paragraph" w:customStyle="1" w:styleId="Overskrift61">
    <w:name w:val="Overskrift 61"/>
    <w:basedOn w:val="Normal"/>
    <w:next w:val="Normal"/>
    <w:uiPriority w:val="9"/>
    <w:semiHidden/>
    <w:unhideWhenUsed/>
    <w:qFormat/>
    <w:rsid w:val="00C310C2"/>
    <w:pPr>
      <w:keepNext/>
      <w:keepLines/>
      <w:spacing w:before="200" w:line="276" w:lineRule="auto"/>
      <w:outlineLvl w:val="5"/>
    </w:pPr>
    <w:rPr>
      <w:rFonts w:ascii="Calibri" w:eastAsia="MS Gothic" w:hAnsi="Calibri"/>
      <w:i/>
      <w:iCs/>
      <w:color w:val="243F60"/>
      <w:sz w:val="22"/>
      <w:szCs w:val="22"/>
      <w:lang w:val="en-US"/>
    </w:rPr>
  </w:style>
  <w:style w:type="paragraph" w:customStyle="1" w:styleId="Overskrift71">
    <w:name w:val="Overskrift 71"/>
    <w:basedOn w:val="Normal"/>
    <w:next w:val="Normal"/>
    <w:uiPriority w:val="9"/>
    <w:semiHidden/>
    <w:unhideWhenUsed/>
    <w:qFormat/>
    <w:rsid w:val="00C310C2"/>
    <w:pPr>
      <w:keepNext/>
      <w:keepLines/>
      <w:spacing w:before="200" w:line="276" w:lineRule="auto"/>
      <w:outlineLvl w:val="6"/>
    </w:pPr>
    <w:rPr>
      <w:rFonts w:ascii="Calibri" w:eastAsia="MS Gothic" w:hAnsi="Calibri"/>
      <w:i/>
      <w:iCs/>
      <w:color w:val="404040"/>
      <w:sz w:val="22"/>
      <w:szCs w:val="22"/>
      <w:lang w:val="en-US"/>
    </w:rPr>
  </w:style>
  <w:style w:type="paragraph" w:customStyle="1" w:styleId="Overskrift81">
    <w:name w:val="Overskrift 81"/>
    <w:basedOn w:val="Normal"/>
    <w:next w:val="Normal"/>
    <w:uiPriority w:val="9"/>
    <w:semiHidden/>
    <w:unhideWhenUsed/>
    <w:qFormat/>
    <w:rsid w:val="00C310C2"/>
    <w:pPr>
      <w:keepNext/>
      <w:keepLines/>
      <w:spacing w:before="200" w:line="276" w:lineRule="auto"/>
      <w:outlineLvl w:val="7"/>
    </w:pPr>
    <w:rPr>
      <w:rFonts w:ascii="Calibri" w:eastAsia="MS Gothic" w:hAnsi="Calibri"/>
      <w:color w:val="4F81BD"/>
      <w:sz w:val="20"/>
      <w:szCs w:val="20"/>
      <w:lang w:val="en-US"/>
    </w:rPr>
  </w:style>
  <w:style w:type="paragraph" w:customStyle="1" w:styleId="Overskrift91">
    <w:name w:val="Overskrift 91"/>
    <w:basedOn w:val="Normal"/>
    <w:next w:val="Normal"/>
    <w:uiPriority w:val="9"/>
    <w:semiHidden/>
    <w:unhideWhenUsed/>
    <w:qFormat/>
    <w:rsid w:val="00C310C2"/>
    <w:pPr>
      <w:keepNext/>
      <w:keepLines/>
      <w:spacing w:before="200" w:line="276" w:lineRule="auto"/>
      <w:outlineLvl w:val="8"/>
    </w:pPr>
    <w:rPr>
      <w:rFonts w:ascii="Calibri" w:eastAsia="MS Gothic" w:hAnsi="Calibri"/>
      <w:i/>
      <w:iCs/>
      <w:color w:val="404040"/>
      <w:sz w:val="20"/>
      <w:szCs w:val="20"/>
      <w:lang w:val="en-US"/>
    </w:rPr>
  </w:style>
  <w:style w:type="numbering" w:customStyle="1" w:styleId="Ingenoversigt1">
    <w:name w:val="Ingen oversigt1"/>
    <w:next w:val="Ingenoversigt"/>
    <w:uiPriority w:val="99"/>
    <w:semiHidden/>
    <w:unhideWhenUsed/>
    <w:rsid w:val="00C310C2"/>
  </w:style>
  <w:style w:type="paragraph" w:styleId="Sidehoved">
    <w:name w:val="header"/>
    <w:basedOn w:val="Normal"/>
    <w:link w:val="SidehovedTegn"/>
    <w:uiPriority w:val="99"/>
    <w:unhideWhenUsed/>
    <w:rsid w:val="00C310C2"/>
    <w:pPr>
      <w:tabs>
        <w:tab w:val="center" w:pos="4680"/>
        <w:tab w:val="right" w:pos="9360"/>
      </w:tabs>
      <w:spacing w:line="240" w:lineRule="auto"/>
    </w:pPr>
    <w:rPr>
      <w:rFonts w:ascii="Cambria" w:eastAsia="MS Mincho" w:hAnsi="Cambria" w:cs="Arial"/>
      <w:sz w:val="22"/>
      <w:szCs w:val="22"/>
      <w:lang w:val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C310C2"/>
    <w:rPr>
      <w:rFonts w:ascii="Cambria" w:eastAsia="MS Mincho" w:hAnsi="Cambria" w:cs="Arial"/>
      <w:sz w:val="22"/>
      <w:szCs w:val="22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C310C2"/>
    <w:pPr>
      <w:tabs>
        <w:tab w:val="center" w:pos="4680"/>
        <w:tab w:val="right" w:pos="9360"/>
      </w:tabs>
      <w:spacing w:line="240" w:lineRule="auto"/>
    </w:pPr>
    <w:rPr>
      <w:rFonts w:ascii="Cambria" w:eastAsia="MS Mincho" w:hAnsi="Cambria" w:cs="Arial"/>
      <w:sz w:val="22"/>
      <w:szCs w:val="22"/>
      <w:lang w:val="en-US"/>
    </w:rPr>
  </w:style>
  <w:style w:type="character" w:customStyle="1" w:styleId="SidefodTegn">
    <w:name w:val="Sidefod Tegn"/>
    <w:basedOn w:val="Standardskrifttypeiafsnit"/>
    <w:link w:val="Sidefod"/>
    <w:uiPriority w:val="99"/>
    <w:rsid w:val="00C310C2"/>
    <w:rPr>
      <w:rFonts w:ascii="Cambria" w:eastAsia="MS Mincho" w:hAnsi="Cambria" w:cs="Arial"/>
      <w:sz w:val="22"/>
      <w:szCs w:val="22"/>
      <w:lang w:val="en-US"/>
    </w:rPr>
  </w:style>
  <w:style w:type="paragraph" w:styleId="Ingenafstand">
    <w:name w:val="No Spacing"/>
    <w:uiPriority w:val="1"/>
    <w:qFormat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4E94"/>
    <w:rPr>
      <w:b/>
      <w:bC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310C2"/>
    <w:rPr>
      <w:rFonts w:ascii="Calibri" w:eastAsia="MS Gothic" w:hAnsi="Calibri" w:cs="Times New Roman"/>
      <w:b/>
      <w:bCs/>
      <w:color w:val="4F81BD"/>
    </w:rPr>
  </w:style>
  <w:style w:type="paragraph" w:customStyle="1" w:styleId="Titel1">
    <w:name w:val="Titel1"/>
    <w:basedOn w:val="Normal"/>
    <w:next w:val="Normal"/>
    <w:uiPriority w:val="10"/>
    <w:qFormat/>
    <w:rsid w:val="00C310C2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  <w:lang w:val="en-US"/>
    </w:rPr>
  </w:style>
  <w:style w:type="character" w:customStyle="1" w:styleId="TitelTegn">
    <w:name w:val="Titel Tegn"/>
    <w:basedOn w:val="Standardskrifttypeiafsnit"/>
    <w:link w:val="Titel"/>
    <w:uiPriority w:val="10"/>
    <w:rsid w:val="00C310C2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customStyle="1" w:styleId="Undertitel1">
    <w:name w:val="Undertitel1"/>
    <w:basedOn w:val="Normal"/>
    <w:next w:val="Normal"/>
    <w:uiPriority w:val="11"/>
    <w:qFormat/>
    <w:rsid w:val="00C310C2"/>
    <w:pPr>
      <w:numPr>
        <w:ilvl w:val="1"/>
      </w:numPr>
      <w:spacing w:after="200" w:line="276" w:lineRule="auto"/>
    </w:pPr>
    <w:rPr>
      <w:rFonts w:ascii="Calibri" w:eastAsia="MS Gothic" w:hAnsi="Calibri"/>
      <w:i/>
      <w:iCs/>
      <w:color w:val="4F81BD"/>
      <w:spacing w:val="15"/>
      <w:lang w:val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310C2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C310C2"/>
    <w:pPr>
      <w:spacing w:after="120" w:line="276" w:lineRule="auto"/>
    </w:pPr>
    <w:rPr>
      <w:rFonts w:ascii="Cambria" w:eastAsia="MS Mincho" w:hAnsi="Cambria" w:cs="Arial"/>
      <w:sz w:val="22"/>
      <w:szCs w:val="22"/>
      <w:lang w:val="en-US"/>
    </w:rPr>
  </w:style>
  <w:style w:type="character" w:customStyle="1" w:styleId="BrdtekstTegn">
    <w:name w:val="Brødtekst Tegn"/>
    <w:basedOn w:val="Standardskrifttypeiafsnit"/>
    <w:link w:val="Brdtekst"/>
    <w:uiPriority w:val="99"/>
    <w:rsid w:val="00C310C2"/>
    <w:rPr>
      <w:rFonts w:ascii="Cambria" w:eastAsia="MS Mincho" w:hAnsi="Cambria" w:cs="Arial"/>
      <w:sz w:val="22"/>
      <w:szCs w:val="22"/>
      <w:lang w:val="en-US"/>
    </w:rPr>
  </w:style>
  <w:style w:type="paragraph" w:styleId="Brdtekst2">
    <w:name w:val="Body Text 2"/>
    <w:basedOn w:val="Normal"/>
    <w:link w:val="Brdtekst2Tegn"/>
    <w:uiPriority w:val="99"/>
    <w:unhideWhenUsed/>
    <w:rsid w:val="00C310C2"/>
    <w:pPr>
      <w:spacing w:after="120" w:line="480" w:lineRule="auto"/>
    </w:pPr>
    <w:rPr>
      <w:rFonts w:ascii="Cambria" w:eastAsia="MS Mincho" w:hAnsi="Cambria" w:cs="Arial"/>
      <w:sz w:val="22"/>
      <w:szCs w:val="22"/>
      <w:lang w:val="en-US"/>
    </w:rPr>
  </w:style>
  <w:style w:type="character" w:customStyle="1" w:styleId="Brdtekst2Tegn">
    <w:name w:val="Brødtekst 2 Tegn"/>
    <w:basedOn w:val="Standardskrifttypeiafsnit"/>
    <w:link w:val="Brdtekst2"/>
    <w:uiPriority w:val="99"/>
    <w:rsid w:val="00C310C2"/>
    <w:rPr>
      <w:rFonts w:ascii="Cambria" w:eastAsia="MS Mincho" w:hAnsi="Cambria" w:cs="Arial"/>
      <w:sz w:val="22"/>
      <w:szCs w:val="22"/>
      <w:lang w:val="en-US"/>
    </w:rPr>
  </w:style>
  <w:style w:type="paragraph" w:styleId="Brdtekst3">
    <w:name w:val="Body Text 3"/>
    <w:basedOn w:val="Normal"/>
    <w:link w:val="Brdtekst3Tegn"/>
    <w:uiPriority w:val="99"/>
    <w:unhideWhenUsed/>
    <w:rsid w:val="00C310C2"/>
    <w:pPr>
      <w:spacing w:after="120" w:line="276" w:lineRule="auto"/>
    </w:pPr>
    <w:rPr>
      <w:rFonts w:ascii="Cambria" w:eastAsia="MS Mincho" w:hAnsi="Cambria" w:cs="Arial"/>
      <w:sz w:val="16"/>
      <w:szCs w:val="16"/>
      <w:lang w:val="en-US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C310C2"/>
    <w:rPr>
      <w:rFonts w:ascii="Cambria" w:eastAsia="MS Mincho" w:hAnsi="Cambria" w:cs="Arial"/>
      <w:sz w:val="16"/>
      <w:szCs w:val="16"/>
      <w:lang w:val="en-US"/>
    </w:rPr>
  </w:style>
  <w:style w:type="paragraph" w:styleId="Liste">
    <w:name w:val="List"/>
    <w:basedOn w:val="Normal"/>
    <w:uiPriority w:val="99"/>
    <w:unhideWhenUsed/>
    <w:rsid w:val="00C310C2"/>
    <w:pPr>
      <w:spacing w:after="200" w:line="276" w:lineRule="auto"/>
      <w:ind w:left="360" w:hanging="36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Liste2">
    <w:name w:val="List 2"/>
    <w:basedOn w:val="Normal"/>
    <w:uiPriority w:val="99"/>
    <w:unhideWhenUsed/>
    <w:rsid w:val="00C310C2"/>
    <w:pPr>
      <w:spacing w:after="200" w:line="276" w:lineRule="auto"/>
      <w:ind w:left="720" w:hanging="36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Liste3">
    <w:name w:val="List 3"/>
    <w:basedOn w:val="Normal"/>
    <w:uiPriority w:val="99"/>
    <w:unhideWhenUsed/>
    <w:rsid w:val="00C310C2"/>
    <w:pPr>
      <w:spacing w:after="200" w:line="276" w:lineRule="auto"/>
      <w:ind w:left="1080" w:hanging="36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Opstilling-punkttegn">
    <w:name w:val="List Bullet"/>
    <w:basedOn w:val="Normal"/>
    <w:uiPriority w:val="99"/>
    <w:unhideWhenUsed/>
    <w:rsid w:val="00C310C2"/>
    <w:pPr>
      <w:numPr>
        <w:numId w:val="2"/>
      </w:numPr>
      <w:tabs>
        <w:tab w:val="clear" w:pos="360"/>
      </w:tabs>
      <w:spacing w:after="200" w:line="276" w:lineRule="auto"/>
      <w:ind w:left="1665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Opstilling-punkttegn2">
    <w:name w:val="List Bullet 2"/>
    <w:basedOn w:val="Normal"/>
    <w:uiPriority w:val="99"/>
    <w:unhideWhenUsed/>
    <w:rsid w:val="00C310C2"/>
    <w:pPr>
      <w:numPr>
        <w:numId w:val="3"/>
      </w:numPr>
      <w:tabs>
        <w:tab w:val="clear" w:pos="720"/>
        <w:tab w:val="num" w:pos="360"/>
        <w:tab w:val="num" w:pos="1080"/>
      </w:tabs>
      <w:spacing w:after="200" w:line="276" w:lineRule="auto"/>
      <w:ind w:left="36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Opstilling-punkttegn3">
    <w:name w:val="List Bullet 3"/>
    <w:basedOn w:val="Normal"/>
    <w:uiPriority w:val="99"/>
    <w:unhideWhenUsed/>
    <w:rsid w:val="00C310C2"/>
    <w:pPr>
      <w:numPr>
        <w:numId w:val="4"/>
      </w:numPr>
      <w:tabs>
        <w:tab w:val="clear" w:pos="1080"/>
        <w:tab w:val="num" w:pos="720"/>
        <w:tab w:val="num" w:pos="1440"/>
      </w:tabs>
      <w:spacing w:after="200" w:line="276" w:lineRule="auto"/>
      <w:ind w:left="72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Opstilling-talellerbogst">
    <w:name w:val="List Number"/>
    <w:basedOn w:val="Normal"/>
    <w:uiPriority w:val="99"/>
    <w:unhideWhenUsed/>
    <w:rsid w:val="00C310C2"/>
    <w:pPr>
      <w:numPr>
        <w:numId w:val="6"/>
      </w:numPr>
      <w:tabs>
        <w:tab w:val="clear" w:pos="360"/>
        <w:tab w:val="num" w:pos="720"/>
        <w:tab w:val="num" w:pos="1440"/>
      </w:tabs>
      <w:spacing w:after="200" w:line="276" w:lineRule="auto"/>
      <w:ind w:left="144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Opstilling-talellerbogst2">
    <w:name w:val="List Number 2"/>
    <w:basedOn w:val="Normal"/>
    <w:uiPriority w:val="99"/>
    <w:unhideWhenUsed/>
    <w:rsid w:val="00C310C2"/>
    <w:pPr>
      <w:numPr>
        <w:numId w:val="7"/>
      </w:numPr>
      <w:tabs>
        <w:tab w:val="clear" w:pos="720"/>
        <w:tab w:val="num" w:pos="360"/>
        <w:tab w:val="num" w:pos="1080"/>
      </w:tabs>
      <w:spacing w:after="200" w:line="276" w:lineRule="auto"/>
      <w:ind w:left="36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Opstilling-talellerbogst3">
    <w:name w:val="List Number 3"/>
    <w:basedOn w:val="Normal"/>
    <w:uiPriority w:val="99"/>
    <w:unhideWhenUsed/>
    <w:rsid w:val="00C310C2"/>
    <w:pPr>
      <w:numPr>
        <w:numId w:val="8"/>
      </w:numPr>
      <w:tabs>
        <w:tab w:val="clear" w:pos="1080"/>
        <w:tab w:val="num" w:pos="720"/>
        <w:tab w:val="num" w:pos="1440"/>
      </w:tabs>
      <w:spacing w:after="200" w:line="276" w:lineRule="auto"/>
      <w:ind w:left="72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Opstilling-forts">
    <w:name w:val="List Continue"/>
    <w:basedOn w:val="Normal"/>
    <w:uiPriority w:val="99"/>
    <w:unhideWhenUsed/>
    <w:rsid w:val="00C310C2"/>
    <w:pPr>
      <w:spacing w:after="120" w:line="276" w:lineRule="auto"/>
      <w:ind w:left="36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Opstilling-forts2">
    <w:name w:val="List Continue 2"/>
    <w:basedOn w:val="Normal"/>
    <w:uiPriority w:val="99"/>
    <w:unhideWhenUsed/>
    <w:rsid w:val="00C310C2"/>
    <w:pPr>
      <w:spacing w:after="120" w:line="276" w:lineRule="auto"/>
      <w:ind w:left="72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Opstilling-forts3">
    <w:name w:val="List Continue 3"/>
    <w:basedOn w:val="Normal"/>
    <w:uiPriority w:val="99"/>
    <w:unhideWhenUsed/>
    <w:rsid w:val="00C310C2"/>
    <w:pPr>
      <w:spacing w:after="120" w:line="276" w:lineRule="auto"/>
      <w:ind w:left="1080"/>
      <w:contextualSpacing/>
    </w:pPr>
    <w:rPr>
      <w:rFonts w:ascii="Cambria" w:eastAsia="MS Mincho" w:hAnsi="Cambria" w:cs="Arial"/>
      <w:sz w:val="22"/>
      <w:szCs w:val="22"/>
      <w:lang w:val="en-US"/>
    </w:rPr>
  </w:style>
  <w:style w:type="paragraph" w:styleId="Makrotekst">
    <w:name w:val="macro"/>
    <w:link w:val="MakrotekstTegn"/>
    <w:uiPriority w:val="99"/>
    <w:unhideWhenUsed/>
    <w:rsid w:val="00C310C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val="en-US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C310C2"/>
    <w:rPr>
      <w:rFonts w:ascii="Courier" w:eastAsia="MS Mincho" w:hAnsi="Courier" w:cs="Arial"/>
      <w:lang w:val="en-US"/>
    </w:rPr>
  </w:style>
  <w:style w:type="paragraph" w:customStyle="1" w:styleId="Citat1">
    <w:name w:val="Citat1"/>
    <w:basedOn w:val="Normal"/>
    <w:next w:val="Normal"/>
    <w:uiPriority w:val="29"/>
    <w:qFormat/>
    <w:rsid w:val="00C310C2"/>
    <w:pPr>
      <w:spacing w:after="200" w:line="276" w:lineRule="auto"/>
    </w:pPr>
    <w:rPr>
      <w:rFonts w:ascii="Cambria" w:eastAsia="MS Mincho" w:hAnsi="Cambria" w:cs="Arial"/>
      <w:i/>
      <w:iCs/>
      <w:color w:val="000000"/>
      <w:sz w:val="22"/>
      <w:szCs w:val="22"/>
      <w:lang w:val="en-US"/>
    </w:rPr>
  </w:style>
  <w:style w:type="character" w:customStyle="1" w:styleId="CitatTegn">
    <w:name w:val="Citat Tegn"/>
    <w:basedOn w:val="Standardskrifttypeiafsnit"/>
    <w:link w:val="Citat"/>
    <w:uiPriority w:val="29"/>
    <w:rsid w:val="00C310C2"/>
    <w:rPr>
      <w:i/>
      <w:iCs/>
      <w:color w:val="00000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10C2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10C2"/>
    <w:rPr>
      <w:rFonts w:ascii="Calibri" w:eastAsia="MS Gothic" w:hAnsi="Calibri" w:cs="Times New Roman"/>
      <w:color w:val="243F6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10C2"/>
    <w:rPr>
      <w:rFonts w:ascii="Calibri" w:eastAsia="MS Gothic" w:hAnsi="Calibri" w:cs="Times New Roman"/>
      <w:i/>
      <w:iCs/>
      <w:color w:val="243F6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10C2"/>
    <w:rPr>
      <w:rFonts w:ascii="Calibri" w:eastAsia="MS Gothic" w:hAnsi="Calibri" w:cs="Times New Roman"/>
      <w:i/>
      <w:iCs/>
      <w:color w:val="40404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10C2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10C2"/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styleId="Strk">
    <w:name w:val="Strong"/>
    <w:basedOn w:val="Standardskrifttypeiafsnit"/>
    <w:uiPriority w:val="22"/>
    <w:qFormat/>
    <w:rsid w:val="00C310C2"/>
    <w:rPr>
      <w:b/>
      <w:bCs/>
    </w:rPr>
  </w:style>
  <w:style w:type="character" w:styleId="Fremhv">
    <w:name w:val="Emphasis"/>
    <w:basedOn w:val="Standardskrifttypeiafsnit"/>
    <w:uiPriority w:val="20"/>
    <w:qFormat/>
    <w:rsid w:val="00C310C2"/>
    <w:rPr>
      <w:i/>
      <w:iCs/>
    </w:rPr>
  </w:style>
  <w:style w:type="paragraph" w:customStyle="1" w:styleId="Strktcitat1">
    <w:name w:val="Stærkt citat1"/>
    <w:basedOn w:val="Normal"/>
    <w:next w:val="Normal"/>
    <w:uiPriority w:val="30"/>
    <w:qFormat/>
    <w:rsid w:val="00C310C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mbria" w:eastAsia="MS Mincho" w:hAnsi="Cambria" w:cs="Arial"/>
      <w:b/>
      <w:bCs/>
      <w:i/>
      <w:iCs/>
      <w:color w:val="4F81BD"/>
      <w:sz w:val="22"/>
      <w:szCs w:val="22"/>
      <w:lang w:val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310C2"/>
    <w:rPr>
      <w:b/>
      <w:bCs/>
      <w:i/>
      <w:iCs/>
      <w:color w:val="4F81BD"/>
    </w:rPr>
  </w:style>
  <w:style w:type="character" w:customStyle="1" w:styleId="Svagfremhvning1">
    <w:name w:val="Svag fremhævning1"/>
    <w:basedOn w:val="Standardskrifttypeiafsnit"/>
    <w:uiPriority w:val="19"/>
    <w:qFormat/>
    <w:rsid w:val="00C310C2"/>
    <w:rPr>
      <w:i/>
      <w:iCs/>
      <w:color w:val="808080"/>
    </w:rPr>
  </w:style>
  <w:style w:type="character" w:customStyle="1" w:styleId="Kraftigfremhvning1">
    <w:name w:val="Kraftig fremhævning1"/>
    <w:basedOn w:val="Standardskrifttypeiafsnit"/>
    <w:uiPriority w:val="21"/>
    <w:qFormat/>
    <w:rsid w:val="00C310C2"/>
    <w:rPr>
      <w:b/>
      <w:bCs/>
      <w:i/>
      <w:iCs/>
      <w:color w:val="4F81BD"/>
    </w:rPr>
  </w:style>
  <w:style w:type="character" w:customStyle="1" w:styleId="Svaghenvisning1">
    <w:name w:val="Svag henvisning1"/>
    <w:basedOn w:val="Standardskrifttypeiafsnit"/>
    <w:uiPriority w:val="31"/>
    <w:qFormat/>
    <w:rsid w:val="00C310C2"/>
    <w:rPr>
      <w:smallCaps/>
      <w:color w:val="C0504D"/>
      <w:u w:val="single"/>
    </w:rPr>
  </w:style>
  <w:style w:type="character" w:customStyle="1" w:styleId="Kraftighenvisning1">
    <w:name w:val="Kraftig henvisning1"/>
    <w:basedOn w:val="Standardskrifttypeiafsnit"/>
    <w:uiPriority w:val="32"/>
    <w:qFormat/>
    <w:rsid w:val="00C310C2"/>
    <w:rPr>
      <w:b/>
      <w:bCs/>
      <w:smallCaps/>
      <w:color w:val="C0504D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C310C2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310C2"/>
    <w:pPr>
      <w:keepNext/>
      <w:keepLines/>
      <w:spacing w:before="480" w:line="276" w:lineRule="auto"/>
      <w:outlineLvl w:val="9"/>
    </w:pPr>
    <w:rPr>
      <w:rFonts w:ascii="Calibri" w:eastAsia="MS Gothic" w:hAnsi="Calibri"/>
      <w:color w:val="365F91"/>
      <w:sz w:val="28"/>
      <w:szCs w:val="28"/>
      <w:lang w:val="en-US"/>
    </w:rPr>
  </w:style>
  <w:style w:type="table" w:styleId="Tabel-Gitter">
    <w:name w:val="Table Grid"/>
    <w:basedOn w:val="Tabel-Normal"/>
    <w:uiPriority w:val="5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1">
    <w:name w:val="Lys skygge1"/>
    <w:basedOn w:val="Tabel-Normal"/>
    <w:next w:val="Lysskygge"/>
    <w:uiPriority w:val="60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1">
    <w:name w:val="Lys skygge - farve 11"/>
    <w:basedOn w:val="Tabel-Normal"/>
    <w:next w:val="Lysskygge-farve1"/>
    <w:uiPriority w:val="60"/>
    <w:rsid w:val="00C310C2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1">
    <w:name w:val="Lys skygge - fremhævningsfarve 21"/>
    <w:basedOn w:val="Tabel-Normal"/>
    <w:next w:val="Lysskygge-fremhvningsfarve2"/>
    <w:uiPriority w:val="60"/>
    <w:rsid w:val="00C310C2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1">
    <w:name w:val="Lys skygge - fremhævningsfarve 31"/>
    <w:basedOn w:val="Tabel-Normal"/>
    <w:next w:val="Lysskygge-fremhvningsfarve3"/>
    <w:uiPriority w:val="60"/>
    <w:rsid w:val="00C310C2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1">
    <w:name w:val="Lys skygge - fremhævningsfarve 41"/>
    <w:basedOn w:val="Tabel-Normal"/>
    <w:next w:val="Lysskygge-fremhvningsfarve4"/>
    <w:uiPriority w:val="60"/>
    <w:rsid w:val="00C310C2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1">
    <w:name w:val="Lys skygge - fremhævningsfarve 51"/>
    <w:basedOn w:val="Tabel-Normal"/>
    <w:next w:val="Lysskygge-fremhvningsfarve5"/>
    <w:uiPriority w:val="60"/>
    <w:rsid w:val="00C310C2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1">
    <w:name w:val="Lys skygge - fremhævningsfarve 61"/>
    <w:basedOn w:val="Tabel-Normal"/>
    <w:next w:val="Lysskygge-fremhvningsfarve6"/>
    <w:uiPriority w:val="60"/>
    <w:rsid w:val="00C310C2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1">
    <w:name w:val="Lys liste1"/>
    <w:basedOn w:val="Tabel-Normal"/>
    <w:next w:val="Lysliste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1">
    <w:name w:val="Lys liste - farve11"/>
    <w:basedOn w:val="Tabel-Normal"/>
    <w:next w:val="Lysliste-farve1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1">
    <w:name w:val="Lys liste - fremhævningsfarve 21"/>
    <w:basedOn w:val="Tabel-Normal"/>
    <w:next w:val="Lysliste-fremhvningsfarve2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1">
    <w:name w:val="Lys liste - fremhævningsfarve 31"/>
    <w:basedOn w:val="Tabel-Normal"/>
    <w:next w:val="Lysliste-fremhvningsfarve3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1">
    <w:name w:val="Lys liste - fremhævningsfarve 41"/>
    <w:basedOn w:val="Tabel-Normal"/>
    <w:next w:val="Lysliste-fremhvningsfarve4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1">
    <w:name w:val="Lys liste - fremhævningsfarve 51"/>
    <w:basedOn w:val="Tabel-Normal"/>
    <w:next w:val="Lysliste-fremhvningsfarve5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1">
    <w:name w:val="Lys liste - fremhævningsfarve 61"/>
    <w:basedOn w:val="Tabel-Normal"/>
    <w:next w:val="Lysliste-fremhvningsfarve6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1">
    <w:name w:val="Lyst gitter1"/>
    <w:basedOn w:val="Tabel-Normal"/>
    <w:next w:val="Lystgitter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1">
    <w:name w:val="Lyst gitter - farve 11"/>
    <w:basedOn w:val="Tabel-Normal"/>
    <w:next w:val="Lystgitter-farve1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1">
    <w:name w:val="Lyst gitter - fremhævningsfarve 21"/>
    <w:basedOn w:val="Tabel-Normal"/>
    <w:next w:val="Lystgitter-fremhvningsfarve2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1">
    <w:name w:val="Lyst gitter - fremhævningsfarve 31"/>
    <w:basedOn w:val="Tabel-Normal"/>
    <w:next w:val="Lystgitter-fremhvningsfarve3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1">
    <w:name w:val="Lyst gitter - fremhævningsfarve 41"/>
    <w:basedOn w:val="Tabel-Normal"/>
    <w:next w:val="Lystgitter-fremhvningsfarve4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1">
    <w:name w:val="Lyst gitter - fremhævningsfarve 51"/>
    <w:basedOn w:val="Tabel-Normal"/>
    <w:next w:val="Lystgitter-fremhvningsfarve5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1">
    <w:name w:val="Lyst gitter - fremhævningsfarve 61"/>
    <w:basedOn w:val="Tabel-Normal"/>
    <w:next w:val="Lystgitter-fremhvningsfarve6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1">
    <w:name w:val="Medium skygge 11"/>
    <w:basedOn w:val="Tabel-Normal"/>
    <w:next w:val="Mediumskygg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1">
    <w:name w:val="Medium skygge 1 - farve 11"/>
    <w:basedOn w:val="Tabel-Normal"/>
    <w:next w:val="Mediumskygge1-farv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1">
    <w:name w:val="Medium skygge 1 - fremhævningsfarve 21"/>
    <w:basedOn w:val="Tabel-Normal"/>
    <w:next w:val="Mediumskygge1-fremhvningsfarve2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1">
    <w:name w:val="Medium skygge 1 - fremhævningsfarve 31"/>
    <w:basedOn w:val="Tabel-Normal"/>
    <w:next w:val="Mediumskygge1-fremhvningsfarve3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1">
    <w:name w:val="Medium skygge 1 - fremhævningsfarve 41"/>
    <w:basedOn w:val="Tabel-Normal"/>
    <w:next w:val="Mediumskygge1-fremhvningsfarve4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1">
    <w:name w:val="Medium skygge 1 - fremhævningsfarve 51"/>
    <w:basedOn w:val="Tabel-Normal"/>
    <w:next w:val="Mediumskygge1-fremhvningsfarve5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1">
    <w:name w:val="Medium skygge 1 - fremhævningsfarve 61"/>
    <w:basedOn w:val="Tabel-Normal"/>
    <w:next w:val="Mediumskygge1-fremhvningsfarve6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next w:val="Mediumskygg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1">
    <w:name w:val="Medium skygge 2 - farve 11"/>
    <w:basedOn w:val="Tabel-Normal"/>
    <w:next w:val="Mediumskygge2-farve1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1">
    <w:name w:val="Medium skygge 2 - fremhævningsfarve 21"/>
    <w:basedOn w:val="Tabel-Normal"/>
    <w:next w:val="Mediumskygge2-fremhvningsfarv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1">
    <w:name w:val="Medium skygge 2 - fremhævningsfarve 31"/>
    <w:basedOn w:val="Tabel-Normal"/>
    <w:next w:val="Mediumskygge2-fremhvningsfarve3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1">
    <w:name w:val="Medium skygge 2 - fremhævningsfarve 41"/>
    <w:basedOn w:val="Tabel-Normal"/>
    <w:next w:val="Mediumskygge2-fremhvningsfarve4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1">
    <w:name w:val="Medium skygge 2 - fremhævningsfarve 51"/>
    <w:basedOn w:val="Tabel-Normal"/>
    <w:next w:val="Mediumskygge2-fremhvningsfarve5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1">
    <w:name w:val="Medium skygge 2 - fremhævningsfarve 61"/>
    <w:basedOn w:val="Tabel-Normal"/>
    <w:next w:val="Mediumskygge2-fremhvningsfarve6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1">
    <w:name w:val="Medium liste 11"/>
    <w:basedOn w:val="Tabel-Normal"/>
    <w:next w:val="Mediumlist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1">
    <w:name w:val="Medium liste 1 - farve 11"/>
    <w:basedOn w:val="Tabel-Normal"/>
    <w:next w:val="Mediumliste1-farv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1">
    <w:name w:val="Medium liste 1 - fremhævningsfarve 21"/>
    <w:basedOn w:val="Tabel-Normal"/>
    <w:next w:val="Mediumliste1-fremhvningsfarve2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1">
    <w:name w:val="Medium liste 1 - fremhævningsfarve 31"/>
    <w:basedOn w:val="Tabel-Normal"/>
    <w:next w:val="Mediumliste1-fremhvningsfarve3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1">
    <w:name w:val="Medium liste 1 - fremhævningsfarve 41"/>
    <w:basedOn w:val="Tabel-Normal"/>
    <w:next w:val="Mediumliste1-fremhvningsfarve4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1">
    <w:name w:val="Medium liste 1 - fremhævningsfarve 51"/>
    <w:basedOn w:val="Tabel-Normal"/>
    <w:next w:val="Mediumliste1-fremhvningsfarve5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1">
    <w:name w:val="Medium liste 1 - fremhævningsfarve 61"/>
    <w:basedOn w:val="Tabel-Normal"/>
    <w:next w:val="Mediumliste1-fremhvningsfarve6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1">
    <w:name w:val="Medium liste 21"/>
    <w:basedOn w:val="Tabel-Normal"/>
    <w:next w:val="Mediumlist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1">
    <w:name w:val="Medium liste 2 - fremhævningsfarve 11"/>
    <w:basedOn w:val="Tabel-Normal"/>
    <w:next w:val="Mediumliste2-fremhvningsfarve1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1">
    <w:name w:val="Medium liste 2 - fremhævningsfarve 21"/>
    <w:basedOn w:val="Tabel-Normal"/>
    <w:next w:val="Mediumliste2-fremhvningsfarv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1">
    <w:name w:val="Medium liste 2 - fremhævningsfarve 31"/>
    <w:basedOn w:val="Tabel-Normal"/>
    <w:next w:val="Mediumliste2-fremhvningsfarve3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1">
    <w:name w:val="Medium liste 2 - fremhævningsfarve 41"/>
    <w:basedOn w:val="Tabel-Normal"/>
    <w:next w:val="Mediumliste2-fremhvningsfarve4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1">
    <w:name w:val="Medium liste 2 - fremhævningsfarve 51"/>
    <w:basedOn w:val="Tabel-Normal"/>
    <w:next w:val="Mediumliste2-fremhvningsfarve5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1">
    <w:name w:val="Medium liste 2 - fremhævningsfarve 61"/>
    <w:basedOn w:val="Tabel-Normal"/>
    <w:next w:val="Mediumliste2-fremhvningsfarve6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1">
    <w:name w:val="Medium gitter 11"/>
    <w:basedOn w:val="Tabel-Normal"/>
    <w:next w:val="Mediumgitter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1">
    <w:name w:val="Medium gitter 1 - fremhævningsfarve 11"/>
    <w:basedOn w:val="Tabel-Normal"/>
    <w:next w:val="Mediumgitter1-fremhvningsfarve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1">
    <w:name w:val="Medium gitter 1 - fremhævningsfarve 21"/>
    <w:basedOn w:val="Tabel-Normal"/>
    <w:next w:val="Mediumgitter1-fremhvningsfarve2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1">
    <w:name w:val="Medium gitter 1 - fremhævningsfarve 31"/>
    <w:basedOn w:val="Tabel-Normal"/>
    <w:next w:val="Mediumgitter1-fremhvningsfarve3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1">
    <w:name w:val="Medium gitter 1 - fremhævningsfarve 41"/>
    <w:basedOn w:val="Tabel-Normal"/>
    <w:next w:val="Mediumgitter1-fremhvningsfarve4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1">
    <w:name w:val="Medium gitter 1 - fremhævningsfarve 51"/>
    <w:basedOn w:val="Tabel-Normal"/>
    <w:next w:val="Mediumgitter1-fremhvningsfarve5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1">
    <w:name w:val="Medium gitter 1 - fremhævningsfarve 61"/>
    <w:basedOn w:val="Tabel-Normal"/>
    <w:next w:val="Mediumgitter1-fremhvningsfarve6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1">
    <w:name w:val="Medium gitter 21"/>
    <w:basedOn w:val="Tabel-Normal"/>
    <w:next w:val="Mediumgitter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1">
    <w:name w:val="Medium gitter 2 - fremhævningsfarve 11"/>
    <w:basedOn w:val="Tabel-Normal"/>
    <w:next w:val="Mediumgitter2-fremhvningsfarve1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1">
    <w:name w:val="Medium gitter 2 - fremhævningsfarve 21"/>
    <w:basedOn w:val="Tabel-Normal"/>
    <w:next w:val="Mediumgitter2-fremhvningsfarve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1">
    <w:name w:val="Medium gitter 2 - fremhævningsfarve 31"/>
    <w:basedOn w:val="Tabel-Normal"/>
    <w:next w:val="Mediumgitter2-fremhvningsfarve3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1">
    <w:name w:val="Medium gitter 2 - fremhævningsfarve 41"/>
    <w:basedOn w:val="Tabel-Normal"/>
    <w:next w:val="Mediumgitter2-fremhvningsfarve4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1">
    <w:name w:val="Medium gitter 2 - fremhævningsfarve 51"/>
    <w:basedOn w:val="Tabel-Normal"/>
    <w:next w:val="Mediumgitter2-fremhvningsfarve5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1">
    <w:name w:val="Medium gitter 2 - fremhævningsfarve 61"/>
    <w:basedOn w:val="Tabel-Normal"/>
    <w:next w:val="Mediumgitter2-fremhvningsfarve6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1">
    <w:name w:val="Medium gitter 31"/>
    <w:basedOn w:val="Tabel-Normal"/>
    <w:next w:val="Mediumgitter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1">
    <w:name w:val="Medium gitter 3 - fremhævningsfarve 11"/>
    <w:basedOn w:val="Tabel-Normal"/>
    <w:next w:val="Mediumgitter3-fremhvningsfarve1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1">
    <w:name w:val="Medium gitter 3 - fremhævningsfarve 21"/>
    <w:basedOn w:val="Tabel-Normal"/>
    <w:next w:val="Mediumgitter3-fremhvningsfarve2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1">
    <w:name w:val="Medium gitter 3 - fremhævningsfarve 31"/>
    <w:basedOn w:val="Tabel-Normal"/>
    <w:next w:val="Mediumgitter3-fremhvningsfarve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1">
    <w:name w:val="Medium gitter 3 - fremhævningsfarve 41"/>
    <w:basedOn w:val="Tabel-Normal"/>
    <w:next w:val="Mediumgitter3-fremhvningsfarve4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1">
    <w:name w:val="Medium gitter 3 - fremhævningsfarve 51"/>
    <w:basedOn w:val="Tabel-Normal"/>
    <w:next w:val="Mediumgitter3-fremhvningsfarve5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1">
    <w:name w:val="Medium gitter 3 - fremhævningsfarve 61"/>
    <w:basedOn w:val="Tabel-Normal"/>
    <w:next w:val="Mediumgitter3-fremhvningsfarve6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1">
    <w:name w:val="Mørk liste1"/>
    <w:basedOn w:val="Tabel-Normal"/>
    <w:next w:val="Mrkliste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1">
    <w:name w:val="Mørk liste - fremhævningsfarve 11"/>
    <w:basedOn w:val="Tabel-Normal"/>
    <w:next w:val="Mrkliste-fremhvningsfarve1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1">
    <w:name w:val="Mørk liste - fremhævningsfarve 21"/>
    <w:basedOn w:val="Tabel-Normal"/>
    <w:next w:val="Mrkliste-fremhvningsfarve2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1">
    <w:name w:val="Mørk liste - fremhævningsfarve 31"/>
    <w:basedOn w:val="Tabel-Normal"/>
    <w:next w:val="Mrkliste-fremhvningsfarve3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1">
    <w:name w:val="Mørk liste - fremhævningsfarve 41"/>
    <w:basedOn w:val="Tabel-Normal"/>
    <w:next w:val="Mrkliste-fremhvningsfarve4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1">
    <w:name w:val="Mørk liste - fremhævningsfarve 51"/>
    <w:basedOn w:val="Tabel-Normal"/>
    <w:next w:val="Mrkliste-fremhvningsfarve5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1">
    <w:name w:val="Mørk liste - fremhævningsfarve 61"/>
    <w:basedOn w:val="Tabel-Normal"/>
    <w:next w:val="Mrkliste-fremhvningsfarve6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1">
    <w:name w:val="Farvet skygge1"/>
    <w:basedOn w:val="Tabel-Normal"/>
    <w:next w:val="Farvetskygge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1">
    <w:name w:val="Farvet skygge - fremhævningsfarve 11"/>
    <w:basedOn w:val="Tabel-Normal"/>
    <w:next w:val="Farvetskygge-fremhvningsfarve1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1">
    <w:name w:val="Farvet skygge - fremhævningsfarve 21"/>
    <w:basedOn w:val="Tabel-Normal"/>
    <w:next w:val="Farvetskygge-fremhvningsfarve2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1">
    <w:name w:val="Farvet skygge - fremhævningsfarve 31"/>
    <w:basedOn w:val="Tabel-Normal"/>
    <w:next w:val="Farvetskygge-fremhvningsfarve3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1">
    <w:name w:val="Farvet skygge - fremhævningsfarve 41"/>
    <w:basedOn w:val="Tabel-Normal"/>
    <w:next w:val="Farvetskygge-fremhvningsfarve4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1">
    <w:name w:val="Farvet skygge - fremhævningsfarve 51"/>
    <w:basedOn w:val="Tabel-Normal"/>
    <w:next w:val="Farvetskygge-fremhvningsfarve5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1">
    <w:name w:val="Farvet skygge - fremhævningsfarve 61"/>
    <w:basedOn w:val="Tabel-Normal"/>
    <w:next w:val="Farvetskygge-fremhvningsfarve6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1">
    <w:name w:val="Farvet liste1"/>
    <w:basedOn w:val="Tabel-Normal"/>
    <w:next w:val="Farvetliste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1">
    <w:name w:val="Farvet liste - fremhævningsfarve 11"/>
    <w:basedOn w:val="Tabel-Normal"/>
    <w:next w:val="Farvetliste-fremhvningsfarve1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1">
    <w:name w:val="Farvet liste - fremhævningsfarve 21"/>
    <w:basedOn w:val="Tabel-Normal"/>
    <w:next w:val="Farvetliste-fremhvningsfarve2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1">
    <w:name w:val="Farvet liste - fremhævningsfarve 31"/>
    <w:basedOn w:val="Tabel-Normal"/>
    <w:next w:val="Farvetliste-fremhvningsfarve3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1">
    <w:name w:val="Farvet liste - fremhævningsfarve 41"/>
    <w:basedOn w:val="Tabel-Normal"/>
    <w:next w:val="Farvetliste-fremhvningsfarve4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1">
    <w:name w:val="Farvet liste - fremhævningsfarve 51"/>
    <w:basedOn w:val="Tabel-Normal"/>
    <w:next w:val="Farvetliste-fremhvningsfarve5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1">
    <w:name w:val="Farvet liste - fremhævningsfarve 61"/>
    <w:basedOn w:val="Tabel-Normal"/>
    <w:next w:val="Farvetliste-fremhvningsfarve6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1">
    <w:name w:val="Farvet gitter1"/>
    <w:basedOn w:val="Tabel-Normal"/>
    <w:next w:val="Farvetgitter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1">
    <w:name w:val="Farvet gitter - fremhævningsfarve 11"/>
    <w:basedOn w:val="Tabel-Normal"/>
    <w:next w:val="Farvetgitter-fremhvningsfarve1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1">
    <w:name w:val="Farvet gitter - fremhævningsfarve 21"/>
    <w:basedOn w:val="Tabel-Normal"/>
    <w:next w:val="Farvetgitter-fremhvningsfarve2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1">
    <w:name w:val="Farvet gitter - fremhævningsfarve 31"/>
    <w:basedOn w:val="Tabel-Normal"/>
    <w:next w:val="Farvetgitter-fremhvningsfarve3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1">
    <w:name w:val="Farvet gitter - fremhævningsfarve 41"/>
    <w:basedOn w:val="Tabel-Normal"/>
    <w:next w:val="Farvetgitter-fremhvningsfarve4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1">
    <w:name w:val="Farvet gitter - fremhævningsfarve 51"/>
    <w:basedOn w:val="Tabel-Normal"/>
    <w:next w:val="Farvetgitter-fremhvningsfarve5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1">
    <w:name w:val="Farvet gitter - fremhævningsfarve 61"/>
    <w:basedOn w:val="Tabel-Normal"/>
    <w:next w:val="Farvetgitter-fremhvningsfarve6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310C2"/>
    <w:pPr>
      <w:spacing w:line="240" w:lineRule="auto"/>
    </w:pPr>
    <w:rPr>
      <w:rFonts w:ascii="Segoe UI" w:eastAsia="MS Mincho" w:hAnsi="Segoe UI" w:cs="Segoe UI"/>
      <w:sz w:val="18"/>
      <w:szCs w:val="18"/>
      <w:lang w:val="en-US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310C2"/>
    <w:rPr>
      <w:rFonts w:ascii="Segoe UI" w:eastAsia="MS Mincho" w:hAnsi="Segoe UI" w:cs="Segoe UI"/>
      <w:sz w:val="18"/>
      <w:szCs w:val="18"/>
      <w:lang w:val="en-US"/>
    </w:rPr>
  </w:style>
  <w:style w:type="character" w:customStyle="1" w:styleId="Overskrift2Tegn1">
    <w:name w:val="Overskrift 2 Tegn1"/>
    <w:basedOn w:val="Standardskrifttypeiafsnit"/>
    <w:uiPriority w:val="9"/>
    <w:rsid w:val="00C31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1">
    <w:name w:val="Overskrift 3 Tegn1"/>
    <w:basedOn w:val="Standardskrifttypeiafsnit"/>
    <w:uiPriority w:val="9"/>
    <w:rsid w:val="00C31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C310C2"/>
    <w:pPr>
      <w:spacing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elTegn1">
    <w:name w:val="Titel Tegn1"/>
    <w:basedOn w:val="Standardskrifttypeiafsnit"/>
    <w:uiPriority w:val="10"/>
    <w:rsid w:val="00C3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310C2"/>
    <w:pPr>
      <w:numPr>
        <w:ilvl w:val="1"/>
      </w:numPr>
      <w:spacing w:after="160"/>
    </w:pPr>
    <w:rPr>
      <w:rFonts w:ascii="Calibri" w:eastAsia="MS Gothic" w:hAnsi="Calibri"/>
      <w:i/>
      <w:iCs/>
      <w:color w:val="4F81BD"/>
      <w:spacing w:val="15"/>
    </w:rPr>
  </w:style>
  <w:style w:type="character" w:customStyle="1" w:styleId="UndertitelTegn1">
    <w:name w:val="Undertitel Tegn1"/>
    <w:basedOn w:val="Standardskrifttypeiafsnit"/>
    <w:uiPriority w:val="11"/>
    <w:rsid w:val="00C310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Citat">
    <w:name w:val="Quote"/>
    <w:basedOn w:val="Normal"/>
    <w:next w:val="Normal"/>
    <w:link w:val="CitatTegn"/>
    <w:uiPriority w:val="29"/>
    <w:qFormat/>
    <w:rsid w:val="00C310C2"/>
    <w:pPr>
      <w:spacing w:before="200" w:after="160"/>
      <w:ind w:left="864" w:right="864"/>
      <w:jc w:val="center"/>
    </w:pPr>
    <w:rPr>
      <w:i/>
      <w:iCs/>
      <w:color w:val="000000"/>
      <w:sz w:val="20"/>
      <w:szCs w:val="20"/>
    </w:rPr>
  </w:style>
  <w:style w:type="character" w:customStyle="1" w:styleId="CitatTegn1">
    <w:name w:val="Citat Tegn1"/>
    <w:basedOn w:val="Standardskrifttypeiafsnit"/>
    <w:uiPriority w:val="29"/>
    <w:rsid w:val="00C310C2"/>
    <w:rPr>
      <w:i/>
      <w:iCs/>
      <w:color w:val="404040" w:themeColor="text1" w:themeTint="BF"/>
      <w:sz w:val="24"/>
      <w:szCs w:val="24"/>
    </w:rPr>
  </w:style>
  <w:style w:type="character" w:customStyle="1" w:styleId="Overskrift4Tegn1">
    <w:name w:val="Overskrift 4 Tegn1"/>
    <w:basedOn w:val="Standardskrifttypeiafsnit"/>
    <w:uiPriority w:val="9"/>
    <w:semiHidden/>
    <w:rsid w:val="00C310C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Overskrift5Tegn1">
    <w:name w:val="Overskrift 5 Tegn1"/>
    <w:basedOn w:val="Standardskrifttypeiafsnit"/>
    <w:uiPriority w:val="9"/>
    <w:semiHidden/>
    <w:rsid w:val="00C310C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6Tegn1">
    <w:name w:val="Overskrift 6 Tegn1"/>
    <w:basedOn w:val="Standardskrifttypeiafsnit"/>
    <w:uiPriority w:val="9"/>
    <w:semiHidden/>
    <w:rsid w:val="00C31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7Tegn1">
    <w:name w:val="Overskrift 7 Tegn1"/>
    <w:basedOn w:val="Standardskrifttypeiafsnit"/>
    <w:uiPriority w:val="9"/>
    <w:semiHidden/>
    <w:rsid w:val="00C310C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Overskrift8Tegn1">
    <w:name w:val="Overskrift 8 Tegn1"/>
    <w:basedOn w:val="Standardskrifttypeiafsnit"/>
    <w:uiPriority w:val="9"/>
    <w:semiHidden/>
    <w:rsid w:val="00C310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1">
    <w:name w:val="Overskrift 9 Tegn1"/>
    <w:basedOn w:val="Standardskrifttypeiafsnit"/>
    <w:uiPriority w:val="9"/>
    <w:semiHidden/>
    <w:rsid w:val="00C310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310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bCs/>
      <w:i/>
      <w:iCs/>
      <w:color w:val="4F81BD"/>
      <w:sz w:val="20"/>
      <w:szCs w:val="20"/>
    </w:rPr>
  </w:style>
  <w:style w:type="character" w:customStyle="1" w:styleId="StrktcitatTegn1">
    <w:name w:val="Stærkt citat Tegn1"/>
    <w:basedOn w:val="Standardskrifttypeiafsnit"/>
    <w:uiPriority w:val="30"/>
    <w:rsid w:val="00C310C2"/>
    <w:rPr>
      <w:i/>
      <w:iCs/>
      <w:color w:val="4472C4" w:themeColor="accent1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C310C2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C310C2"/>
    <w:rPr>
      <w:i/>
      <w:iCs/>
      <w:color w:val="4472C4" w:themeColor="accent1"/>
    </w:rPr>
  </w:style>
  <w:style w:type="character" w:styleId="Svaghenvisning">
    <w:name w:val="Subtle Reference"/>
    <w:basedOn w:val="Standardskrifttypeiafsnit"/>
    <w:uiPriority w:val="31"/>
    <w:qFormat/>
    <w:rsid w:val="00C310C2"/>
    <w:rPr>
      <w:smallCaps/>
      <w:color w:val="5A5A5A" w:themeColor="text1" w:themeTint="A5"/>
    </w:rPr>
  </w:style>
  <w:style w:type="character" w:styleId="Kraftighenvisning">
    <w:name w:val="Intense Reference"/>
    <w:basedOn w:val="Standardskrifttypeiafsnit"/>
    <w:uiPriority w:val="32"/>
    <w:qFormat/>
    <w:rsid w:val="00C310C2"/>
    <w:rPr>
      <w:b/>
      <w:bCs/>
      <w:smallCaps/>
      <w:color w:val="4472C4" w:themeColor="accent1"/>
      <w:spacing w:val="5"/>
    </w:rPr>
  </w:style>
  <w:style w:type="table" w:styleId="Lysskygge">
    <w:name w:val="Light Shading"/>
    <w:basedOn w:val="Tabel-Normal"/>
    <w:uiPriority w:val="60"/>
    <w:unhideWhenUsed/>
    <w:rsid w:val="00C310C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unhideWhenUsed/>
    <w:rsid w:val="00C310C2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unhideWhenUsed/>
    <w:rsid w:val="00C310C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unhideWhenUsed/>
    <w:rsid w:val="00C310C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unhideWhenUsed/>
    <w:rsid w:val="00C310C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unhideWhenUsed/>
    <w:rsid w:val="00C310C2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unhideWhenUsed/>
    <w:rsid w:val="00C310C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ysliste">
    <w:name w:val="Light List"/>
    <w:basedOn w:val="Tabel-Normal"/>
    <w:uiPriority w:val="61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ystgitter">
    <w:name w:val="Light Grid"/>
    <w:basedOn w:val="Tabel-Normal"/>
    <w:uiPriority w:val="62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kygge1">
    <w:name w:val="Medium Shading 1"/>
    <w:basedOn w:val="Tabel-Normal"/>
    <w:uiPriority w:val="63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e2">
    <w:name w:val="Medium List 2"/>
    <w:basedOn w:val="Tabel-Normal"/>
    <w:uiPriority w:val="66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itter2">
    <w:name w:val="Medium Grid 2"/>
    <w:basedOn w:val="Tabel-Normal"/>
    <w:uiPriority w:val="68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unhideWhenUsed/>
    <w:rsid w:val="00C310C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unhideWhenUsed/>
    <w:rsid w:val="00C310C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rkliste">
    <w:name w:val="Dark List"/>
    <w:basedOn w:val="Tabel-Normal"/>
    <w:uiPriority w:val="70"/>
    <w:unhideWhenUsed/>
    <w:rsid w:val="00C310C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unhideWhenUsed/>
    <w:rsid w:val="00C310C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unhideWhenUsed/>
    <w:rsid w:val="00C310C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unhideWhenUsed/>
    <w:rsid w:val="00C310C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unhideWhenUsed/>
    <w:rsid w:val="00C310C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unhideWhenUsed/>
    <w:rsid w:val="00C310C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unhideWhenUsed/>
    <w:rsid w:val="00C310C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Farvetskygge">
    <w:name w:val="Colorful Shading"/>
    <w:basedOn w:val="Tabel-Normal"/>
    <w:uiPriority w:val="71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vetgitter">
    <w:name w:val="Colorful Grid"/>
    <w:basedOn w:val="Tabel-Normal"/>
    <w:uiPriority w:val="73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unhideWhenUsed/>
    <w:rsid w:val="00C310C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numbering" w:customStyle="1" w:styleId="Ingenoversigt2">
    <w:name w:val="Ingen oversigt2"/>
    <w:next w:val="Ingenoversigt"/>
    <w:uiPriority w:val="99"/>
    <w:semiHidden/>
    <w:unhideWhenUsed/>
    <w:rsid w:val="00C310C2"/>
  </w:style>
  <w:style w:type="table" w:customStyle="1" w:styleId="Tabel-Gitter1">
    <w:name w:val="Tabel - Gitter1"/>
    <w:basedOn w:val="Tabel-Normal"/>
    <w:next w:val="Tabel-Gitter"/>
    <w:uiPriority w:val="5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2">
    <w:name w:val="Lys skygge2"/>
    <w:basedOn w:val="Tabel-Normal"/>
    <w:next w:val="Lysskygge"/>
    <w:uiPriority w:val="60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2">
    <w:name w:val="Lys skygge - farve 12"/>
    <w:basedOn w:val="Tabel-Normal"/>
    <w:next w:val="Lysskygge-farve1"/>
    <w:uiPriority w:val="60"/>
    <w:rsid w:val="00C310C2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2">
    <w:name w:val="Lys skygge - fremhævningsfarve 22"/>
    <w:basedOn w:val="Tabel-Normal"/>
    <w:next w:val="Lysskygge-fremhvningsfarve2"/>
    <w:uiPriority w:val="60"/>
    <w:rsid w:val="00C310C2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2">
    <w:name w:val="Lys skygge - fremhævningsfarve 32"/>
    <w:basedOn w:val="Tabel-Normal"/>
    <w:next w:val="Lysskygge-fremhvningsfarve3"/>
    <w:uiPriority w:val="60"/>
    <w:rsid w:val="00C310C2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2">
    <w:name w:val="Lys skygge - fremhævningsfarve 42"/>
    <w:basedOn w:val="Tabel-Normal"/>
    <w:next w:val="Lysskygge-fremhvningsfarve4"/>
    <w:uiPriority w:val="60"/>
    <w:rsid w:val="00C310C2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2">
    <w:name w:val="Lys skygge - fremhævningsfarve 52"/>
    <w:basedOn w:val="Tabel-Normal"/>
    <w:next w:val="Lysskygge-fremhvningsfarve5"/>
    <w:uiPriority w:val="60"/>
    <w:rsid w:val="00C310C2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2">
    <w:name w:val="Lys skygge - fremhævningsfarve 62"/>
    <w:basedOn w:val="Tabel-Normal"/>
    <w:next w:val="Lysskygge-fremhvningsfarve6"/>
    <w:uiPriority w:val="60"/>
    <w:rsid w:val="00C310C2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2">
    <w:name w:val="Lys liste2"/>
    <w:basedOn w:val="Tabel-Normal"/>
    <w:next w:val="Lysliste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2">
    <w:name w:val="Lys liste - farve12"/>
    <w:basedOn w:val="Tabel-Normal"/>
    <w:next w:val="Lysliste-farve1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2">
    <w:name w:val="Lys liste - fremhævningsfarve 22"/>
    <w:basedOn w:val="Tabel-Normal"/>
    <w:next w:val="Lysliste-fremhvningsfarve2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2">
    <w:name w:val="Lys liste - fremhævningsfarve 32"/>
    <w:basedOn w:val="Tabel-Normal"/>
    <w:next w:val="Lysliste-fremhvningsfarve3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2">
    <w:name w:val="Lys liste - fremhævningsfarve 42"/>
    <w:basedOn w:val="Tabel-Normal"/>
    <w:next w:val="Lysliste-fremhvningsfarve4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2">
    <w:name w:val="Lys liste - fremhævningsfarve 52"/>
    <w:basedOn w:val="Tabel-Normal"/>
    <w:next w:val="Lysliste-fremhvningsfarve5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2">
    <w:name w:val="Lys liste - fremhævningsfarve 62"/>
    <w:basedOn w:val="Tabel-Normal"/>
    <w:next w:val="Lysliste-fremhvningsfarve6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2">
    <w:name w:val="Lyst gitter2"/>
    <w:basedOn w:val="Tabel-Normal"/>
    <w:next w:val="Lystgitter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2">
    <w:name w:val="Lyst gitter - farve 12"/>
    <w:basedOn w:val="Tabel-Normal"/>
    <w:next w:val="Lystgitter-farve1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2">
    <w:name w:val="Lyst gitter - fremhævningsfarve 22"/>
    <w:basedOn w:val="Tabel-Normal"/>
    <w:next w:val="Lystgitter-fremhvningsfarve2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2">
    <w:name w:val="Lyst gitter - fremhævningsfarve 32"/>
    <w:basedOn w:val="Tabel-Normal"/>
    <w:next w:val="Lystgitter-fremhvningsfarve3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2">
    <w:name w:val="Lyst gitter - fremhævningsfarve 42"/>
    <w:basedOn w:val="Tabel-Normal"/>
    <w:next w:val="Lystgitter-fremhvningsfarve4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2">
    <w:name w:val="Lyst gitter - fremhævningsfarve 52"/>
    <w:basedOn w:val="Tabel-Normal"/>
    <w:next w:val="Lystgitter-fremhvningsfarve5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2">
    <w:name w:val="Lyst gitter - fremhævningsfarve 62"/>
    <w:basedOn w:val="Tabel-Normal"/>
    <w:next w:val="Lystgitter-fremhvningsfarve6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2">
    <w:name w:val="Medium skygge 12"/>
    <w:basedOn w:val="Tabel-Normal"/>
    <w:next w:val="Mediumskygg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2">
    <w:name w:val="Medium skygge 1 - farve 12"/>
    <w:basedOn w:val="Tabel-Normal"/>
    <w:next w:val="Mediumskygge1-farv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2">
    <w:name w:val="Medium skygge 1 - fremhævningsfarve 22"/>
    <w:basedOn w:val="Tabel-Normal"/>
    <w:next w:val="Mediumskygge1-fremhvningsfarve2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2">
    <w:name w:val="Medium skygge 1 - fremhævningsfarve 32"/>
    <w:basedOn w:val="Tabel-Normal"/>
    <w:next w:val="Mediumskygge1-fremhvningsfarve3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2">
    <w:name w:val="Medium skygge 1 - fremhævningsfarve 42"/>
    <w:basedOn w:val="Tabel-Normal"/>
    <w:next w:val="Mediumskygge1-fremhvningsfarve4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2">
    <w:name w:val="Medium skygge 1 - fremhævningsfarve 52"/>
    <w:basedOn w:val="Tabel-Normal"/>
    <w:next w:val="Mediumskygge1-fremhvningsfarve5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2">
    <w:name w:val="Medium skygge 1 - fremhævningsfarve 62"/>
    <w:basedOn w:val="Tabel-Normal"/>
    <w:next w:val="Mediumskygge1-fremhvningsfarve6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next w:val="Mediumskygg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2">
    <w:name w:val="Medium skygge 2 - farve 12"/>
    <w:basedOn w:val="Tabel-Normal"/>
    <w:next w:val="Mediumskygge2-farve1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2">
    <w:name w:val="Medium skygge 2 - fremhævningsfarve 22"/>
    <w:basedOn w:val="Tabel-Normal"/>
    <w:next w:val="Mediumskygge2-fremhvningsfarv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2">
    <w:name w:val="Medium skygge 2 - fremhævningsfarve 32"/>
    <w:basedOn w:val="Tabel-Normal"/>
    <w:next w:val="Mediumskygge2-fremhvningsfarve3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2">
    <w:name w:val="Medium skygge 2 - fremhævningsfarve 42"/>
    <w:basedOn w:val="Tabel-Normal"/>
    <w:next w:val="Mediumskygge2-fremhvningsfarve4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2">
    <w:name w:val="Medium skygge 2 - fremhævningsfarve 52"/>
    <w:basedOn w:val="Tabel-Normal"/>
    <w:next w:val="Mediumskygge2-fremhvningsfarve5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2">
    <w:name w:val="Medium skygge 2 - fremhævningsfarve 62"/>
    <w:basedOn w:val="Tabel-Normal"/>
    <w:next w:val="Mediumskygge2-fremhvningsfarve6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2">
    <w:name w:val="Medium liste 12"/>
    <w:basedOn w:val="Tabel-Normal"/>
    <w:next w:val="Mediumlist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2">
    <w:name w:val="Medium liste 1 - farve 12"/>
    <w:basedOn w:val="Tabel-Normal"/>
    <w:next w:val="Mediumliste1-farv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2">
    <w:name w:val="Medium liste 1 - fremhævningsfarve 22"/>
    <w:basedOn w:val="Tabel-Normal"/>
    <w:next w:val="Mediumliste1-fremhvningsfarve2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2">
    <w:name w:val="Medium liste 1 - fremhævningsfarve 32"/>
    <w:basedOn w:val="Tabel-Normal"/>
    <w:next w:val="Mediumliste1-fremhvningsfarve3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2">
    <w:name w:val="Medium liste 1 - fremhævningsfarve 42"/>
    <w:basedOn w:val="Tabel-Normal"/>
    <w:next w:val="Mediumliste1-fremhvningsfarve4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2">
    <w:name w:val="Medium liste 1 - fremhævningsfarve 52"/>
    <w:basedOn w:val="Tabel-Normal"/>
    <w:next w:val="Mediumliste1-fremhvningsfarve5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2">
    <w:name w:val="Medium liste 1 - fremhævningsfarve 62"/>
    <w:basedOn w:val="Tabel-Normal"/>
    <w:next w:val="Mediumliste1-fremhvningsfarve6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2">
    <w:name w:val="Medium liste 22"/>
    <w:basedOn w:val="Tabel-Normal"/>
    <w:next w:val="Mediumlist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2">
    <w:name w:val="Medium liste 2 - fremhævningsfarve 12"/>
    <w:basedOn w:val="Tabel-Normal"/>
    <w:next w:val="Mediumliste2-fremhvningsfarve1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2">
    <w:name w:val="Medium liste 2 - fremhævningsfarve 22"/>
    <w:basedOn w:val="Tabel-Normal"/>
    <w:next w:val="Mediumliste2-fremhvningsfarv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2">
    <w:name w:val="Medium liste 2 - fremhævningsfarve 32"/>
    <w:basedOn w:val="Tabel-Normal"/>
    <w:next w:val="Mediumliste2-fremhvningsfarve3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2">
    <w:name w:val="Medium liste 2 - fremhævningsfarve 42"/>
    <w:basedOn w:val="Tabel-Normal"/>
    <w:next w:val="Mediumliste2-fremhvningsfarve4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2">
    <w:name w:val="Medium liste 2 - fremhævningsfarve 52"/>
    <w:basedOn w:val="Tabel-Normal"/>
    <w:next w:val="Mediumliste2-fremhvningsfarve5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2">
    <w:name w:val="Medium liste 2 - fremhævningsfarve 62"/>
    <w:basedOn w:val="Tabel-Normal"/>
    <w:next w:val="Mediumliste2-fremhvningsfarve6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2">
    <w:name w:val="Medium gitter 12"/>
    <w:basedOn w:val="Tabel-Normal"/>
    <w:next w:val="Mediumgitter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2">
    <w:name w:val="Medium gitter 1 - fremhævningsfarve 12"/>
    <w:basedOn w:val="Tabel-Normal"/>
    <w:next w:val="Mediumgitter1-fremhvningsfarve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2">
    <w:name w:val="Medium gitter 1 - fremhævningsfarve 22"/>
    <w:basedOn w:val="Tabel-Normal"/>
    <w:next w:val="Mediumgitter1-fremhvningsfarve2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2">
    <w:name w:val="Medium gitter 1 - fremhævningsfarve 32"/>
    <w:basedOn w:val="Tabel-Normal"/>
    <w:next w:val="Mediumgitter1-fremhvningsfarve3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2">
    <w:name w:val="Medium gitter 1 - fremhævningsfarve 42"/>
    <w:basedOn w:val="Tabel-Normal"/>
    <w:next w:val="Mediumgitter1-fremhvningsfarve4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2">
    <w:name w:val="Medium gitter 1 - fremhævningsfarve 52"/>
    <w:basedOn w:val="Tabel-Normal"/>
    <w:next w:val="Mediumgitter1-fremhvningsfarve5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2">
    <w:name w:val="Medium gitter 1 - fremhævningsfarve 62"/>
    <w:basedOn w:val="Tabel-Normal"/>
    <w:next w:val="Mediumgitter1-fremhvningsfarve6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2">
    <w:name w:val="Medium gitter 22"/>
    <w:basedOn w:val="Tabel-Normal"/>
    <w:next w:val="Mediumgitter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2">
    <w:name w:val="Medium gitter 2 - fremhævningsfarve 12"/>
    <w:basedOn w:val="Tabel-Normal"/>
    <w:next w:val="Mediumgitter2-fremhvningsfarve1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2">
    <w:name w:val="Medium gitter 2 - fremhævningsfarve 22"/>
    <w:basedOn w:val="Tabel-Normal"/>
    <w:next w:val="Mediumgitter2-fremhvningsfarve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2">
    <w:name w:val="Medium gitter 2 - fremhævningsfarve 32"/>
    <w:basedOn w:val="Tabel-Normal"/>
    <w:next w:val="Mediumgitter2-fremhvningsfarve3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2">
    <w:name w:val="Medium gitter 2 - fremhævningsfarve 42"/>
    <w:basedOn w:val="Tabel-Normal"/>
    <w:next w:val="Mediumgitter2-fremhvningsfarve4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2">
    <w:name w:val="Medium gitter 2 - fremhævningsfarve 52"/>
    <w:basedOn w:val="Tabel-Normal"/>
    <w:next w:val="Mediumgitter2-fremhvningsfarve5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2">
    <w:name w:val="Medium gitter 2 - fremhævningsfarve 62"/>
    <w:basedOn w:val="Tabel-Normal"/>
    <w:next w:val="Mediumgitter2-fremhvningsfarve6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2">
    <w:name w:val="Medium gitter 32"/>
    <w:basedOn w:val="Tabel-Normal"/>
    <w:next w:val="Mediumgitter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2">
    <w:name w:val="Medium gitter 3 - fremhævningsfarve 12"/>
    <w:basedOn w:val="Tabel-Normal"/>
    <w:next w:val="Mediumgitter3-fremhvningsfarve1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2">
    <w:name w:val="Medium gitter 3 - fremhævningsfarve 22"/>
    <w:basedOn w:val="Tabel-Normal"/>
    <w:next w:val="Mediumgitter3-fremhvningsfarve2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2">
    <w:name w:val="Medium gitter 3 - fremhævningsfarve 32"/>
    <w:basedOn w:val="Tabel-Normal"/>
    <w:next w:val="Mediumgitter3-fremhvningsfarve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2">
    <w:name w:val="Medium gitter 3 - fremhævningsfarve 42"/>
    <w:basedOn w:val="Tabel-Normal"/>
    <w:next w:val="Mediumgitter3-fremhvningsfarve4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2">
    <w:name w:val="Medium gitter 3 - fremhævningsfarve 52"/>
    <w:basedOn w:val="Tabel-Normal"/>
    <w:next w:val="Mediumgitter3-fremhvningsfarve5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2">
    <w:name w:val="Medium gitter 3 - fremhævningsfarve 62"/>
    <w:basedOn w:val="Tabel-Normal"/>
    <w:next w:val="Mediumgitter3-fremhvningsfarve6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2">
    <w:name w:val="Mørk liste2"/>
    <w:basedOn w:val="Tabel-Normal"/>
    <w:next w:val="Mrkliste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2">
    <w:name w:val="Mørk liste - fremhævningsfarve 12"/>
    <w:basedOn w:val="Tabel-Normal"/>
    <w:next w:val="Mrkliste-fremhvningsfarve1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2">
    <w:name w:val="Mørk liste - fremhævningsfarve 22"/>
    <w:basedOn w:val="Tabel-Normal"/>
    <w:next w:val="Mrkliste-fremhvningsfarve2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2">
    <w:name w:val="Mørk liste - fremhævningsfarve 32"/>
    <w:basedOn w:val="Tabel-Normal"/>
    <w:next w:val="Mrkliste-fremhvningsfarve3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2">
    <w:name w:val="Mørk liste - fremhævningsfarve 42"/>
    <w:basedOn w:val="Tabel-Normal"/>
    <w:next w:val="Mrkliste-fremhvningsfarve4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2">
    <w:name w:val="Mørk liste - fremhævningsfarve 52"/>
    <w:basedOn w:val="Tabel-Normal"/>
    <w:next w:val="Mrkliste-fremhvningsfarve5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2">
    <w:name w:val="Mørk liste - fremhævningsfarve 62"/>
    <w:basedOn w:val="Tabel-Normal"/>
    <w:next w:val="Mrkliste-fremhvningsfarve6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2">
    <w:name w:val="Farvet skygge2"/>
    <w:basedOn w:val="Tabel-Normal"/>
    <w:next w:val="Farvetskygge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2">
    <w:name w:val="Farvet skygge - fremhævningsfarve 12"/>
    <w:basedOn w:val="Tabel-Normal"/>
    <w:next w:val="Farvetskygge-fremhvningsfarve1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2">
    <w:name w:val="Farvet skygge - fremhævningsfarve 22"/>
    <w:basedOn w:val="Tabel-Normal"/>
    <w:next w:val="Farvetskygge-fremhvningsfarve2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2">
    <w:name w:val="Farvet skygge - fremhævningsfarve 32"/>
    <w:basedOn w:val="Tabel-Normal"/>
    <w:next w:val="Farvetskygge-fremhvningsfarve3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2">
    <w:name w:val="Farvet skygge - fremhævningsfarve 42"/>
    <w:basedOn w:val="Tabel-Normal"/>
    <w:next w:val="Farvetskygge-fremhvningsfarve4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2">
    <w:name w:val="Farvet skygge - fremhævningsfarve 52"/>
    <w:basedOn w:val="Tabel-Normal"/>
    <w:next w:val="Farvetskygge-fremhvningsfarve5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2">
    <w:name w:val="Farvet skygge - fremhævningsfarve 62"/>
    <w:basedOn w:val="Tabel-Normal"/>
    <w:next w:val="Farvetskygge-fremhvningsfarve6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2">
    <w:name w:val="Farvet liste2"/>
    <w:basedOn w:val="Tabel-Normal"/>
    <w:next w:val="Farvetliste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2">
    <w:name w:val="Farvet liste - fremhævningsfarve 12"/>
    <w:basedOn w:val="Tabel-Normal"/>
    <w:next w:val="Farvetliste-fremhvningsfarve1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2">
    <w:name w:val="Farvet liste - fremhævningsfarve 22"/>
    <w:basedOn w:val="Tabel-Normal"/>
    <w:next w:val="Farvetliste-fremhvningsfarve2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2">
    <w:name w:val="Farvet liste - fremhævningsfarve 32"/>
    <w:basedOn w:val="Tabel-Normal"/>
    <w:next w:val="Farvetliste-fremhvningsfarve3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2">
    <w:name w:val="Farvet liste - fremhævningsfarve 42"/>
    <w:basedOn w:val="Tabel-Normal"/>
    <w:next w:val="Farvetliste-fremhvningsfarve4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2">
    <w:name w:val="Farvet liste - fremhævningsfarve 52"/>
    <w:basedOn w:val="Tabel-Normal"/>
    <w:next w:val="Farvetliste-fremhvningsfarve5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2">
    <w:name w:val="Farvet liste - fremhævningsfarve 62"/>
    <w:basedOn w:val="Tabel-Normal"/>
    <w:next w:val="Farvetliste-fremhvningsfarve6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2">
    <w:name w:val="Farvet gitter2"/>
    <w:basedOn w:val="Tabel-Normal"/>
    <w:next w:val="Farvetgitter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2">
    <w:name w:val="Farvet gitter - fremhævningsfarve 12"/>
    <w:basedOn w:val="Tabel-Normal"/>
    <w:next w:val="Farvetgitter-fremhvningsfarve1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2">
    <w:name w:val="Farvet gitter - fremhævningsfarve 22"/>
    <w:basedOn w:val="Tabel-Normal"/>
    <w:next w:val="Farvetgitter-fremhvningsfarve2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2">
    <w:name w:val="Farvet gitter - fremhævningsfarve 32"/>
    <w:basedOn w:val="Tabel-Normal"/>
    <w:next w:val="Farvetgitter-fremhvningsfarve3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2">
    <w:name w:val="Farvet gitter - fremhævningsfarve 42"/>
    <w:basedOn w:val="Tabel-Normal"/>
    <w:next w:val="Farvetgitter-fremhvningsfarve4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2">
    <w:name w:val="Farvet gitter - fremhævningsfarve 52"/>
    <w:basedOn w:val="Tabel-Normal"/>
    <w:next w:val="Farvetgitter-fremhvningsfarve5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2">
    <w:name w:val="Farvet gitter - fremhævningsfarve 62"/>
    <w:basedOn w:val="Tabel-Normal"/>
    <w:next w:val="Farvetgitter-fremhvningsfarve6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3">
    <w:name w:val="Ingen oversigt3"/>
    <w:next w:val="Ingenoversigt"/>
    <w:uiPriority w:val="99"/>
    <w:semiHidden/>
    <w:unhideWhenUsed/>
    <w:rsid w:val="00C310C2"/>
  </w:style>
  <w:style w:type="table" w:customStyle="1" w:styleId="Tabel-Gitter2">
    <w:name w:val="Tabel - Gitter2"/>
    <w:basedOn w:val="Tabel-Normal"/>
    <w:next w:val="Tabel-Gitter"/>
    <w:uiPriority w:val="5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3">
    <w:name w:val="Lys skygge3"/>
    <w:basedOn w:val="Tabel-Normal"/>
    <w:next w:val="Lysskygge"/>
    <w:uiPriority w:val="60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3">
    <w:name w:val="Lys skygge - farve 13"/>
    <w:basedOn w:val="Tabel-Normal"/>
    <w:next w:val="Lysskygge-farve1"/>
    <w:uiPriority w:val="60"/>
    <w:rsid w:val="00C310C2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3">
    <w:name w:val="Lys skygge - fremhævningsfarve 23"/>
    <w:basedOn w:val="Tabel-Normal"/>
    <w:next w:val="Lysskygge-fremhvningsfarve2"/>
    <w:uiPriority w:val="60"/>
    <w:rsid w:val="00C310C2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3">
    <w:name w:val="Lys skygge - fremhævningsfarve 33"/>
    <w:basedOn w:val="Tabel-Normal"/>
    <w:next w:val="Lysskygge-fremhvningsfarve3"/>
    <w:uiPriority w:val="60"/>
    <w:rsid w:val="00C310C2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3">
    <w:name w:val="Lys skygge - fremhævningsfarve 43"/>
    <w:basedOn w:val="Tabel-Normal"/>
    <w:next w:val="Lysskygge-fremhvningsfarve4"/>
    <w:uiPriority w:val="60"/>
    <w:rsid w:val="00C310C2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3">
    <w:name w:val="Lys skygge - fremhævningsfarve 53"/>
    <w:basedOn w:val="Tabel-Normal"/>
    <w:next w:val="Lysskygge-fremhvningsfarve5"/>
    <w:uiPriority w:val="60"/>
    <w:rsid w:val="00C310C2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3">
    <w:name w:val="Lys skygge - fremhævningsfarve 63"/>
    <w:basedOn w:val="Tabel-Normal"/>
    <w:next w:val="Lysskygge-fremhvningsfarve6"/>
    <w:uiPriority w:val="60"/>
    <w:rsid w:val="00C310C2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3">
    <w:name w:val="Lys liste3"/>
    <w:basedOn w:val="Tabel-Normal"/>
    <w:next w:val="Lysliste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3">
    <w:name w:val="Lys liste - farve13"/>
    <w:basedOn w:val="Tabel-Normal"/>
    <w:next w:val="Lysliste-farve1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3">
    <w:name w:val="Lys liste - fremhævningsfarve 23"/>
    <w:basedOn w:val="Tabel-Normal"/>
    <w:next w:val="Lysliste-fremhvningsfarve2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3">
    <w:name w:val="Lys liste - fremhævningsfarve 33"/>
    <w:basedOn w:val="Tabel-Normal"/>
    <w:next w:val="Lysliste-fremhvningsfarve3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3">
    <w:name w:val="Lys liste - fremhævningsfarve 43"/>
    <w:basedOn w:val="Tabel-Normal"/>
    <w:next w:val="Lysliste-fremhvningsfarve4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3">
    <w:name w:val="Lys liste - fremhævningsfarve 53"/>
    <w:basedOn w:val="Tabel-Normal"/>
    <w:next w:val="Lysliste-fremhvningsfarve5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3">
    <w:name w:val="Lys liste - fremhævningsfarve 63"/>
    <w:basedOn w:val="Tabel-Normal"/>
    <w:next w:val="Lysliste-fremhvningsfarve6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3">
    <w:name w:val="Lyst gitter3"/>
    <w:basedOn w:val="Tabel-Normal"/>
    <w:next w:val="Lystgitter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3">
    <w:name w:val="Lyst gitter - farve 13"/>
    <w:basedOn w:val="Tabel-Normal"/>
    <w:next w:val="Lystgitter-farve1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3">
    <w:name w:val="Lyst gitter - fremhævningsfarve 23"/>
    <w:basedOn w:val="Tabel-Normal"/>
    <w:next w:val="Lystgitter-fremhvningsfarve2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3">
    <w:name w:val="Lyst gitter - fremhævningsfarve 33"/>
    <w:basedOn w:val="Tabel-Normal"/>
    <w:next w:val="Lystgitter-fremhvningsfarve3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3">
    <w:name w:val="Lyst gitter - fremhævningsfarve 43"/>
    <w:basedOn w:val="Tabel-Normal"/>
    <w:next w:val="Lystgitter-fremhvningsfarve4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3">
    <w:name w:val="Lyst gitter - fremhævningsfarve 53"/>
    <w:basedOn w:val="Tabel-Normal"/>
    <w:next w:val="Lystgitter-fremhvningsfarve5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3">
    <w:name w:val="Lyst gitter - fremhævningsfarve 63"/>
    <w:basedOn w:val="Tabel-Normal"/>
    <w:next w:val="Lystgitter-fremhvningsfarve6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3">
    <w:name w:val="Medium skygge 13"/>
    <w:basedOn w:val="Tabel-Normal"/>
    <w:next w:val="Mediumskygg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3">
    <w:name w:val="Medium skygge 1 - farve 13"/>
    <w:basedOn w:val="Tabel-Normal"/>
    <w:next w:val="Mediumskygge1-farv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3">
    <w:name w:val="Medium skygge 1 - fremhævningsfarve 23"/>
    <w:basedOn w:val="Tabel-Normal"/>
    <w:next w:val="Mediumskygge1-fremhvningsfarve2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3">
    <w:name w:val="Medium skygge 1 - fremhævningsfarve 33"/>
    <w:basedOn w:val="Tabel-Normal"/>
    <w:next w:val="Mediumskygge1-fremhvningsfarve3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3">
    <w:name w:val="Medium skygge 1 - fremhævningsfarve 43"/>
    <w:basedOn w:val="Tabel-Normal"/>
    <w:next w:val="Mediumskygge1-fremhvningsfarve4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3">
    <w:name w:val="Medium skygge 1 - fremhævningsfarve 53"/>
    <w:basedOn w:val="Tabel-Normal"/>
    <w:next w:val="Mediumskygge1-fremhvningsfarve5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3">
    <w:name w:val="Medium skygge 1 - fremhævningsfarve 63"/>
    <w:basedOn w:val="Tabel-Normal"/>
    <w:next w:val="Mediumskygge1-fremhvningsfarve6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3">
    <w:name w:val="Medium skygge 23"/>
    <w:basedOn w:val="Tabel-Normal"/>
    <w:next w:val="Mediumskygg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3">
    <w:name w:val="Medium skygge 2 - farve 13"/>
    <w:basedOn w:val="Tabel-Normal"/>
    <w:next w:val="Mediumskygge2-farve1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3">
    <w:name w:val="Medium skygge 2 - fremhævningsfarve 23"/>
    <w:basedOn w:val="Tabel-Normal"/>
    <w:next w:val="Mediumskygge2-fremhvningsfarv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3">
    <w:name w:val="Medium skygge 2 - fremhævningsfarve 33"/>
    <w:basedOn w:val="Tabel-Normal"/>
    <w:next w:val="Mediumskygge2-fremhvningsfarve3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3">
    <w:name w:val="Medium skygge 2 - fremhævningsfarve 43"/>
    <w:basedOn w:val="Tabel-Normal"/>
    <w:next w:val="Mediumskygge2-fremhvningsfarve4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3">
    <w:name w:val="Medium skygge 2 - fremhævningsfarve 53"/>
    <w:basedOn w:val="Tabel-Normal"/>
    <w:next w:val="Mediumskygge2-fremhvningsfarve5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3">
    <w:name w:val="Medium skygge 2 - fremhævningsfarve 63"/>
    <w:basedOn w:val="Tabel-Normal"/>
    <w:next w:val="Mediumskygge2-fremhvningsfarve6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3">
    <w:name w:val="Medium liste 13"/>
    <w:basedOn w:val="Tabel-Normal"/>
    <w:next w:val="Mediumlist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3">
    <w:name w:val="Medium liste 1 - farve 13"/>
    <w:basedOn w:val="Tabel-Normal"/>
    <w:next w:val="Mediumliste1-farv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3">
    <w:name w:val="Medium liste 1 - fremhævningsfarve 23"/>
    <w:basedOn w:val="Tabel-Normal"/>
    <w:next w:val="Mediumliste1-fremhvningsfarve2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3">
    <w:name w:val="Medium liste 1 - fremhævningsfarve 33"/>
    <w:basedOn w:val="Tabel-Normal"/>
    <w:next w:val="Mediumliste1-fremhvningsfarve3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3">
    <w:name w:val="Medium liste 1 - fremhævningsfarve 43"/>
    <w:basedOn w:val="Tabel-Normal"/>
    <w:next w:val="Mediumliste1-fremhvningsfarve4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3">
    <w:name w:val="Medium liste 1 - fremhævningsfarve 53"/>
    <w:basedOn w:val="Tabel-Normal"/>
    <w:next w:val="Mediumliste1-fremhvningsfarve5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3">
    <w:name w:val="Medium liste 1 - fremhævningsfarve 63"/>
    <w:basedOn w:val="Tabel-Normal"/>
    <w:next w:val="Mediumliste1-fremhvningsfarve6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3">
    <w:name w:val="Medium liste 23"/>
    <w:basedOn w:val="Tabel-Normal"/>
    <w:next w:val="Mediumlist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3">
    <w:name w:val="Medium liste 2 - fremhævningsfarve 13"/>
    <w:basedOn w:val="Tabel-Normal"/>
    <w:next w:val="Mediumliste2-fremhvningsfarve1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3">
    <w:name w:val="Medium liste 2 - fremhævningsfarve 23"/>
    <w:basedOn w:val="Tabel-Normal"/>
    <w:next w:val="Mediumliste2-fremhvningsfarv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3">
    <w:name w:val="Medium liste 2 - fremhævningsfarve 33"/>
    <w:basedOn w:val="Tabel-Normal"/>
    <w:next w:val="Mediumliste2-fremhvningsfarve3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3">
    <w:name w:val="Medium liste 2 - fremhævningsfarve 43"/>
    <w:basedOn w:val="Tabel-Normal"/>
    <w:next w:val="Mediumliste2-fremhvningsfarve4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3">
    <w:name w:val="Medium liste 2 - fremhævningsfarve 53"/>
    <w:basedOn w:val="Tabel-Normal"/>
    <w:next w:val="Mediumliste2-fremhvningsfarve5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3">
    <w:name w:val="Medium liste 2 - fremhævningsfarve 63"/>
    <w:basedOn w:val="Tabel-Normal"/>
    <w:next w:val="Mediumliste2-fremhvningsfarve6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3">
    <w:name w:val="Medium gitter 13"/>
    <w:basedOn w:val="Tabel-Normal"/>
    <w:next w:val="Mediumgitter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3">
    <w:name w:val="Medium gitter 1 - fremhævningsfarve 13"/>
    <w:basedOn w:val="Tabel-Normal"/>
    <w:next w:val="Mediumgitter1-fremhvningsfarve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3">
    <w:name w:val="Medium gitter 1 - fremhævningsfarve 23"/>
    <w:basedOn w:val="Tabel-Normal"/>
    <w:next w:val="Mediumgitter1-fremhvningsfarve2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3">
    <w:name w:val="Medium gitter 1 - fremhævningsfarve 33"/>
    <w:basedOn w:val="Tabel-Normal"/>
    <w:next w:val="Mediumgitter1-fremhvningsfarve3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3">
    <w:name w:val="Medium gitter 1 - fremhævningsfarve 43"/>
    <w:basedOn w:val="Tabel-Normal"/>
    <w:next w:val="Mediumgitter1-fremhvningsfarve4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3">
    <w:name w:val="Medium gitter 1 - fremhævningsfarve 53"/>
    <w:basedOn w:val="Tabel-Normal"/>
    <w:next w:val="Mediumgitter1-fremhvningsfarve5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3">
    <w:name w:val="Medium gitter 1 - fremhævningsfarve 63"/>
    <w:basedOn w:val="Tabel-Normal"/>
    <w:next w:val="Mediumgitter1-fremhvningsfarve6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3">
    <w:name w:val="Medium gitter 23"/>
    <w:basedOn w:val="Tabel-Normal"/>
    <w:next w:val="Mediumgitter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3">
    <w:name w:val="Medium gitter 2 - fremhævningsfarve 13"/>
    <w:basedOn w:val="Tabel-Normal"/>
    <w:next w:val="Mediumgitter2-fremhvningsfarve1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3">
    <w:name w:val="Medium gitter 2 - fremhævningsfarve 23"/>
    <w:basedOn w:val="Tabel-Normal"/>
    <w:next w:val="Mediumgitter2-fremhvningsfarve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3">
    <w:name w:val="Medium gitter 2 - fremhævningsfarve 33"/>
    <w:basedOn w:val="Tabel-Normal"/>
    <w:next w:val="Mediumgitter2-fremhvningsfarve3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3">
    <w:name w:val="Medium gitter 2 - fremhævningsfarve 43"/>
    <w:basedOn w:val="Tabel-Normal"/>
    <w:next w:val="Mediumgitter2-fremhvningsfarve4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3">
    <w:name w:val="Medium gitter 2 - fremhævningsfarve 53"/>
    <w:basedOn w:val="Tabel-Normal"/>
    <w:next w:val="Mediumgitter2-fremhvningsfarve5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3">
    <w:name w:val="Medium gitter 2 - fremhævningsfarve 63"/>
    <w:basedOn w:val="Tabel-Normal"/>
    <w:next w:val="Mediumgitter2-fremhvningsfarve6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3">
    <w:name w:val="Medium gitter 33"/>
    <w:basedOn w:val="Tabel-Normal"/>
    <w:next w:val="Mediumgitter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3">
    <w:name w:val="Medium gitter 3 - fremhævningsfarve 13"/>
    <w:basedOn w:val="Tabel-Normal"/>
    <w:next w:val="Mediumgitter3-fremhvningsfarve1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3">
    <w:name w:val="Medium gitter 3 - fremhævningsfarve 23"/>
    <w:basedOn w:val="Tabel-Normal"/>
    <w:next w:val="Mediumgitter3-fremhvningsfarve2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3">
    <w:name w:val="Medium gitter 3 - fremhævningsfarve 33"/>
    <w:basedOn w:val="Tabel-Normal"/>
    <w:next w:val="Mediumgitter3-fremhvningsfarve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3">
    <w:name w:val="Medium gitter 3 - fremhævningsfarve 43"/>
    <w:basedOn w:val="Tabel-Normal"/>
    <w:next w:val="Mediumgitter3-fremhvningsfarve4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3">
    <w:name w:val="Medium gitter 3 - fremhævningsfarve 53"/>
    <w:basedOn w:val="Tabel-Normal"/>
    <w:next w:val="Mediumgitter3-fremhvningsfarve5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3">
    <w:name w:val="Medium gitter 3 - fremhævningsfarve 63"/>
    <w:basedOn w:val="Tabel-Normal"/>
    <w:next w:val="Mediumgitter3-fremhvningsfarve6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3">
    <w:name w:val="Mørk liste3"/>
    <w:basedOn w:val="Tabel-Normal"/>
    <w:next w:val="Mrkliste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3">
    <w:name w:val="Mørk liste - fremhævningsfarve 13"/>
    <w:basedOn w:val="Tabel-Normal"/>
    <w:next w:val="Mrkliste-fremhvningsfarve1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3">
    <w:name w:val="Mørk liste - fremhævningsfarve 23"/>
    <w:basedOn w:val="Tabel-Normal"/>
    <w:next w:val="Mrkliste-fremhvningsfarve2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3">
    <w:name w:val="Mørk liste - fremhævningsfarve 33"/>
    <w:basedOn w:val="Tabel-Normal"/>
    <w:next w:val="Mrkliste-fremhvningsfarve3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3">
    <w:name w:val="Mørk liste - fremhævningsfarve 43"/>
    <w:basedOn w:val="Tabel-Normal"/>
    <w:next w:val="Mrkliste-fremhvningsfarve4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3">
    <w:name w:val="Mørk liste - fremhævningsfarve 53"/>
    <w:basedOn w:val="Tabel-Normal"/>
    <w:next w:val="Mrkliste-fremhvningsfarve5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3">
    <w:name w:val="Mørk liste - fremhævningsfarve 63"/>
    <w:basedOn w:val="Tabel-Normal"/>
    <w:next w:val="Mrkliste-fremhvningsfarve6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3">
    <w:name w:val="Farvet skygge3"/>
    <w:basedOn w:val="Tabel-Normal"/>
    <w:next w:val="Farvetskygge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3">
    <w:name w:val="Farvet skygge - fremhævningsfarve 13"/>
    <w:basedOn w:val="Tabel-Normal"/>
    <w:next w:val="Farvetskygge-fremhvningsfarve1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3">
    <w:name w:val="Farvet skygge - fremhævningsfarve 23"/>
    <w:basedOn w:val="Tabel-Normal"/>
    <w:next w:val="Farvetskygge-fremhvningsfarve2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3">
    <w:name w:val="Farvet skygge - fremhævningsfarve 33"/>
    <w:basedOn w:val="Tabel-Normal"/>
    <w:next w:val="Farvetskygge-fremhvningsfarve3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3">
    <w:name w:val="Farvet skygge - fremhævningsfarve 43"/>
    <w:basedOn w:val="Tabel-Normal"/>
    <w:next w:val="Farvetskygge-fremhvningsfarve4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3">
    <w:name w:val="Farvet skygge - fremhævningsfarve 53"/>
    <w:basedOn w:val="Tabel-Normal"/>
    <w:next w:val="Farvetskygge-fremhvningsfarve5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3">
    <w:name w:val="Farvet skygge - fremhævningsfarve 63"/>
    <w:basedOn w:val="Tabel-Normal"/>
    <w:next w:val="Farvetskygge-fremhvningsfarve6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3">
    <w:name w:val="Farvet liste3"/>
    <w:basedOn w:val="Tabel-Normal"/>
    <w:next w:val="Farvetliste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3">
    <w:name w:val="Farvet liste - fremhævningsfarve 13"/>
    <w:basedOn w:val="Tabel-Normal"/>
    <w:next w:val="Farvetliste-fremhvningsfarve1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3">
    <w:name w:val="Farvet liste - fremhævningsfarve 23"/>
    <w:basedOn w:val="Tabel-Normal"/>
    <w:next w:val="Farvetliste-fremhvningsfarve2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3">
    <w:name w:val="Farvet liste - fremhævningsfarve 33"/>
    <w:basedOn w:val="Tabel-Normal"/>
    <w:next w:val="Farvetliste-fremhvningsfarve3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3">
    <w:name w:val="Farvet liste - fremhævningsfarve 43"/>
    <w:basedOn w:val="Tabel-Normal"/>
    <w:next w:val="Farvetliste-fremhvningsfarve4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3">
    <w:name w:val="Farvet liste - fremhævningsfarve 53"/>
    <w:basedOn w:val="Tabel-Normal"/>
    <w:next w:val="Farvetliste-fremhvningsfarve5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3">
    <w:name w:val="Farvet liste - fremhævningsfarve 63"/>
    <w:basedOn w:val="Tabel-Normal"/>
    <w:next w:val="Farvetliste-fremhvningsfarve6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3">
    <w:name w:val="Farvet gitter3"/>
    <w:basedOn w:val="Tabel-Normal"/>
    <w:next w:val="Farvetgitter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3">
    <w:name w:val="Farvet gitter - fremhævningsfarve 13"/>
    <w:basedOn w:val="Tabel-Normal"/>
    <w:next w:val="Farvetgitter-fremhvningsfarve1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3">
    <w:name w:val="Farvet gitter - fremhævningsfarve 23"/>
    <w:basedOn w:val="Tabel-Normal"/>
    <w:next w:val="Farvetgitter-fremhvningsfarve2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3">
    <w:name w:val="Farvet gitter - fremhævningsfarve 33"/>
    <w:basedOn w:val="Tabel-Normal"/>
    <w:next w:val="Farvetgitter-fremhvningsfarve3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3">
    <w:name w:val="Farvet gitter - fremhævningsfarve 43"/>
    <w:basedOn w:val="Tabel-Normal"/>
    <w:next w:val="Farvetgitter-fremhvningsfarve4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3">
    <w:name w:val="Farvet gitter - fremhævningsfarve 53"/>
    <w:basedOn w:val="Tabel-Normal"/>
    <w:next w:val="Farvetgitter-fremhvningsfarve5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3">
    <w:name w:val="Farvet gitter - fremhævningsfarve 63"/>
    <w:basedOn w:val="Tabel-Normal"/>
    <w:next w:val="Farvetgitter-fremhvningsfarve6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4">
    <w:name w:val="Ingen oversigt4"/>
    <w:next w:val="Ingenoversigt"/>
    <w:uiPriority w:val="99"/>
    <w:semiHidden/>
    <w:unhideWhenUsed/>
    <w:rsid w:val="00C310C2"/>
  </w:style>
  <w:style w:type="table" w:customStyle="1" w:styleId="Tabel-Gitter3">
    <w:name w:val="Tabel - Gitter3"/>
    <w:basedOn w:val="Tabel-Normal"/>
    <w:next w:val="Tabel-Gitter"/>
    <w:uiPriority w:val="5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4">
    <w:name w:val="Lys skygge4"/>
    <w:basedOn w:val="Tabel-Normal"/>
    <w:next w:val="Lysskygge"/>
    <w:uiPriority w:val="60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4">
    <w:name w:val="Lys skygge - farve 14"/>
    <w:basedOn w:val="Tabel-Normal"/>
    <w:next w:val="Lysskygge-farve1"/>
    <w:uiPriority w:val="60"/>
    <w:rsid w:val="00C310C2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4">
    <w:name w:val="Lys skygge - fremhævningsfarve 24"/>
    <w:basedOn w:val="Tabel-Normal"/>
    <w:next w:val="Lysskygge-fremhvningsfarve2"/>
    <w:uiPriority w:val="60"/>
    <w:rsid w:val="00C310C2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4">
    <w:name w:val="Lys skygge - fremhævningsfarve 34"/>
    <w:basedOn w:val="Tabel-Normal"/>
    <w:next w:val="Lysskygge-fremhvningsfarve3"/>
    <w:uiPriority w:val="60"/>
    <w:rsid w:val="00C310C2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4">
    <w:name w:val="Lys skygge - fremhævningsfarve 44"/>
    <w:basedOn w:val="Tabel-Normal"/>
    <w:next w:val="Lysskygge-fremhvningsfarve4"/>
    <w:uiPriority w:val="60"/>
    <w:rsid w:val="00C310C2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4">
    <w:name w:val="Lys skygge - fremhævningsfarve 54"/>
    <w:basedOn w:val="Tabel-Normal"/>
    <w:next w:val="Lysskygge-fremhvningsfarve5"/>
    <w:uiPriority w:val="60"/>
    <w:rsid w:val="00C310C2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4">
    <w:name w:val="Lys skygge - fremhævningsfarve 64"/>
    <w:basedOn w:val="Tabel-Normal"/>
    <w:next w:val="Lysskygge-fremhvningsfarve6"/>
    <w:uiPriority w:val="60"/>
    <w:rsid w:val="00C310C2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4">
    <w:name w:val="Lys liste4"/>
    <w:basedOn w:val="Tabel-Normal"/>
    <w:next w:val="Lysliste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4">
    <w:name w:val="Lys liste - farve14"/>
    <w:basedOn w:val="Tabel-Normal"/>
    <w:next w:val="Lysliste-farve1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4">
    <w:name w:val="Lys liste - fremhævningsfarve 24"/>
    <w:basedOn w:val="Tabel-Normal"/>
    <w:next w:val="Lysliste-fremhvningsfarve2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4">
    <w:name w:val="Lys liste - fremhævningsfarve 34"/>
    <w:basedOn w:val="Tabel-Normal"/>
    <w:next w:val="Lysliste-fremhvningsfarve3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4">
    <w:name w:val="Lys liste - fremhævningsfarve 44"/>
    <w:basedOn w:val="Tabel-Normal"/>
    <w:next w:val="Lysliste-fremhvningsfarve4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4">
    <w:name w:val="Lys liste - fremhævningsfarve 54"/>
    <w:basedOn w:val="Tabel-Normal"/>
    <w:next w:val="Lysliste-fremhvningsfarve5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4">
    <w:name w:val="Lys liste - fremhævningsfarve 64"/>
    <w:basedOn w:val="Tabel-Normal"/>
    <w:next w:val="Lysliste-fremhvningsfarve6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4">
    <w:name w:val="Lyst gitter4"/>
    <w:basedOn w:val="Tabel-Normal"/>
    <w:next w:val="Lystgitter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4">
    <w:name w:val="Lyst gitter - farve 14"/>
    <w:basedOn w:val="Tabel-Normal"/>
    <w:next w:val="Lystgitter-farve1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4">
    <w:name w:val="Lyst gitter - fremhævningsfarve 24"/>
    <w:basedOn w:val="Tabel-Normal"/>
    <w:next w:val="Lystgitter-fremhvningsfarve2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4">
    <w:name w:val="Lyst gitter - fremhævningsfarve 34"/>
    <w:basedOn w:val="Tabel-Normal"/>
    <w:next w:val="Lystgitter-fremhvningsfarve3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4">
    <w:name w:val="Lyst gitter - fremhævningsfarve 44"/>
    <w:basedOn w:val="Tabel-Normal"/>
    <w:next w:val="Lystgitter-fremhvningsfarve4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4">
    <w:name w:val="Lyst gitter - fremhævningsfarve 54"/>
    <w:basedOn w:val="Tabel-Normal"/>
    <w:next w:val="Lystgitter-fremhvningsfarve5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4">
    <w:name w:val="Lyst gitter - fremhævningsfarve 64"/>
    <w:basedOn w:val="Tabel-Normal"/>
    <w:next w:val="Lystgitter-fremhvningsfarve6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4">
    <w:name w:val="Medium skygge 14"/>
    <w:basedOn w:val="Tabel-Normal"/>
    <w:next w:val="Mediumskygg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4">
    <w:name w:val="Medium skygge 1 - farve 14"/>
    <w:basedOn w:val="Tabel-Normal"/>
    <w:next w:val="Mediumskygge1-farv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4">
    <w:name w:val="Medium skygge 1 - fremhævningsfarve 24"/>
    <w:basedOn w:val="Tabel-Normal"/>
    <w:next w:val="Mediumskygge1-fremhvningsfarve2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4">
    <w:name w:val="Medium skygge 1 - fremhævningsfarve 34"/>
    <w:basedOn w:val="Tabel-Normal"/>
    <w:next w:val="Mediumskygge1-fremhvningsfarve3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4">
    <w:name w:val="Medium skygge 1 - fremhævningsfarve 44"/>
    <w:basedOn w:val="Tabel-Normal"/>
    <w:next w:val="Mediumskygge1-fremhvningsfarve4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4">
    <w:name w:val="Medium skygge 1 - fremhævningsfarve 54"/>
    <w:basedOn w:val="Tabel-Normal"/>
    <w:next w:val="Mediumskygge1-fremhvningsfarve5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4">
    <w:name w:val="Medium skygge 1 - fremhævningsfarve 64"/>
    <w:basedOn w:val="Tabel-Normal"/>
    <w:next w:val="Mediumskygge1-fremhvningsfarve6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4">
    <w:name w:val="Medium skygge 24"/>
    <w:basedOn w:val="Tabel-Normal"/>
    <w:next w:val="Mediumskygg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4">
    <w:name w:val="Medium skygge 2 - farve 14"/>
    <w:basedOn w:val="Tabel-Normal"/>
    <w:next w:val="Mediumskygge2-farve1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4">
    <w:name w:val="Medium skygge 2 - fremhævningsfarve 24"/>
    <w:basedOn w:val="Tabel-Normal"/>
    <w:next w:val="Mediumskygge2-fremhvningsfarv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4">
    <w:name w:val="Medium skygge 2 - fremhævningsfarve 34"/>
    <w:basedOn w:val="Tabel-Normal"/>
    <w:next w:val="Mediumskygge2-fremhvningsfarve3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4">
    <w:name w:val="Medium skygge 2 - fremhævningsfarve 44"/>
    <w:basedOn w:val="Tabel-Normal"/>
    <w:next w:val="Mediumskygge2-fremhvningsfarve4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4">
    <w:name w:val="Medium skygge 2 - fremhævningsfarve 54"/>
    <w:basedOn w:val="Tabel-Normal"/>
    <w:next w:val="Mediumskygge2-fremhvningsfarve5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4">
    <w:name w:val="Medium skygge 2 - fremhævningsfarve 64"/>
    <w:basedOn w:val="Tabel-Normal"/>
    <w:next w:val="Mediumskygge2-fremhvningsfarve6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4">
    <w:name w:val="Medium liste 14"/>
    <w:basedOn w:val="Tabel-Normal"/>
    <w:next w:val="Mediumlist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4">
    <w:name w:val="Medium liste 1 - farve 14"/>
    <w:basedOn w:val="Tabel-Normal"/>
    <w:next w:val="Mediumliste1-farv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4">
    <w:name w:val="Medium liste 1 - fremhævningsfarve 24"/>
    <w:basedOn w:val="Tabel-Normal"/>
    <w:next w:val="Mediumliste1-fremhvningsfarve2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4">
    <w:name w:val="Medium liste 1 - fremhævningsfarve 34"/>
    <w:basedOn w:val="Tabel-Normal"/>
    <w:next w:val="Mediumliste1-fremhvningsfarve3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4">
    <w:name w:val="Medium liste 1 - fremhævningsfarve 44"/>
    <w:basedOn w:val="Tabel-Normal"/>
    <w:next w:val="Mediumliste1-fremhvningsfarve4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4">
    <w:name w:val="Medium liste 1 - fremhævningsfarve 54"/>
    <w:basedOn w:val="Tabel-Normal"/>
    <w:next w:val="Mediumliste1-fremhvningsfarve5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4">
    <w:name w:val="Medium liste 1 - fremhævningsfarve 64"/>
    <w:basedOn w:val="Tabel-Normal"/>
    <w:next w:val="Mediumliste1-fremhvningsfarve6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4">
    <w:name w:val="Medium liste 24"/>
    <w:basedOn w:val="Tabel-Normal"/>
    <w:next w:val="Mediumlist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4">
    <w:name w:val="Medium liste 2 - fremhævningsfarve 14"/>
    <w:basedOn w:val="Tabel-Normal"/>
    <w:next w:val="Mediumliste2-fremhvningsfarve1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4">
    <w:name w:val="Medium liste 2 - fremhævningsfarve 24"/>
    <w:basedOn w:val="Tabel-Normal"/>
    <w:next w:val="Mediumliste2-fremhvningsfarv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4">
    <w:name w:val="Medium liste 2 - fremhævningsfarve 34"/>
    <w:basedOn w:val="Tabel-Normal"/>
    <w:next w:val="Mediumliste2-fremhvningsfarve3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4">
    <w:name w:val="Medium liste 2 - fremhævningsfarve 44"/>
    <w:basedOn w:val="Tabel-Normal"/>
    <w:next w:val="Mediumliste2-fremhvningsfarve4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4">
    <w:name w:val="Medium liste 2 - fremhævningsfarve 54"/>
    <w:basedOn w:val="Tabel-Normal"/>
    <w:next w:val="Mediumliste2-fremhvningsfarve5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4">
    <w:name w:val="Medium liste 2 - fremhævningsfarve 64"/>
    <w:basedOn w:val="Tabel-Normal"/>
    <w:next w:val="Mediumliste2-fremhvningsfarve6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4">
    <w:name w:val="Medium gitter 14"/>
    <w:basedOn w:val="Tabel-Normal"/>
    <w:next w:val="Mediumgitter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4">
    <w:name w:val="Medium gitter 1 - fremhævningsfarve 14"/>
    <w:basedOn w:val="Tabel-Normal"/>
    <w:next w:val="Mediumgitter1-fremhvningsfarve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4">
    <w:name w:val="Medium gitter 1 - fremhævningsfarve 24"/>
    <w:basedOn w:val="Tabel-Normal"/>
    <w:next w:val="Mediumgitter1-fremhvningsfarve2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4">
    <w:name w:val="Medium gitter 1 - fremhævningsfarve 34"/>
    <w:basedOn w:val="Tabel-Normal"/>
    <w:next w:val="Mediumgitter1-fremhvningsfarve3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4">
    <w:name w:val="Medium gitter 1 - fremhævningsfarve 44"/>
    <w:basedOn w:val="Tabel-Normal"/>
    <w:next w:val="Mediumgitter1-fremhvningsfarve4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4">
    <w:name w:val="Medium gitter 1 - fremhævningsfarve 54"/>
    <w:basedOn w:val="Tabel-Normal"/>
    <w:next w:val="Mediumgitter1-fremhvningsfarve5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4">
    <w:name w:val="Medium gitter 1 - fremhævningsfarve 64"/>
    <w:basedOn w:val="Tabel-Normal"/>
    <w:next w:val="Mediumgitter1-fremhvningsfarve6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4">
    <w:name w:val="Medium gitter 24"/>
    <w:basedOn w:val="Tabel-Normal"/>
    <w:next w:val="Mediumgitter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4">
    <w:name w:val="Medium gitter 2 - fremhævningsfarve 14"/>
    <w:basedOn w:val="Tabel-Normal"/>
    <w:next w:val="Mediumgitter2-fremhvningsfarve1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4">
    <w:name w:val="Medium gitter 2 - fremhævningsfarve 24"/>
    <w:basedOn w:val="Tabel-Normal"/>
    <w:next w:val="Mediumgitter2-fremhvningsfarve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4">
    <w:name w:val="Medium gitter 2 - fremhævningsfarve 34"/>
    <w:basedOn w:val="Tabel-Normal"/>
    <w:next w:val="Mediumgitter2-fremhvningsfarve3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4">
    <w:name w:val="Medium gitter 2 - fremhævningsfarve 44"/>
    <w:basedOn w:val="Tabel-Normal"/>
    <w:next w:val="Mediumgitter2-fremhvningsfarve4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4">
    <w:name w:val="Medium gitter 2 - fremhævningsfarve 54"/>
    <w:basedOn w:val="Tabel-Normal"/>
    <w:next w:val="Mediumgitter2-fremhvningsfarve5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4">
    <w:name w:val="Medium gitter 2 - fremhævningsfarve 64"/>
    <w:basedOn w:val="Tabel-Normal"/>
    <w:next w:val="Mediumgitter2-fremhvningsfarve6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4">
    <w:name w:val="Medium gitter 34"/>
    <w:basedOn w:val="Tabel-Normal"/>
    <w:next w:val="Mediumgitter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4">
    <w:name w:val="Medium gitter 3 - fremhævningsfarve 14"/>
    <w:basedOn w:val="Tabel-Normal"/>
    <w:next w:val="Mediumgitter3-fremhvningsfarve1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4">
    <w:name w:val="Medium gitter 3 - fremhævningsfarve 24"/>
    <w:basedOn w:val="Tabel-Normal"/>
    <w:next w:val="Mediumgitter3-fremhvningsfarve2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4">
    <w:name w:val="Medium gitter 3 - fremhævningsfarve 34"/>
    <w:basedOn w:val="Tabel-Normal"/>
    <w:next w:val="Mediumgitter3-fremhvningsfarve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4">
    <w:name w:val="Medium gitter 3 - fremhævningsfarve 44"/>
    <w:basedOn w:val="Tabel-Normal"/>
    <w:next w:val="Mediumgitter3-fremhvningsfarve4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4">
    <w:name w:val="Medium gitter 3 - fremhævningsfarve 54"/>
    <w:basedOn w:val="Tabel-Normal"/>
    <w:next w:val="Mediumgitter3-fremhvningsfarve5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4">
    <w:name w:val="Medium gitter 3 - fremhævningsfarve 64"/>
    <w:basedOn w:val="Tabel-Normal"/>
    <w:next w:val="Mediumgitter3-fremhvningsfarve6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4">
    <w:name w:val="Mørk liste4"/>
    <w:basedOn w:val="Tabel-Normal"/>
    <w:next w:val="Mrkliste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4">
    <w:name w:val="Mørk liste - fremhævningsfarve 14"/>
    <w:basedOn w:val="Tabel-Normal"/>
    <w:next w:val="Mrkliste-fremhvningsfarve1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4">
    <w:name w:val="Mørk liste - fremhævningsfarve 24"/>
    <w:basedOn w:val="Tabel-Normal"/>
    <w:next w:val="Mrkliste-fremhvningsfarve2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4">
    <w:name w:val="Mørk liste - fremhævningsfarve 34"/>
    <w:basedOn w:val="Tabel-Normal"/>
    <w:next w:val="Mrkliste-fremhvningsfarve3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4">
    <w:name w:val="Mørk liste - fremhævningsfarve 44"/>
    <w:basedOn w:val="Tabel-Normal"/>
    <w:next w:val="Mrkliste-fremhvningsfarve4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4">
    <w:name w:val="Mørk liste - fremhævningsfarve 54"/>
    <w:basedOn w:val="Tabel-Normal"/>
    <w:next w:val="Mrkliste-fremhvningsfarve5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4">
    <w:name w:val="Mørk liste - fremhævningsfarve 64"/>
    <w:basedOn w:val="Tabel-Normal"/>
    <w:next w:val="Mrkliste-fremhvningsfarve6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4">
    <w:name w:val="Farvet skygge4"/>
    <w:basedOn w:val="Tabel-Normal"/>
    <w:next w:val="Farvetskygge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4">
    <w:name w:val="Farvet skygge - fremhævningsfarve 14"/>
    <w:basedOn w:val="Tabel-Normal"/>
    <w:next w:val="Farvetskygge-fremhvningsfarve1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4">
    <w:name w:val="Farvet skygge - fremhævningsfarve 24"/>
    <w:basedOn w:val="Tabel-Normal"/>
    <w:next w:val="Farvetskygge-fremhvningsfarve2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4">
    <w:name w:val="Farvet skygge - fremhævningsfarve 34"/>
    <w:basedOn w:val="Tabel-Normal"/>
    <w:next w:val="Farvetskygge-fremhvningsfarve3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4">
    <w:name w:val="Farvet skygge - fremhævningsfarve 44"/>
    <w:basedOn w:val="Tabel-Normal"/>
    <w:next w:val="Farvetskygge-fremhvningsfarve4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4">
    <w:name w:val="Farvet skygge - fremhævningsfarve 54"/>
    <w:basedOn w:val="Tabel-Normal"/>
    <w:next w:val="Farvetskygge-fremhvningsfarve5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4">
    <w:name w:val="Farvet skygge - fremhævningsfarve 64"/>
    <w:basedOn w:val="Tabel-Normal"/>
    <w:next w:val="Farvetskygge-fremhvningsfarve6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4">
    <w:name w:val="Farvet liste4"/>
    <w:basedOn w:val="Tabel-Normal"/>
    <w:next w:val="Farvetliste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4">
    <w:name w:val="Farvet liste - fremhævningsfarve 14"/>
    <w:basedOn w:val="Tabel-Normal"/>
    <w:next w:val="Farvetliste-fremhvningsfarve1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4">
    <w:name w:val="Farvet liste - fremhævningsfarve 24"/>
    <w:basedOn w:val="Tabel-Normal"/>
    <w:next w:val="Farvetliste-fremhvningsfarve2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4">
    <w:name w:val="Farvet liste - fremhævningsfarve 34"/>
    <w:basedOn w:val="Tabel-Normal"/>
    <w:next w:val="Farvetliste-fremhvningsfarve3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4">
    <w:name w:val="Farvet liste - fremhævningsfarve 44"/>
    <w:basedOn w:val="Tabel-Normal"/>
    <w:next w:val="Farvetliste-fremhvningsfarve4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4">
    <w:name w:val="Farvet liste - fremhævningsfarve 54"/>
    <w:basedOn w:val="Tabel-Normal"/>
    <w:next w:val="Farvetliste-fremhvningsfarve5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4">
    <w:name w:val="Farvet liste - fremhævningsfarve 64"/>
    <w:basedOn w:val="Tabel-Normal"/>
    <w:next w:val="Farvetliste-fremhvningsfarve6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4">
    <w:name w:val="Farvet gitter4"/>
    <w:basedOn w:val="Tabel-Normal"/>
    <w:next w:val="Farvetgitter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4">
    <w:name w:val="Farvet gitter - fremhævningsfarve 14"/>
    <w:basedOn w:val="Tabel-Normal"/>
    <w:next w:val="Farvetgitter-fremhvningsfarve1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4">
    <w:name w:val="Farvet gitter - fremhævningsfarve 24"/>
    <w:basedOn w:val="Tabel-Normal"/>
    <w:next w:val="Farvetgitter-fremhvningsfarve2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4">
    <w:name w:val="Farvet gitter - fremhævningsfarve 34"/>
    <w:basedOn w:val="Tabel-Normal"/>
    <w:next w:val="Farvetgitter-fremhvningsfarve3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4">
    <w:name w:val="Farvet gitter - fremhævningsfarve 44"/>
    <w:basedOn w:val="Tabel-Normal"/>
    <w:next w:val="Farvetgitter-fremhvningsfarve4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4">
    <w:name w:val="Farvet gitter - fremhævningsfarve 54"/>
    <w:basedOn w:val="Tabel-Normal"/>
    <w:next w:val="Farvetgitter-fremhvningsfarve5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4">
    <w:name w:val="Farvet gitter - fremhævningsfarve 64"/>
    <w:basedOn w:val="Tabel-Normal"/>
    <w:next w:val="Farvetgitter-fremhvningsfarve6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5">
    <w:name w:val="Ingen oversigt5"/>
    <w:next w:val="Ingenoversigt"/>
    <w:uiPriority w:val="99"/>
    <w:semiHidden/>
    <w:unhideWhenUsed/>
    <w:rsid w:val="00C310C2"/>
  </w:style>
  <w:style w:type="table" w:customStyle="1" w:styleId="Tabel-Gitter4">
    <w:name w:val="Tabel - Gitter4"/>
    <w:basedOn w:val="Tabel-Normal"/>
    <w:next w:val="Tabel-Gitter"/>
    <w:uiPriority w:val="5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5">
    <w:name w:val="Lys skygge5"/>
    <w:basedOn w:val="Tabel-Normal"/>
    <w:next w:val="Lysskygge"/>
    <w:uiPriority w:val="60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5">
    <w:name w:val="Lys skygge - farve 15"/>
    <w:basedOn w:val="Tabel-Normal"/>
    <w:next w:val="Lysskygge-farve1"/>
    <w:uiPriority w:val="60"/>
    <w:rsid w:val="00C310C2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5">
    <w:name w:val="Lys skygge - fremhævningsfarve 25"/>
    <w:basedOn w:val="Tabel-Normal"/>
    <w:next w:val="Lysskygge-fremhvningsfarve2"/>
    <w:uiPriority w:val="60"/>
    <w:rsid w:val="00C310C2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5">
    <w:name w:val="Lys skygge - fremhævningsfarve 35"/>
    <w:basedOn w:val="Tabel-Normal"/>
    <w:next w:val="Lysskygge-fremhvningsfarve3"/>
    <w:uiPriority w:val="60"/>
    <w:rsid w:val="00C310C2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5">
    <w:name w:val="Lys skygge - fremhævningsfarve 45"/>
    <w:basedOn w:val="Tabel-Normal"/>
    <w:next w:val="Lysskygge-fremhvningsfarve4"/>
    <w:uiPriority w:val="60"/>
    <w:rsid w:val="00C310C2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5">
    <w:name w:val="Lys skygge - fremhævningsfarve 55"/>
    <w:basedOn w:val="Tabel-Normal"/>
    <w:next w:val="Lysskygge-fremhvningsfarve5"/>
    <w:uiPriority w:val="60"/>
    <w:rsid w:val="00C310C2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5">
    <w:name w:val="Lys skygge - fremhævningsfarve 65"/>
    <w:basedOn w:val="Tabel-Normal"/>
    <w:next w:val="Lysskygge-fremhvningsfarve6"/>
    <w:uiPriority w:val="60"/>
    <w:rsid w:val="00C310C2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5">
    <w:name w:val="Lys liste5"/>
    <w:basedOn w:val="Tabel-Normal"/>
    <w:next w:val="Lysliste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5">
    <w:name w:val="Lys liste - farve15"/>
    <w:basedOn w:val="Tabel-Normal"/>
    <w:next w:val="Lysliste-farve1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5">
    <w:name w:val="Lys liste - fremhævningsfarve 25"/>
    <w:basedOn w:val="Tabel-Normal"/>
    <w:next w:val="Lysliste-fremhvningsfarve2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5">
    <w:name w:val="Lys liste - fremhævningsfarve 35"/>
    <w:basedOn w:val="Tabel-Normal"/>
    <w:next w:val="Lysliste-fremhvningsfarve3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5">
    <w:name w:val="Lys liste - fremhævningsfarve 45"/>
    <w:basedOn w:val="Tabel-Normal"/>
    <w:next w:val="Lysliste-fremhvningsfarve4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5">
    <w:name w:val="Lys liste - fremhævningsfarve 55"/>
    <w:basedOn w:val="Tabel-Normal"/>
    <w:next w:val="Lysliste-fremhvningsfarve5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5">
    <w:name w:val="Lys liste - fremhævningsfarve 65"/>
    <w:basedOn w:val="Tabel-Normal"/>
    <w:next w:val="Lysliste-fremhvningsfarve6"/>
    <w:uiPriority w:val="61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5">
    <w:name w:val="Lyst gitter5"/>
    <w:basedOn w:val="Tabel-Normal"/>
    <w:next w:val="Lystgitter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5">
    <w:name w:val="Lyst gitter - farve 15"/>
    <w:basedOn w:val="Tabel-Normal"/>
    <w:next w:val="Lystgitter-farve1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5">
    <w:name w:val="Lyst gitter - fremhævningsfarve 25"/>
    <w:basedOn w:val="Tabel-Normal"/>
    <w:next w:val="Lystgitter-fremhvningsfarve2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5">
    <w:name w:val="Lyst gitter - fremhævningsfarve 35"/>
    <w:basedOn w:val="Tabel-Normal"/>
    <w:next w:val="Lystgitter-fremhvningsfarve3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5">
    <w:name w:val="Lyst gitter - fremhævningsfarve 45"/>
    <w:basedOn w:val="Tabel-Normal"/>
    <w:next w:val="Lystgitter-fremhvningsfarve4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5">
    <w:name w:val="Lyst gitter - fremhævningsfarve 55"/>
    <w:basedOn w:val="Tabel-Normal"/>
    <w:next w:val="Lystgitter-fremhvningsfarve5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5">
    <w:name w:val="Lyst gitter - fremhævningsfarve 65"/>
    <w:basedOn w:val="Tabel-Normal"/>
    <w:next w:val="Lystgitter-fremhvningsfarve6"/>
    <w:uiPriority w:val="62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5">
    <w:name w:val="Medium skygge 15"/>
    <w:basedOn w:val="Tabel-Normal"/>
    <w:next w:val="Mediumskygg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5">
    <w:name w:val="Medium skygge 1 - farve 15"/>
    <w:basedOn w:val="Tabel-Normal"/>
    <w:next w:val="Mediumskygge1-farve1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5">
    <w:name w:val="Medium skygge 1 - fremhævningsfarve 25"/>
    <w:basedOn w:val="Tabel-Normal"/>
    <w:next w:val="Mediumskygge1-fremhvningsfarve2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5">
    <w:name w:val="Medium skygge 1 - fremhævningsfarve 35"/>
    <w:basedOn w:val="Tabel-Normal"/>
    <w:next w:val="Mediumskygge1-fremhvningsfarve3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5">
    <w:name w:val="Medium skygge 1 - fremhævningsfarve 45"/>
    <w:basedOn w:val="Tabel-Normal"/>
    <w:next w:val="Mediumskygge1-fremhvningsfarve4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5">
    <w:name w:val="Medium skygge 1 - fremhævningsfarve 55"/>
    <w:basedOn w:val="Tabel-Normal"/>
    <w:next w:val="Mediumskygge1-fremhvningsfarve5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5">
    <w:name w:val="Medium skygge 1 - fremhævningsfarve 65"/>
    <w:basedOn w:val="Tabel-Normal"/>
    <w:next w:val="Mediumskygge1-fremhvningsfarve6"/>
    <w:uiPriority w:val="63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5">
    <w:name w:val="Medium skygge 25"/>
    <w:basedOn w:val="Tabel-Normal"/>
    <w:next w:val="Mediumskygg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5">
    <w:name w:val="Medium skygge 2 - farve 15"/>
    <w:basedOn w:val="Tabel-Normal"/>
    <w:next w:val="Mediumskygge2-farve1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5">
    <w:name w:val="Medium skygge 2 - fremhævningsfarve 25"/>
    <w:basedOn w:val="Tabel-Normal"/>
    <w:next w:val="Mediumskygge2-fremhvningsfarve2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5">
    <w:name w:val="Medium skygge 2 - fremhævningsfarve 35"/>
    <w:basedOn w:val="Tabel-Normal"/>
    <w:next w:val="Mediumskygge2-fremhvningsfarve3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5">
    <w:name w:val="Medium skygge 2 - fremhævningsfarve 45"/>
    <w:basedOn w:val="Tabel-Normal"/>
    <w:next w:val="Mediumskygge2-fremhvningsfarve4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5">
    <w:name w:val="Medium skygge 2 - fremhævningsfarve 55"/>
    <w:basedOn w:val="Tabel-Normal"/>
    <w:next w:val="Mediumskygge2-fremhvningsfarve5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5">
    <w:name w:val="Medium skygge 2 - fremhævningsfarve 65"/>
    <w:basedOn w:val="Tabel-Normal"/>
    <w:next w:val="Mediumskygge2-fremhvningsfarve6"/>
    <w:uiPriority w:val="64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5">
    <w:name w:val="Medium liste 15"/>
    <w:basedOn w:val="Tabel-Normal"/>
    <w:next w:val="Mediumlist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5">
    <w:name w:val="Medium liste 1 - farve 15"/>
    <w:basedOn w:val="Tabel-Normal"/>
    <w:next w:val="Mediumliste1-farve1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5">
    <w:name w:val="Medium liste 1 - fremhævningsfarve 25"/>
    <w:basedOn w:val="Tabel-Normal"/>
    <w:next w:val="Mediumliste1-fremhvningsfarve2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5">
    <w:name w:val="Medium liste 1 - fremhævningsfarve 35"/>
    <w:basedOn w:val="Tabel-Normal"/>
    <w:next w:val="Mediumliste1-fremhvningsfarve3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5">
    <w:name w:val="Medium liste 1 - fremhævningsfarve 45"/>
    <w:basedOn w:val="Tabel-Normal"/>
    <w:next w:val="Mediumliste1-fremhvningsfarve4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5">
    <w:name w:val="Medium liste 1 - fremhævningsfarve 55"/>
    <w:basedOn w:val="Tabel-Normal"/>
    <w:next w:val="Mediumliste1-fremhvningsfarve5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5">
    <w:name w:val="Medium liste 1 - fremhævningsfarve 65"/>
    <w:basedOn w:val="Tabel-Normal"/>
    <w:next w:val="Mediumliste1-fremhvningsfarve6"/>
    <w:uiPriority w:val="65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5">
    <w:name w:val="Medium liste 25"/>
    <w:basedOn w:val="Tabel-Normal"/>
    <w:next w:val="Mediumlist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5">
    <w:name w:val="Medium liste 2 - fremhævningsfarve 15"/>
    <w:basedOn w:val="Tabel-Normal"/>
    <w:next w:val="Mediumliste2-fremhvningsfarve1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5">
    <w:name w:val="Medium liste 2 - fremhævningsfarve 25"/>
    <w:basedOn w:val="Tabel-Normal"/>
    <w:next w:val="Mediumliste2-fremhvningsfarve2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5">
    <w:name w:val="Medium liste 2 - fremhævningsfarve 35"/>
    <w:basedOn w:val="Tabel-Normal"/>
    <w:next w:val="Mediumliste2-fremhvningsfarve3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5">
    <w:name w:val="Medium liste 2 - fremhævningsfarve 45"/>
    <w:basedOn w:val="Tabel-Normal"/>
    <w:next w:val="Mediumliste2-fremhvningsfarve4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5">
    <w:name w:val="Medium liste 2 - fremhævningsfarve 55"/>
    <w:basedOn w:val="Tabel-Normal"/>
    <w:next w:val="Mediumliste2-fremhvningsfarve5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5">
    <w:name w:val="Medium liste 2 - fremhævningsfarve 65"/>
    <w:basedOn w:val="Tabel-Normal"/>
    <w:next w:val="Mediumliste2-fremhvningsfarve6"/>
    <w:uiPriority w:val="66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5">
    <w:name w:val="Medium gitter 15"/>
    <w:basedOn w:val="Tabel-Normal"/>
    <w:next w:val="Mediumgitter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5">
    <w:name w:val="Medium gitter 1 - fremhævningsfarve 15"/>
    <w:basedOn w:val="Tabel-Normal"/>
    <w:next w:val="Mediumgitter1-fremhvningsfarve1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5">
    <w:name w:val="Medium gitter 1 - fremhævningsfarve 25"/>
    <w:basedOn w:val="Tabel-Normal"/>
    <w:next w:val="Mediumgitter1-fremhvningsfarve2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5">
    <w:name w:val="Medium gitter 1 - fremhævningsfarve 35"/>
    <w:basedOn w:val="Tabel-Normal"/>
    <w:next w:val="Mediumgitter1-fremhvningsfarve3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5">
    <w:name w:val="Medium gitter 1 - fremhævningsfarve 45"/>
    <w:basedOn w:val="Tabel-Normal"/>
    <w:next w:val="Mediumgitter1-fremhvningsfarve4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5">
    <w:name w:val="Medium gitter 1 - fremhævningsfarve 55"/>
    <w:basedOn w:val="Tabel-Normal"/>
    <w:next w:val="Mediumgitter1-fremhvningsfarve5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5">
    <w:name w:val="Medium gitter 1 - fremhævningsfarve 65"/>
    <w:basedOn w:val="Tabel-Normal"/>
    <w:next w:val="Mediumgitter1-fremhvningsfarve6"/>
    <w:uiPriority w:val="67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5">
    <w:name w:val="Medium gitter 25"/>
    <w:basedOn w:val="Tabel-Normal"/>
    <w:next w:val="Mediumgitter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5">
    <w:name w:val="Medium gitter 2 - fremhævningsfarve 15"/>
    <w:basedOn w:val="Tabel-Normal"/>
    <w:next w:val="Mediumgitter2-fremhvningsfarve1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5">
    <w:name w:val="Medium gitter 2 - fremhævningsfarve 25"/>
    <w:basedOn w:val="Tabel-Normal"/>
    <w:next w:val="Mediumgitter2-fremhvningsfarve2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5">
    <w:name w:val="Medium gitter 2 - fremhævningsfarve 35"/>
    <w:basedOn w:val="Tabel-Normal"/>
    <w:next w:val="Mediumgitter2-fremhvningsfarve3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5">
    <w:name w:val="Medium gitter 2 - fremhævningsfarve 45"/>
    <w:basedOn w:val="Tabel-Normal"/>
    <w:next w:val="Mediumgitter2-fremhvningsfarve4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5">
    <w:name w:val="Medium gitter 2 - fremhævningsfarve 55"/>
    <w:basedOn w:val="Tabel-Normal"/>
    <w:next w:val="Mediumgitter2-fremhvningsfarve5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5">
    <w:name w:val="Medium gitter 2 - fremhævningsfarve 65"/>
    <w:basedOn w:val="Tabel-Normal"/>
    <w:next w:val="Mediumgitter2-fremhvningsfarve6"/>
    <w:uiPriority w:val="68"/>
    <w:rsid w:val="00C310C2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5">
    <w:name w:val="Medium gitter 35"/>
    <w:basedOn w:val="Tabel-Normal"/>
    <w:next w:val="Mediumgitter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5">
    <w:name w:val="Medium gitter 3 - fremhævningsfarve 15"/>
    <w:basedOn w:val="Tabel-Normal"/>
    <w:next w:val="Mediumgitter3-fremhvningsfarve1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5">
    <w:name w:val="Medium gitter 3 - fremhævningsfarve 25"/>
    <w:basedOn w:val="Tabel-Normal"/>
    <w:next w:val="Mediumgitter3-fremhvningsfarve2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5">
    <w:name w:val="Medium gitter 3 - fremhævningsfarve 35"/>
    <w:basedOn w:val="Tabel-Normal"/>
    <w:next w:val="Mediumgitter3-fremhvningsfarve3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5">
    <w:name w:val="Medium gitter 3 - fremhævningsfarve 45"/>
    <w:basedOn w:val="Tabel-Normal"/>
    <w:next w:val="Mediumgitter3-fremhvningsfarve4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5">
    <w:name w:val="Medium gitter 3 - fremhævningsfarve 55"/>
    <w:basedOn w:val="Tabel-Normal"/>
    <w:next w:val="Mediumgitter3-fremhvningsfarve5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5">
    <w:name w:val="Medium gitter 3 - fremhævningsfarve 65"/>
    <w:basedOn w:val="Tabel-Normal"/>
    <w:next w:val="Mediumgitter3-fremhvningsfarve6"/>
    <w:uiPriority w:val="69"/>
    <w:rsid w:val="00C310C2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5">
    <w:name w:val="Mørk liste5"/>
    <w:basedOn w:val="Tabel-Normal"/>
    <w:next w:val="Mrkliste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5">
    <w:name w:val="Mørk liste - fremhævningsfarve 15"/>
    <w:basedOn w:val="Tabel-Normal"/>
    <w:next w:val="Mrkliste-fremhvningsfarve1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5">
    <w:name w:val="Mørk liste - fremhævningsfarve 25"/>
    <w:basedOn w:val="Tabel-Normal"/>
    <w:next w:val="Mrkliste-fremhvningsfarve2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5">
    <w:name w:val="Mørk liste - fremhævningsfarve 35"/>
    <w:basedOn w:val="Tabel-Normal"/>
    <w:next w:val="Mrkliste-fremhvningsfarve3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5">
    <w:name w:val="Mørk liste - fremhævningsfarve 45"/>
    <w:basedOn w:val="Tabel-Normal"/>
    <w:next w:val="Mrkliste-fremhvningsfarve4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5">
    <w:name w:val="Mørk liste - fremhævningsfarve 55"/>
    <w:basedOn w:val="Tabel-Normal"/>
    <w:next w:val="Mrkliste-fremhvningsfarve5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5">
    <w:name w:val="Mørk liste - fremhævningsfarve 65"/>
    <w:basedOn w:val="Tabel-Normal"/>
    <w:next w:val="Mrkliste-fremhvningsfarve6"/>
    <w:uiPriority w:val="70"/>
    <w:rsid w:val="00C310C2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5">
    <w:name w:val="Farvet skygge5"/>
    <w:basedOn w:val="Tabel-Normal"/>
    <w:next w:val="Farvetskygge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5">
    <w:name w:val="Farvet skygge - fremhævningsfarve 15"/>
    <w:basedOn w:val="Tabel-Normal"/>
    <w:next w:val="Farvetskygge-fremhvningsfarve1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5">
    <w:name w:val="Farvet skygge - fremhævningsfarve 25"/>
    <w:basedOn w:val="Tabel-Normal"/>
    <w:next w:val="Farvetskygge-fremhvningsfarve2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5">
    <w:name w:val="Farvet skygge - fremhævningsfarve 35"/>
    <w:basedOn w:val="Tabel-Normal"/>
    <w:next w:val="Farvetskygge-fremhvningsfarve3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5">
    <w:name w:val="Farvet skygge - fremhævningsfarve 45"/>
    <w:basedOn w:val="Tabel-Normal"/>
    <w:next w:val="Farvetskygge-fremhvningsfarve4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5">
    <w:name w:val="Farvet skygge - fremhævningsfarve 55"/>
    <w:basedOn w:val="Tabel-Normal"/>
    <w:next w:val="Farvetskygge-fremhvningsfarve5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5">
    <w:name w:val="Farvet skygge - fremhævningsfarve 65"/>
    <w:basedOn w:val="Tabel-Normal"/>
    <w:next w:val="Farvetskygge-fremhvningsfarve6"/>
    <w:uiPriority w:val="71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5">
    <w:name w:val="Farvet liste5"/>
    <w:basedOn w:val="Tabel-Normal"/>
    <w:next w:val="Farvetliste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5">
    <w:name w:val="Farvet liste - fremhævningsfarve 15"/>
    <w:basedOn w:val="Tabel-Normal"/>
    <w:next w:val="Farvetliste-fremhvningsfarve1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5">
    <w:name w:val="Farvet liste - fremhævningsfarve 25"/>
    <w:basedOn w:val="Tabel-Normal"/>
    <w:next w:val="Farvetliste-fremhvningsfarve2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5">
    <w:name w:val="Farvet liste - fremhævningsfarve 35"/>
    <w:basedOn w:val="Tabel-Normal"/>
    <w:next w:val="Farvetliste-fremhvningsfarve3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5">
    <w:name w:val="Farvet liste - fremhævningsfarve 45"/>
    <w:basedOn w:val="Tabel-Normal"/>
    <w:next w:val="Farvetliste-fremhvningsfarve4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5">
    <w:name w:val="Farvet liste - fremhævningsfarve 55"/>
    <w:basedOn w:val="Tabel-Normal"/>
    <w:next w:val="Farvetliste-fremhvningsfarve5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5">
    <w:name w:val="Farvet liste - fremhævningsfarve 65"/>
    <w:basedOn w:val="Tabel-Normal"/>
    <w:next w:val="Farvetliste-fremhvningsfarve6"/>
    <w:uiPriority w:val="72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5">
    <w:name w:val="Farvet gitter5"/>
    <w:basedOn w:val="Tabel-Normal"/>
    <w:next w:val="Farvetgitter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5">
    <w:name w:val="Farvet gitter - fremhævningsfarve 15"/>
    <w:basedOn w:val="Tabel-Normal"/>
    <w:next w:val="Farvetgitter-fremhvningsfarve1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5">
    <w:name w:val="Farvet gitter - fremhævningsfarve 25"/>
    <w:basedOn w:val="Tabel-Normal"/>
    <w:next w:val="Farvetgitter-fremhvningsfarve2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5">
    <w:name w:val="Farvet gitter - fremhævningsfarve 35"/>
    <w:basedOn w:val="Tabel-Normal"/>
    <w:next w:val="Farvetgitter-fremhvningsfarve3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5">
    <w:name w:val="Farvet gitter - fremhævningsfarve 45"/>
    <w:basedOn w:val="Tabel-Normal"/>
    <w:next w:val="Farvetgitter-fremhvningsfarve4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5">
    <w:name w:val="Farvet gitter - fremhævningsfarve 55"/>
    <w:basedOn w:val="Tabel-Normal"/>
    <w:next w:val="Farvetgitter-fremhvningsfarve5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5">
    <w:name w:val="Farvet gitter - fremhævningsfarve 65"/>
    <w:basedOn w:val="Tabel-Normal"/>
    <w:next w:val="Farvetgitter-fremhvningsfarve6"/>
    <w:uiPriority w:val="73"/>
    <w:rsid w:val="00C310C2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6">
    <w:name w:val="Ingen oversigt6"/>
    <w:next w:val="Ingenoversigt"/>
    <w:uiPriority w:val="99"/>
    <w:semiHidden/>
    <w:unhideWhenUsed/>
    <w:rsid w:val="00A31CFD"/>
  </w:style>
  <w:style w:type="table" w:customStyle="1" w:styleId="Tabel-Gitter5">
    <w:name w:val="Tabel - Gitter5"/>
    <w:basedOn w:val="Tabel-Normal"/>
    <w:next w:val="Tabel-Gitter"/>
    <w:uiPriority w:val="59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6">
    <w:name w:val="Lys skygge6"/>
    <w:basedOn w:val="Tabel-Normal"/>
    <w:next w:val="Lysskygge"/>
    <w:uiPriority w:val="60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6">
    <w:name w:val="Lys skygge - farve 16"/>
    <w:basedOn w:val="Tabel-Normal"/>
    <w:next w:val="Lysskygge-farve1"/>
    <w:uiPriority w:val="60"/>
    <w:rsid w:val="00A31CFD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6">
    <w:name w:val="Lys skygge - fremhævningsfarve 26"/>
    <w:basedOn w:val="Tabel-Normal"/>
    <w:next w:val="Lysskygge-fremhvningsfarve2"/>
    <w:uiPriority w:val="60"/>
    <w:rsid w:val="00A31CFD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6">
    <w:name w:val="Lys skygge - fremhævningsfarve 36"/>
    <w:basedOn w:val="Tabel-Normal"/>
    <w:next w:val="Lysskygge-fremhvningsfarve3"/>
    <w:uiPriority w:val="60"/>
    <w:rsid w:val="00A31CFD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6">
    <w:name w:val="Lys skygge - fremhævningsfarve 46"/>
    <w:basedOn w:val="Tabel-Normal"/>
    <w:next w:val="Lysskygge-fremhvningsfarve4"/>
    <w:uiPriority w:val="60"/>
    <w:rsid w:val="00A31CFD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6">
    <w:name w:val="Lys skygge - fremhævningsfarve 56"/>
    <w:basedOn w:val="Tabel-Normal"/>
    <w:next w:val="Lysskygge-fremhvningsfarve5"/>
    <w:uiPriority w:val="60"/>
    <w:rsid w:val="00A31CFD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6">
    <w:name w:val="Lys skygge - fremhævningsfarve 66"/>
    <w:basedOn w:val="Tabel-Normal"/>
    <w:next w:val="Lysskygge-fremhvningsfarve6"/>
    <w:uiPriority w:val="60"/>
    <w:rsid w:val="00A31CFD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6">
    <w:name w:val="Lys liste6"/>
    <w:basedOn w:val="Tabel-Normal"/>
    <w:next w:val="Lysliste"/>
    <w:uiPriority w:val="61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6">
    <w:name w:val="Lys liste - farve16"/>
    <w:basedOn w:val="Tabel-Normal"/>
    <w:next w:val="Lysliste-farve1"/>
    <w:uiPriority w:val="61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6">
    <w:name w:val="Lys liste - fremhævningsfarve 26"/>
    <w:basedOn w:val="Tabel-Normal"/>
    <w:next w:val="Lysliste-fremhvningsfarve2"/>
    <w:uiPriority w:val="61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6">
    <w:name w:val="Lys liste - fremhævningsfarve 36"/>
    <w:basedOn w:val="Tabel-Normal"/>
    <w:next w:val="Lysliste-fremhvningsfarve3"/>
    <w:uiPriority w:val="61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6">
    <w:name w:val="Lys liste - fremhævningsfarve 46"/>
    <w:basedOn w:val="Tabel-Normal"/>
    <w:next w:val="Lysliste-fremhvningsfarve4"/>
    <w:uiPriority w:val="61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6">
    <w:name w:val="Lys liste - fremhævningsfarve 56"/>
    <w:basedOn w:val="Tabel-Normal"/>
    <w:next w:val="Lysliste-fremhvningsfarve5"/>
    <w:uiPriority w:val="61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6">
    <w:name w:val="Lys liste - fremhævningsfarve 66"/>
    <w:basedOn w:val="Tabel-Normal"/>
    <w:next w:val="Lysliste-fremhvningsfarve6"/>
    <w:uiPriority w:val="61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6">
    <w:name w:val="Lyst gitter6"/>
    <w:basedOn w:val="Tabel-Normal"/>
    <w:next w:val="Lystgitter"/>
    <w:uiPriority w:val="62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6">
    <w:name w:val="Lyst gitter - farve 16"/>
    <w:basedOn w:val="Tabel-Normal"/>
    <w:next w:val="Lystgitter-farve1"/>
    <w:uiPriority w:val="62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6">
    <w:name w:val="Lyst gitter - fremhævningsfarve 26"/>
    <w:basedOn w:val="Tabel-Normal"/>
    <w:next w:val="Lystgitter-fremhvningsfarve2"/>
    <w:uiPriority w:val="62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6">
    <w:name w:val="Lyst gitter - fremhævningsfarve 36"/>
    <w:basedOn w:val="Tabel-Normal"/>
    <w:next w:val="Lystgitter-fremhvningsfarve3"/>
    <w:uiPriority w:val="62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6">
    <w:name w:val="Lyst gitter - fremhævningsfarve 46"/>
    <w:basedOn w:val="Tabel-Normal"/>
    <w:next w:val="Lystgitter-fremhvningsfarve4"/>
    <w:uiPriority w:val="62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6">
    <w:name w:val="Lyst gitter - fremhævningsfarve 56"/>
    <w:basedOn w:val="Tabel-Normal"/>
    <w:next w:val="Lystgitter-fremhvningsfarve5"/>
    <w:uiPriority w:val="62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6">
    <w:name w:val="Lyst gitter - fremhævningsfarve 66"/>
    <w:basedOn w:val="Tabel-Normal"/>
    <w:next w:val="Lystgitter-fremhvningsfarve6"/>
    <w:uiPriority w:val="62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6">
    <w:name w:val="Medium skygge 16"/>
    <w:basedOn w:val="Tabel-Normal"/>
    <w:next w:val="Mediumskygge1"/>
    <w:uiPriority w:val="63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6">
    <w:name w:val="Medium skygge 1 - farve 16"/>
    <w:basedOn w:val="Tabel-Normal"/>
    <w:next w:val="Mediumskygge1-farve1"/>
    <w:uiPriority w:val="63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6">
    <w:name w:val="Medium skygge 1 - fremhævningsfarve 26"/>
    <w:basedOn w:val="Tabel-Normal"/>
    <w:next w:val="Mediumskygge1-fremhvningsfarve2"/>
    <w:uiPriority w:val="63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6">
    <w:name w:val="Medium skygge 1 - fremhævningsfarve 36"/>
    <w:basedOn w:val="Tabel-Normal"/>
    <w:next w:val="Mediumskygge1-fremhvningsfarve3"/>
    <w:uiPriority w:val="63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6">
    <w:name w:val="Medium skygge 1 - fremhævningsfarve 46"/>
    <w:basedOn w:val="Tabel-Normal"/>
    <w:next w:val="Mediumskygge1-fremhvningsfarve4"/>
    <w:uiPriority w:val="63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6">
    <w:name w:val="Medium skygge 1 - fremhævningsfarve 56"/>
    <w:basedOn w:val="Tabel-Normal"/>
    <w:next w:val="Mediumskygge1-fremhvningsfarve5"/>
    <w:uiPriority w:val="63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6">
    <w:name w:val="Medium skygge 1 - fremhævningsfarve 66"/>
    <w:basedOn w:val="Tabel-Normal"/>
    <w:next w:val="Mediumskygge1-fremhvningsfarve6"/>
    <w:uiPriority w:val="63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6">
    <w:name w:val="Medium skygge 26"/>
    <w:basedOn w:val="Tabel-Normal"/>
    <w:next w:val="Mediumskygge2"/>
    <w:uiPriority w:val="64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6">
    <w:name w:val="Medium skygge 2 - farve 16"/>
    <w:basedOn w:val="Tabel-Normal"/>
    <w:next w:val="Mediumskygge2-farve1"/>
    <w:uiPriority w:val="64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6">
    <w:name w:val="Medium skygge 2 - fremhævningsfarve 26"/>
    <w:basedOn w:val="Tabel-Normal"/>
    <w:next w:val="Mediumskygge2-fremhvningsfarve2"/>
    <w:uiPriority w:val="64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6">
    <w:name w:val="Medium skygge 2 - fremhævningsfarve 36"/>
    <w:basedOn w:val="Tabel-Normal"/>
    <w:next w:val="Mediumskygge2-fremhvningsfarve3"/>
    <w:uiPriority w:val="64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6">
    <w:name w:val="Medium skygge 2 - fremhævningsfarve 46"/>
    <w:basedOn w:val="Tabel-Normal"/>
    <w:next w:val="Mediumskygge2-fremhvningsfarve4"/>
    <w:uiPriority w:val="64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6">
    <w:name w:val="Medium skygge 2 - fremhævningsfarve 56"/>
    <w:basedOn w:val="Tabel-Normal"/>
    <w:next w:val="Mediumskygge2-fremhvningsfarve5"/>
    <w:uiPriority w:val="64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6">
    <w:name w:val="Medium skygge 2 - fremhævningsfarve 66"/>
    <w:basedOn w:val="Tabel-Normal"/>
    <w:next w:val="Mediumskygge2-fremhvningsfarve6"/>
    <w:uiPriority w:val="64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6">
    <w:name w:val="Medium liste 16"/>
    <w:basedOn w:val="Tabel-Normal"/>
    <w:next w:val="Mediumliste1"/>
    <w:uiPriority w:val="65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6">
    <w:name w:val="Medium liste 1 - farve 16"/>
    <w:basedOn w:val="Tabel-Normal"/>
    <w:next w:val="Mediumliste1-farve1"/>
    <w:uiPriority w:val="65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6">
    <w:name w:val="Medium liste 1 - fremhævningsfarve 26"/>
    <w:basedOn w:val="Tabel-Normal"/>
    <w:next w:val="Mediumliste1-fremhvningsfarve2"/>
    <w:uiPriority w:val="65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6">
    <w:name w:val="Medium liste 1 - fremhævningsfarve 36"/>
    <w:basedOn w:val="Tabel-Normal"/>
    <w:next w:val="Mediumliste1-fremhvningsfarve3"/>
    <w:uiPriority w:val="65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6">
    <w:name w:val="Medium liste 1 - fremhævningsfarve 46"/>
    <w:basedOn w:val="Tabel-Normal"/>
    <w:next w:val="Mediumliste1-fremhvningsfarve4"/>
    <w:uiPriority w:val="65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6">
    <w:name w:val="Medium liste 1 - fremhævningsfarve 56"/>
    <w:basedOn w:val="Tabel-Normal"/>
    <w:next w:val="Mediumliste1-fremhvningsfarve5"/>
    <w:uiPriority w:val="65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6">
    <w:name w:val="Medium liste 1 - fremhævningsfarve 66"/>
    <w:basedOn w:val="Tabel-Normal"/>
    <w:next w:val="Mediumliste1-fremhvningsfarve6"/>
    <w:uiPriority w:val="65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6">
    <w:name w:val="Medium liste 26"/>
    <w:basedOn w:val="Tabel-Normal"/>
    <w:next w:val="Mediumliste2"/>
    <w:uiPriority w:val="66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6">
    <w:name w:val="Medium liste 2 - fremhævningsfarve 16"/>
    <w:basedOn w:val="Tabel-Normal"/>
    <w:next w:val="Mediumliste2-fremhvningsfarve1"/>
    <w:uiPriority w:val="66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6">
    <w:name w:val="Medium liste 2 - fremhævningsfarve 26"/>
    <w:basedOn w:val="Tabel-Normal"/>
    <w:next w:val="Mediumliste2-fremhvningsfarve2"/>
    <w:uiPriority w:val="66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6">
    <w:name w:val="Medium liste 2 - fremhævningsfarve 36"/>
    <w:basedOn w:val="Tabel-Normal"/>
    <w:next w:val="Mediumliste2-fremhvningsfarve3"/>
    <w:uiPriority w:val="66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6">
    <w:name w:val="Medium liste 2 - fremhævningsfarve 46"/>
    <w:basedOn w:val="Tabel-Normal"/>
    <w:next w:val="Mediumliste2-fremhvningsfarve4"/>
    <w:uiPriority w:val="66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6">
    <w:name w:val="Medium liste 2 - fremhævningsfarve 56"/>
    <w:basedOn w:val="Tabel-Normal"/>
    <w:next w:val="Mediumliste2-fremhvningsfarve5"/>
    <w:uiPriority w:val="66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6">
    <w:name w:val="Medium liste 2 - fremhævningsfarve 66"/>
    <w:basedOn w:val="Tabel-Normal"/>
    <w:next w:val="Mediumliste2-fremhvningsfarve6"/>
    <w:uiPriority w:val="66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6">
    <w:name w:val="Medium gitter 16"/>
    <w:basedOn w:val="Tabel-Normal"/>
    <w:next w:val="Mediumgitter1"/>
    <w:uiPriority w:val="67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6">
    <w:name w:val="Medium gitter 1 - fremhævningsfarve 16"/>
    <w:basedOn w:val="Tabel-Normal"/>
    <w:next w:val="Mediumgitter1-fremhvningsfarve1"/>
    <w:uiPriority w:val="67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6">
    <w:name w:val="Medium gitter 1 - fremhævningsfarve 26"/>
    <w:basedOn w:val="Tabel-Normal"/>
    <w:next w:val="Mediumgitter1-fremhvningsfarve2"/>
    <w:uiPriority w:val="67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6">
    <w:name w:val="Medium gitter 1 - fremhævningsfarve 36"/>
    <w:basedOn w:val="Tabel-Normal"/>
    <w:next w:val="Mediumgitter1-fremhvningsfarve3"/>
    <w:uiPriority w:val="67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6">
    <w:name w:val="Medium gitter 1 - fremhævningsfarve 46"/>
    <w:basedOn w:val="Tabel-Normal"/>
    <w:next w:val="Mediumgitter1-fremhvningsfarve4"/>
    <w:uiPriority w:val="67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6">
    <w:name w:val="Medium gitter 1 - fremhævningsfarve 56"/>
    <w:basedOn w:val="Tabel-Normal"/>
    <w:next w:val="Mediumgitter1-fremhvningsfarve5"/>
    <w:uiPriority w:val="67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6">
    <w:name w:val="Medium gitter 1 - fremhævningsfarve 66"/>
    <w:basedOn w:val="Tabel-Normal"/>
    <w:next w:val="Mediumgitter1-fremhvningsfarve6"/>
    <w:uiPriority w:val="67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6">
    <w:name w:val="Medium gitter 26"/>
    <w:basedOn w:val="Tabel-Normal"/>
    <w:next w:val="Mediumgitter2"/>
    <w:uiPriority w:val="68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6">
    <w:name w:val="Medium gitter 2 - fremhævningsfarve 16"/>
    <w:basedOn w:val="Tabel-Normal"/>
    <w:next w:val="Mediumgitter2-fremhvningsfarve1"/>
    <w:uiPriority w:val="68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6">
    <w:name w:val="Medium gitter 2 - fremhævningsfarve 26"/>
    <w:basedOn w:val="Tabel-Normal"/>
    <w:next w:val="Mediumgitter2-fremhvningsfarve2"/>
    <w:uiPriority w:val="68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6">
    <w:name w:val="Medium gitter 2 - fremhævningsfarve 36"/>
    <w:basedOn w:val="Tabel-Normal"/>
    <w:next w:val="Mediumgitter2-fremhvningsfarve3"/>
    <w:uiPriority w:val="68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6">
    <w:name w:val="Medium gitter 2 - fremhævningsfarve 46"/>
    <w:basedOn w:val="Tabel-Normal"/>
    <w:next w:val="Mediumgitter2-fremhvningsfarve4"/>
    <w:uiPriority w:val="68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6">
    <w:name w:val="Medium gitter 2 - fremhævningsfarve 56"/>
    <w:basedOn w:val="Tabel-Normal"/>
    <w:next w:val="Mediumgitter2-fremhvningsfarve5"/>
    <w:uiPriority w:val="68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6">
    <w:name w:val="Medium gitter 2 - fremhævningsfarve 66"/>
    <w:basedOn w:val="Tabel-Normal"/>
    <w:next w:val="Mediumgitter2-fremhvningsfarve6"/>
    <w:uiPriority w:val="68"/>
    <w:rsid w:val="00A31CFD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6">
    <w:name w:val="Medium gitter 36"/>
    <w:basedOn w:val="Tabel-Normal"/>
    <w:next w:val="Mediumgitter3"/>
    <w:uiPriority w:val="69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6">
    <w:name w:val="Medium gitter 3 - fremhævningsfarve 16"/>
    <w:basedOn w:val="Tabel-Normal"/>
    <w:next w:val="Mediumgitter3-fremhvningsfarve1"/>
    <w:uiPriority w:val="69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6">
    <w:name w:val="Medium gitter 3 - fremhævningsfarve 26"/>
    <w:basedOn w:val="Tabel-Normal"/>
    <w:next w:val="Mediumgitter3-fremhvningsfarve2"/>
    <w:uiPriority w:val="69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6">
    <w:name w:val="Medium gitter 3 - fremhævningsfarve 36"/>
    <w:basedOn w:val="Tabel-Normal"/>
    <w:next w:val="Mediumgitter3-fremhvningsfarve3"/>
    <w:uiPriority w:val="69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6">
    <w:name w:val="Medium gitter 3 - fremhævningsfarve 46"/>
    <w:basedOn w:val="Tabel-Normal"/>
    <w:next w:val="Mediumgitter3-fremhvningsfarve4"/>
    <w:uiPriority w:val="69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6">
    <w:name w:val="Medium gitter 3 - fremhævningsfarve 56"/>
    <w:basedOn w:val="Tabel-Normal"/>
    <w:next w:val="Mediumgitter3-fremhvningsfarve5"/>
    <w:uiPriority w:val="69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6">
    <w:name w:val="Medium gitter 3 - fremhævningsfarve 66"/>
    <w:basedOn w:val="Tabel-Normal"/>
    <w:next w:val="Mediumgitter3-fremhvningsfarve6"/>
    <w:uiPriority w:val="69"/>
    <w:rsid w:val="00A31CFD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6">
    <w:name w:val="Mørk liste6"/>
    <w:basedOn w:val="Tabel-Normal"/>
    <w:next w:val="Mrkliste"/>
    <w:uiPriority w:val="70"/>
    <w:rsid w:val="00A31CFD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6">
    <w:name w:val="Mørk liste - fremhævningsfarve 16"/>
    <w:basedOn w:val="Tabel-Normal"/>
    <w:next w:val="Mrkliste-fremhvningsfarve1"/>
    <w:uiPriority w:val="70"/>
    <w:rsid w:val="00A31CFD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6">
    <w:name w:val="Mørk liste - fremhævningsfarve 26"/>
    <w:basedOn w:val="Tabel-Normal"/>
    <w:next w:val="Mrkliste-fremhvningsfarve2"/>
    <w:uiPriority w:val="70"/>
    <w:rsid w:val="00A31CFD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6">
    <w:name w:val="Mørk liste - fremhævningsfarve 36"/>
    <w:basedOn w:val="Tabel-Normal"/>
    <w:next w:val="Mrkliste-fremhvningsfarve3"/>
    <w:uiPriority w:val="70"/>
    <w:rsid w:val="00A31CFD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6">
    <w:name w:val="Mørk liste - fremhævningsfarve 46"/>
    <w:basedOn w:val="Tabel-Normal"/>
    <w:next w:val="Mrkliste-fremhvningsfarve4"/>
    <w:uiPriority w:val="70"/>
    <w:rsid w:val="00A31CFD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6">
    <w:name w:val="Mørk liste - fremhævningsfarve 56"/>
    <w:basedOn w:val="Tabel-Normal"/>
    <w:next w:val="Mrkliste-fremhvningsfarve5"/>
    <w:uiPriority w:val="70"/>
    <w:rsid w:val="00A31CFD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6">
    <w:name w:val="Mørk liste - fremhævningsfarve 66"/>
    <w:basedOn w:val="Tabel-Normal"/>
    <w:next w:val="Mrkliste-fremhvningsfarve6"/>
    <w:uiPriority w:val="70"/>
    <w:rsid w:val="00A31CFD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6">
    <w:name w:val="Farvet skygge6"/>
    <w:basedOn w:val="Tabel-Normal"/>
    <w:next w:val="Farvetskygge"/>
    <w:uiPriority w:val="71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6">
    <w:name w:val="Farvet skygge - fremhævningsfarve 16"/>
    <w:basedOn w:val="Tabel-Normal"/>
    <w:next w:val="Farvetskygge-fremhvningsfarve1"/>
    <w:uiPriority w:val="71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6">
    <w:name w:val="Farvet skygge - fremhævningsfarve 26"/>
    <w:basedOn w:val="Tabel-Normal"/>
    <w:next w:val="Farvetskygge-fremhvningsfarve2"/>
    <w:uiPriority w:val="71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6">
    <w:name w:val="Farvet skygge - fremhævningsfarve 36"/>
    <w:basedOn w:val="Tabel-Normal"/>
    <w:next w:val="Farvetskygge-fremhvningsfarve3"/>
    <w:uiPriority w:val="71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6">
    <w:name w:val="Farvet skygge - fremhævningsfarve 46"/>
    <w:basedOn w:val="Tabel-Normal"/>
    <w:next w:val="Farvetskygge-fremhvningsfarve4"/>
    <w:uiPriority w:val="71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6">
    <w:name w:val="Farvet skygge - fremhævningsfarve 56"/>
    <w:basedOn w:val="Tabel-Normal"/>
    <w:next w:val="Farvetskygge-fremhvningsfarve5"/>
    <w:uiPriority w:val="71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6">
    <w:name w:val="Farvet skygge - fremhævningsfarve 66"/>
    <w:basedOn w:val="Tabel-Normal"/>
    <w:next w:val="Farvetskygge-fremhvningsfarve6"/>
    <w:uiPriority w:val="71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6">
    <w:name w:val="Farvet liste6"/>
    <w:basedOn w:val="Tabel-Normal"/>
    <w:next w:val="Farvetliste"/>
    <w:uiPriority w:val="72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6">
    <w:name w:val="Farvet liste - fremhævningsfarve 16"/>
    <w:basedOn w:val="Tabel-Normal"/>
    <w:next w:val="Farvetliste-fremhvningsfarve1"/>
    <w:uiPriority w:val="72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6">
    <w:name w:val="Farvet liste - fremhævningsfarve 26"/>
    <w:basedOn w:val="Tabel-Normal"/>
    <w:next w:val="Farvetliste-fremhvningsfarve2"/>
    <w:uiPriority w:val="72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6">
    <w:name w:val="Farvet liste - fremhævningsfarve 36"/>
    <w:basedOn w:val="Tabel-Normal"/>
    <w:next w:val="Farvetliste-fremhvningsfarve3"/>
    <w:uiPriority w:val="72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6">
    <w:name w:val="Farvet liste - fremhævningsfarve 46"/>
    <w:basedOn w:val="Tabel-Normal"/>
    <w:next w:val="Farvetliste-fremhvningsfarve4"/>
    <w:uiPriority w:val="72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6">
    <w:name w:val="Farvet liste - fremhævningsfarve 56"/>
    <w:basedOn w:val="Tabel-Normal"/>
    <w:next w:val="Farvetliste-fremhvningsfarve5"/>
    <w:uiPriority w:val="72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6">
    <w:name w:val="Farvet liste - fremhævningsfarve 66"/>
    <w:basedOn w:val="Tabel-Normal"/>
    <w:next w:val="Farvetliste-fremhvningsfarve6"/>
    <w:uiPriority w:val="72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6">
    <w:name w:val="Farvet gitter6"/>
    <w:basedOn w:val="Tabel-Normal"/>
    <w:next w:val="Farvetgitter"/>
    <w:uiPriority w:val="73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6">
    <w:name w:val="Farvet gitter - fremhævningsfarve 16"/>
    <w:basedOn w:val="Tabel-Normal"/>
    <w:next w:val="Farvetgitter-fremhvningsfarve1"/>
    <w:uiPriority w:val="73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6">
    <w:name w:val="Farvet gitter - fremhævningsfarve 26"/>
    <w:basedOn w:val="Tabel-Normal"/>
    <w:next w:val="Farvetgitter-fremhvningsfarve2"/>
    <w:uiPriority w:val="73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6">
    <w:name w:val="Farvet gitter - fremhævningsfarve 36"/>
    <w:basedOn w:val="Tabel-Normal"/>
    <w:next w:val="Farvetgitter-fremhvningsfarve3"/>
    <w:uiPriority w:val="73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6">
    <w:name w:val="Farvet gitter - fremhævningsfarve 46"/>
    <w:basedOn w:val="Tabel-Normal"/>
    <w:next w:val="Farvetgitter-fremhvningsfarve4"/>
    <w:uiPriority w:val="73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6">
    <w:name w:val="Farvet gitter - fremhævningsfarve 56"/>
    <w:basedOn w:val="Tabel-Normal"/>
    <w:next w:val="Farvetgitter-fremhvningsfarve5"/>
    <w:uiPriority w:val="73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6">
    <w:name w:val="Farvet gitter - fremhævningsfarve 66"/>
    <w:basedOn w:val="Tabel-Normal"/>
    <w:next w:val="Farvetgitter-fremhvningsfarve6"/>
    <w:uiPriority w:val="73"/>
    <w:rsid w:val="00A31CFD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7">
    <w:name w:val="Ingen oversigt7"/>
    <w:next w:val="Ingenoversigt"/>
    <w:uiPriority w:val="99"/>
    <w:semiHidden/>
    <w:unhideWhenUsed/>
    <w:rsid w:val="00A008FE"/>
  </w:style>
  <w:style w:type="table" w:customStyle="1" w:styleId="Tabel-Gitter6">
    <w:name w:val="Tabel - Gitter6"/>
    <w:basedOn w:val="Tabel-Normal"/>
    <w:next w:val="Tabel-Gitter"/>
    <w:uiPriority w:val="59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7">
    <w:name w:val="Lys skygge7"/>
    <w:basedOn w:val="Tabel-Normal"/>
    <w:next w:val="Lysskygge"/>
    <w:uiPriority w:val="60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7">
    <w:name w:val="Lys skygge - farve 17"/>
    <w:basedOn w:val="Tabel-Normal"/>
    <w:next w:val="Lysskygge-farve1"/>
    <w:uiPriority w:val="60"/>
    <w:rsid w:val="00A008FE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7">
    <w:name w:val="Lys skygge - fremhævningsfarve 27"/>
    <w:basedOn w:val="Tabel-Normal"/>
    <w:next w:val="Lysskygge-fremhvningsfarve2"/>
    <w:uiPriority w:val="60"/>
    <w:rsid w:val="00A008FE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7">
    <w:name w:val="Lys skygge - fremhævningsfarve 37"/>
    <w:basedOn w:val="Tabel-Normal"/>
    <w:next w:val="Lysskygge-fremhvningsfarve3"/>
    <w:uiPriority w:val="60"/>
    <w:rsid w:val="00A008FE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7">
    <w:name w:val="Lys skygge - fremhævningsfarve 47"/>
    <w:basedOn w:val="Tabel-Normal"/>
    <w:next w:val="Lysskygge-fremhvningsfarve4"/>
    <w:uiPriority w:val="60"/>
    <w:rsid w:val="00A008FE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7">
    <w:name w:val="Lys skygge - fremhævningsfarve 57"/>
    <w:basedOn w:val="Tabel-Normal"/>
    <w:next w:val="Lysskygge-fremhvningsfarve5"/>
    <w:uiPriority w:val="60"/>
    <w:rsid w:val="00A008FE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7">
    <w:name w:val="Lys skygge - fremhævningsfarve 67"/>
    <w:basedOn w:val="Tabel-Normal"/>
    <w:next w:val="Lysskygge-fremhvningsfarve6"/>
    <w:uiPriority w:val="60"/>
    <w:rsid w:val="00A008FE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7">
    <w:name w:val="Lys liste7"/>
    <w:basedOn w:val="Tabel-Normal"/>
    <w:next w:val="Lysliste"/>
    <w:uiPriority w:val="61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7">
    <w:name w:val="Lys liste - farve17"/>
    <w:basedOn w:val="Tabel-Normal"/>
    <w:next w:val="Lysliste-farve1"/>
    <w:uiPriority w:val="61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7">
    <w:name w:val="Lys liste - fremhævningsfarve 27"/>
    <w:basedOn w:val="Tabel-Normal"/>
    <w:next w:val="Lysliste-fremhvningsfarve2"/>
    <w:uiPriority w:val="61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7">
    <w:name w:val="Lys liste - fremhævningsfarve 37"/>
    <w:basedOn w:val="Tabel-Normal"/>
    <w:next w:val="Lysliste-fremhvningsfarve3"/>
    <w:uiPriority w:val="61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7">
    <w:name w:val="Lys liste - fremhævningsfarve 47"/>
    <w:basedOn w:val="Tabel-Normal"/>
    <w:next w:val="Lysliste-fremhvningsfarve4"/>
    <w:uiPriority w:val="61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7">
    <w:name w:val="Lys liste - fremhævningsfarve 57"/>
    <w:basedOn w:val="Tabel-Normal"/>
    <w:next w:val="Lysliste-fremhvningsfarve5"/>
    <w:uiPriority w:val="61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7">
    <w:name w:val="Lys liste - fremhævningsfarve 67"/>
    <w:basedOn w:val="Tabel-Normal"/>
    <w:next w:val="Lysliste-fremhvningsfarve6"/>
    <w:uiPriority w:val="61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7">
    <w:name w:val="Lyst gitter7"/>
    <w:basedOn w:val="Tabel-Normal"/>
    <w:next w:val="Lystgitter"/>
    <w:uiPriority w:val="62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7">
    <w:name w:val="Lyst gitter - farve 17"/>
    <w:basedOn w:val="Tabel-Normal"/>
    <w:next w:val="Lystgitter-farve1"/>
    <w:uiPriority w:val="62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7">
    <w:name w:val="Lyst gitter - fremhævningsfarve 27"/>
    <w:basedOn w:val="Tabel-Normal"/>
    <w:next w:val="Lystgitter-fremhvningsfarve2"/>
    <w:uiPriority w:val="62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7">
    <w:name w:val="Lyst gitter - fremhævningsfarve 37"/>
    <w:basedOn w:val="Tabel-Normal"/>
    <w:next w:val="Lystgitter-fremhvningsfarve3"/>
    <w:uiPriority w:val="62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7">
    <w:name w:val="Lyst gitter - fremhævningsfarve 47"/>
    <w:basedOn w:val="Tabel-Normal"/>
    <w:next w:val="Lystgitter-fremhvningsfarve4"/>
    <w:uiPriority w:val="62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7">
    <w:name w:val="Lyst gitter - fremhævningsfarve 57"/>
    <w:basedOn w:val="Tabel-Normal"/>
    <w:next w:val="Lystgitter-fremhvningsfarve5"/>
    <w:uiPriority w:val="62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7">
    <w:name w:val="Lyst gitter - fremhævningsfarve 67"/>
    <w:basedOn w:val="Tabel-Normal"/>
    <w:next w:val="Lystgitter-fremhvningsfarve6"/>
    <w:uiPriority w:val="62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7">
    <w:name w:val="Medium skygge 17"/>
    <w:basedOn w:val="Tabel-Normal"/>
    <w:next w:val="Mediumskygge1"/>
    <w:uiPriority w:val="63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7">
    <w:name w:val="Medium skygge 1 - farve 17"/>
    <w:basedOn w:val="Tabel-Normal"/>
    <w:next w:val="Mediumskygge1-farve1"/>
    <w:uiPriority w:val="63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7">
    <w:name w:val="Medium skygge 1 - fremhævningsfarve 27"/>
    <w:basedOn w:val="Tabel-Normal"/>
    <w:next w:val="Mediumskygge1-fremhvningsfarve2"/>
    <w:uiPriority w:val="63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7">
    <w:name w:val="Medium skygge 1 - fremhævningsfarve 37"/>
    <w:basedOn w:val="Tabel-Normal"/>
    <w:next w:val="Mediumskygge1-fremhvningsfarve3"/>
    <w:uiPriority w:val="63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7">
    <w:name w:val="Medium skygge 1 - fremhævningsfarve 47"/>
    <w:basedOn w:val="Tabel-Normal"/>
    <w:next w:val="Mediumskygge1-fremhvningsfarve4"/>
    <w:uiPriority w:val="63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7">
    <w:name w:val="Medium skygge 1 - fremhævningsfarve 57"/>
    <w:basedOn w:val="Tabel-Normal"/>
    <w:next w:val="Mediumskygge1-fremhvningsfarve5"/>
    <w:uiPriority w:val="63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7">
    <w:name w:val="Medium skygge 1 - fremhævningsfarve 67"/>
    <w:basedOn w:val="Tabel-Normal"/>
    <w:next w:val="Mediumskygge1-fremhvningsfarve6"/>
    <w:uiPriority w:val="63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7">
    <w:name w:val="Medium skygge 27"/>
    <w:basedOn w:val="Tabel-Normal"/>
    <w:next w:val="Mediumskygge2"/>
    <w:uiPriority w:val="64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7">
    <w:name w:val="Medium skygge 2 - farve 17"/>
    <w:basedOn w:val="Tabel-Normal"/>
    <w:next w:val="Mediumskygge2-farve1"/>
    <w:uiPriority w:val="64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7">
    <w:name w:val="Medium skygge 2 - fremhævningsfarve 27"/>
    <w:basedOn w:val="Tabel-Normal"/>
    <w:next w:val="Mediumskygge2-fremhvningsfarve2"/>
    <w:uiPriority w:val="64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7">
    <w:name w:val="Medium skygge 2 - fremhævningsfarve 37"/>
    <w:basedOn w:val="Tabel-Normal"/>
    <w:next w:val="Mediumskygge2-fremhvningsfarve3"/>
    <w:uiPriority w:val="64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7">
    <w:name w:val="Medium skygge 2 - fremhævningsfarve 47"/>
    <w:basedOn w:val="Tabel-Normal"/>
    <w:next w:val="Mediumskygge2-fremhvningsfarve4"/>
    <w:uiPriority w:val="64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7">
    <w:name w:val="Medium skygge 2 - fremhævningsfarve 57"/>
    <w:basedOn w:val="Tabel-Normal"/>
    <w:next w:val="Mediumskygge2-fremhvningsfarve5"/>
    <w:uiPriority w:val="64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7">
    <w:name w:val="Medium skygge 2 - fremhævningsfarve 67"/>
    <w:basedOn w:val="Tabel-Normal"/>
    <w:next w:val="Mediumskygge2-fremhvningsfarve6"/>
    <w:uiPriority w:val="64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7">
    <w:name w:val="Medium liste 17"/>
    <w:basedOn w:val="Tabel-Normal"/>
    <w:next w:val="Mediumliste1"/>
    <w:uiPriority w:val="65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7">
    <w:name w:val="Medium liste 1 - farve 17"/>
    <w:basedOn w:val="Tabel-Normal"/>
    <w:next w:val="Mediumliste1-farve1"/>
    <w:uiPriority w:val="65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7">
    <w:name w:val="Medium liste 1 - fremhævningsfarve 27"/>
    <w:basedOn w:val="Tabel-Normal"/>
    <w:next w:val="Mediumliste1-fremhvningsfarve2"/>
    <w:uiPriority w:val="65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7">
    <w:name w:val="Medium liste 1 - fremhævningsfarve 37"/>
    <w:basedOn w:val="Tabel-Normal"/>
    <w:next w:val="Mediumliste1-fremhvningsfarve3"/>
    <w:uiPriority w:val="65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7">
    <w:name w:val="Medium liste 1 - fremhævningsfarve 47"/>
    <w:basedOn w:val="Tabel-Normal"/>
    <w:next w:val="Mediumliste1-fremhvningsfarve4"/>
    <w:uiPriority w:val="65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7">
    <w:name w:val="Medium liste 1 - fremhævningsfarve 57"/>
    <w:basedOn w:val="Tabel-Normal"/>
    <w:next w:val="Mediumliste1-fremhvningsfarve5"/>
    <w:uiPriority w:val="65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7">
    <w:name w:val="Medium liste 1 - fremhævningsfarve 67"/>
    <w:basedOn w:val="Tabel-Normal"/>
    <w:next w:val="Mediumliste1-fremhvningsfarve6"/>
    <w:uiPriority w:val="65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7">
    <w:name w:val="Medium liste 27"/>
    <w:basedOn w:val="Tabel-Normal"/>
    <w:next w:val="Mediumliste2"/>
    <w:uiPriority w:val="66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7">
    <w:name w:val="Medium liste 2 - fremhævningsfarve 17"/>
    <w:basedOn w:val="Tabel-Normal"/>
    <w:next w:val="Mediumliste2-fremhvningsfarve1"/>
    <w:uiPriority w:val="66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7">
    <w:name w:val="Medium liste 2 - fremhævningsfarve 27"/>
    <w:basedOn w:val="Tabel-Normal"/>
    <w:next w:val="Mediumliste2-fremhvningsfarve2"/>
    <w:uiPriority w:val="66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7">
    <w:name w:val="Medium liste 2 - fremhævningsfarve 37"/>
    <w:basedOn w:val="Tabel-Normal"/>
    <w:next w:val="Mediumliste2-fremhvningsfarve3"/>
    <w:uiPriority w:val="66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7">
    <w:name w:val="Medium liste 2 - fremhævningsfarve 47"/>
    <w:basedOn w:val="Tabel-Normal"/>
    <w:next w:val="Mediumliste2-fremhvningsfarve4"/>
    <w:uiPriority w:val="66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7">
    <w:name w:val="Medium liste 2 - fremhævningsfarve 57"/>
    <w:basedOn w:val="Tabel-Normal"/>
    <w:next w:val="Mediumliste2-fremhvningsfarve5"/>
    <w:uiPriority w:val="66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7">
    <w:name w:val="Medium liste 2 - fremhævningsfarve 67"/>
    <w:basedOn w:val="Tabel-Normal"/>
    <w:next w:val="Mediumliste2-fremhvningsfarve6"/>
    <w:uiPriority w:val="66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7">
    <w:name w:val="Medium gitter 17"/>
    <w:basedOn w:val="Tabel-Normal"/>
    <w:next w:val="Mediumgitter1"/>
    <w:uiPriority w:val="67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7">
    <w:name w:val="Medium gitter 1 - fremhævningsfarve 17"/>
    <w:basedOn w:val="Tabel-Normal"/>
    <w:next w:val="Mediumgitter1-fremhvningsfarve1"/>
    <w:uiPriority w:val="67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7">
    <w:name w:val="Medium gitter 1 - fremhævningsfarve 27"/>
    <w:basedOn w:val="Tabel-Normal"/>
    <w:next w:val="Mediumgitter1-fremhvningsfarve2"/>
    <w:uiPriority w:val="67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7">
    <w:name w:val="Medium gitter 1 - fremhævningsfarve 37"/>
    <w:basedOn w:val="Tabel-Normal"/>
    <w:next w:val="Mediumgitter1-fremhvningsfarve3"/>
    <w:uiPriority w:val="67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7">
    <w:name w:val="Medium gitter 1 - fremhævningsfarve 47"/>
    <w:basedOn w:val="Tabel-Normal"/>
    <w:next w:val="Mediumgitter1-fremhvningsfarve4"/>
    <w:uiPriority w:val="67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7">
    <w:name w:val="Medium gitter 1 - fremhævningsfarve 57"/>
    <w:basedOn w:val="Tabel-Normal"/>
    <w:next w:val="Mediumgitter1-fremhvningsfarve5"/>
    <w:uiPriority w:val="67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7">
    <w:name w:val="Medium gitter 1 - fremhævningsfarve 67"/>
    <w:basedOn w:val="Tabel-Normal"/>
    <w:next w:val="Mediumgitter1-fremhvningsfarve6"/>
    <w:uiPriority w:val="67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7">
    <w:name w:val="Medium gitter 27"/>
    <w:basedOn w:val="Tabel-Normal"/>
    <w:next w:val="Mediumgitter2"/>
    <w:uiPriority w:val="68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7">
    <w:name w:val="Medium gitter 2 - fremhævningsfarve 17"/>
    <w:basedOn w:val="Tabel-Normal"/>
    <w:next w:val="Mediumgitter2-fremhvningsfarve1"/>
    <w:uiPriority w:val="68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7">
    <w:name w:val="Medium gitter 2 - fremhævningsfarve 27"/>
    <w:basedOn w:val="Tabel-Normal"/>
    <w:next w:val="Mediumgitter2-fremhvningsfarve2"/>
    <w:uiPriority w:val="68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7">
    <w:name w:val="Medium gitter 2 - fremhævningsfarve 37"/>
    <w:basedOn w:val="Tabel-Normal"/>
    <w:next w:val="Mediumgitter2-fremhvningsfarve3"/>
    <w:uiPriority w:val="68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7">
    <w:name w:val="Medium gitter 2 - fremhævningsfarve 47"/>
    <w:basedOn w:val="Tabel-Normal"/>
    <w:next w:val="Mediumgitter2-fremhvningsfarve4"/>
    <w:uiPriority w:val="68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7">
    <w:name w:val="Medium gitter 2 - fremhævningsfarve 57"/>
    <w:basedOn w:val="Tabel-Normal"/>
    <w:next w:val="Mediumgitter2-fremhvningsfarve5"/>
    <w:uiPriority w:val="68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7">
    <w:name w:val="Medium gitter 2 - fremhævningsfarve 67"/>
    <w:basedOn w:val="Tabel-Normal"/>
    <w:next w:val="Mediumgitter2-fremhvningsfarve6"/>
    <w:uiPriority w:val="68"/>
    <w:rsid w:val="00A008FE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7">
    <w:name w:val="Medium gitter 37"/>
    <w:basedOn w:val="Tabel-Normal"/>
    <w:next w:val="Mediumgitter3"/>
    <w:uiPriority w:val="69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7">
    <w:name w:val="Medium gitter 3 - fremhævningsfarve 17"/>
    <w:basedOn w:val="Tabel-Normal"/>
    <w:next w:val="Mediumgitter3-fremhvningsfarve1"/>
    <w:uiPriority w:val="69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7">
    <w:name w:val="Medium gitter 3 - fremhævningsfarve 27"/>
    <w:basedOn w:val="Tabel-Normal"/>
    <w:next w:val="Mediumgitter3-fremhvningsfarve2"/>
    <w:uiPriority w:val="69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7">
    <w:name w:val="Medium gitter 3 - fremhævningsfarve 37"/>
    <w:basedOn w:val="Tabel-Normal"/>
    <w:next w:val="Mediumgitter3-fremhvningsfarve3"/>
    <w:uiPriority w:val="69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7">
    <w:name w:val="Medium gitter 3 - fremhævningsfarve 47"/>
    <w:basedOn w:val="Tabel-Normal"/>
    <w:next w:val="Mediumgitter3-fremhvningsfarve4"/>
    <w:uiPriority w:val="69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7">
    <w:name w:val="Medium gitter 3 - fremhævningsfarve 57"/>
    <w:basedOn w:val="Tabel-Normal"/>
    <w:next w:val="Mediumgitter3-fremhvningsfarve5"/>
    <w:uiPriority w:val="69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7">
    <w:name w:val="Medium gitter 3 - fremhævningsfarve 67"/>
    <w:basedOn w:val="Tabel-Normal"/>
    <w:next w:val="Mediumgitter3-fremhvningsfarve6"/>
    <w:uiPriority w:val="69"/>
    <w:rsid w:val="00A008FE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7">
    <w:name w:val="Mørk liste7"/>
    <w:basedOn w:val="Tabel-Normal"/>
    <w:next w:val="Mrkliste"/>
    <w:uiPriority w:val="70"/>
    <w:rsid w:val="00A008FE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7">
    <w:name w:val="Mørk liste - fremhævningsfarve 17"/>
    <w:basedOn w:val="Tabel-Normal"/>
    <w:next w:val="Mrkliste-fremhvningsfarve1"/>
    <w:uiPriority w:val="70"/>
    <w:rsid w:val="00A008FE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7">
    <w:name w:val="Mørk liste - fremhævningsfarve 27"/>
    <w:basedOn w:val="Tabel-Normal"/>
    <w:next w:val="Mrkliste-fremhvningsfarve2"/>
    <w:uiPriority w:val="70"/>
    <w:rsid w:val="00A008FE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7">
    <w:name w:val="Mørk liste - fremhævningsfarve 37"/>
    <w:basedOn w:val="Tabel-Normal"/>
    <w:next w:val="Mrkliste-fremhvningsfarve3"/>
    <w:uiPriority w:val="70"/>
    <w:rsid w:val="00A008FE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7">
    <w:name w:val="Mørk liste - fremhævningsfarve 47"/>
    <w:basedOn w:val="Tabel-Normal"/>
    <w:next w:val="Mrkliste-fremhvningsfarve4"/>
    <w:uiPriority w:val="70"/>
    <w:rsid w:val="00A008FE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7">
    <w:name w:val="Mørk liste - fremhævningsfarve 57"/>
    <w:basedOn w:val="Tabel-Normal"/>
    <w:next w:val="Mrkliste-fremhvningsfarve5"/>
    <w:uiPriority w:val="70"/>
    <w:rsid w:val="00A008FE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7">
    <w:name w:val="Mørk liste - fremhævningsfarve 67"/>
    <w:basedOn w:val="Tabel-Normal"/>
    <w:next w:val="Mrkliste-fremhvningsfarve6"/>
    <w:uiPriority w:val="70"/>
    <w:rsid w:val="00A008FE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7">
    <w:name w:val="Farvet skygge7"/>
    <w:basedOn w:val="Tabel-Normal"/>
    <w:next w:val="Farvetskygge"/>
    <w:uiPriority w:val="71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7">
    <w:name w:val="Farvet skygge - fremhævningsfarve 17"/>
    <w:basedOn w:val="Tabel-Normal"/>
    <w:next w:val="Farvetskygge-fremhvningsfarve1"/>
    <w:uiPriority w:val="71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7">
    <w:name w:val="Farvet skygge - fremhævningsfarve 27"/>
    <w:basedOn w:val="Tabel-Normal"/>
    <w:next w:val="Farvetskygge-fremhvningsfarve2"/>
    <w:uiPriority w:val="71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7">
    <w:name w:val="Farvet skygge - fremhævningsfarve 37"/>
    <w:basedOn w:val="Tabel-Normal"/>
    <w:next w:val="Farvetskygge-fremhvningsfarve3"/>
    <w:uiPriority w:val="71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7">
    <w:name w:val="Farvet skygge - fremhævningsfarve 47"/>
    <w:basedOn w:val="Tabel-Normal"/>
    <w:next w:val="Farvetskygge-fremhvningsfarve4"/>
    <w:uiPriority w:val="71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7">
    <w:name w:val="Farvet skygge - fremhævningsfarve 57"/>
    <w:basedOn w:val="Tabel-Normal"/>
    <w:next w:val="Farvetskygge-fremhvningsfarve5"/>
    <w:uiPriority w:val="71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7">
    <w:name w:val="Farvet skygge - fremhævningsfarve 67"/>
    <w:basedOn w:val="Tabel-Normal"/>
    <w:next w:val="Farvetskygge-fremhvningsfarve6"/>
    <w:uiPriority w:val="71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7">
    <w:name w:val="Farvet liste7"/>
    <w:basedOn w:val="Tabel-Normal"/>
    <w:next w:val="Farvetliste"/>
    <w:uiPriority w:val="72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7">
    <w:name w:val="Farvet liste - fremhævningsfarve 17"/>
    <w:basedOn w:val="Tabel-Normal"/>
    <w:next w:val="Farvetliste-fremhvningsfarve1"/>
    <w:uiPriority w:val="72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7">
    <w:name w:val="Farvet liste - fremhævningsfarve 27"/>
    <w:basedOn w:val="Tabel-Normal"/>
    <w:next w:val="Farvetliste-fremhvningsfarve2"/>
    <w:uiPriority w:val="72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7">
    <w:name w:val="Farvet liste - fremhævningsfarve 37"/>
    <w:basedOn w:val="Tabel-Normal"/>
    <w:next w:val="Farvetliste-fremhvningsfarve3"/>
    <w:uiPriority w:val="72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7">
    <w:name w:val="Farvet liste - fremhævningsfarve 47"/>
    <w:basedOn w:val="Tabel-Normal"/>
    <w:next w:val="Farvetliste-fremhvningsfarve4"/>
    <w:uiPriority w:val="72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7">
    <w:name w:val="Farvet liste - fremhævningsfarve 57"/>
    <w:basedOn w:val="Tabel-Normal"/>
    <w:next w:val="Farvetliste-fremhvningsfarve5"/>
    <w:uiPriority w:val="72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7">
    <w:name w:val="Farvet liste - fremhævningsfarve 67"/>
    <w:basedOn w:val="Tabel-Normal"/>
    <w:next w:val="Farvetliste-fremhvningsfarve6"/>
    <w:uiPriority w:val="72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7">
    <w:name w:val="Farvet gitter7"/>
    <w:basedOn w:val="Tabel-Normal"/>
    <w:next w:val="Farvetgitter"/>
    <w:uiPriority w:val="73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7">
    <w:name w:val="Farvet gitter - fremhævningsfarve 17"/>
    <w:basedOn w:val="Tabel-Normal"/>
    <w:next w:val="Farvetgitter-fremhvningsfarve1"/>
    <w:uiPriority w:val="73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7">
    <w:name w:val="Farvet gitter - fremhævningsfarve 27"/>
    <w:basedOn w:val="Tabel-Normal"/>
    <w:next w:val="Farvetgitter-fremhvningsfarve2"/>
    <w:uiPriority w:val="73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7">
    <w:name w:val="Farvet gitter - fremhævningsfarve 37"/>
    <w:basedOn w:val="Tabel-Normal"/>
    <w:next w:val="Farvetgitter-fremhvningsfarve3"/>
    <w:uiPriority w:val="73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7">
    <w:name w:val="Farvet gitter - fremhævningsfarve 47"/>
    <w:basedOn w:val="Tabel-Normal"/>
    <w:next w:val="Farvetgitter-fremhvningsfarve4"/>
    <w:uiPriority w:val="73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7">
    <w:name w:val="Farvet gitter - fremhævningsfarve 57"/>
    <w:basedOn w:val="Tabel-Normal"/>
    <w:next w:val="Farvetgitter-fremhvningsfarve5"/>
    <w:uiPriority w:val="73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7">
    <w:name w:val="Farvet gitter - fremhævningsfarve 67"/>
    <w:basedOn w:val="Tabel-Normal"/>
    <w:next w:val="Farvetgitter-fremhvningsfarve6"/>
    <w:uiPriority w:val="73"/>
    <w:rsid w:val="00A008FE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Kommentarhenvisning">
    <w:name w:val="annotation reference"/>
    <w:basedOn w:val="Standardskrifttypeiafsnit"/>
    <w:uiPriority w:val="99"/>
    <w:semiHidden/>
    <w:unhideWhenUsed/>
    <w:rsid w:val="00A008F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008FE"/>
    <w:pPr>
      <w:spacing w:after="200" w:line="240" w:lineRule="auto"/>
    </w:pPr>
    <w:rPr>
      <w:rFonts w:ascii="Cambria" w:eastAsia="MS Mincho" w:hAnsi="Cambria" w:cs="Arial"/>
      <w:sz w:val="20"/>
      <w:szCs w:val="20"/>
      <w:lang w:val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008FE"/>
    <w:rPr>
      <w:rFonts w:ascii="Cambria" w:eastAsia="MS Mincho" w:hAnsi="Cambria" w:cs="Arial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008F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008FE"/>
    <w:rPr>
      <w:rFonts w:ascii="Cambria" w:eastAsia="MS Mincho" w:hAnsi="Cambria" w:cs="Arial"/>
      <w:b/>
      <w:bCs/>
      <w:lang w:val="en-US"/>
    </w:rPr>
  </w:style>
  <w:style w:type="numbering" w:customStyle="1" w:styleId="Ingenoversigt8">
    <w:name w:val="Ingen oversigt8"/>
    <w:next w:val="Ingenoversigt"/>
    <w:uiPriority w:val="99"/>
    <w:semiHidden/>
    <w:unhideWhenUsed/>
    <w:rsid w:val="00EC6840"/>
  </w:style>
  <w:style w:type="table" w:customStyle="1" w:styleId="Tabel-Gitter7">
    <w:name w:val="Tabel - Gitter7"/>
    <w:basedOn w:val="Tabel-Normal"/>
    <w:next w:val="Tabel-Gitter"/>
    <w:uiPriority w:val="59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8">
    <w:name w:val="Lys skygge8"/>
    <w:basedOn w:val="Tabel-Normal"/>
    <w:next w:val="Lysskygge"/>
    <w:uiPriority w:val="60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8">
    <w:name w:val="Lys skygge - farve 18"/>
    <w:basedOn w:val="Tabel-Normal"/>
    <w:next w:val="Lysskygge-farve1"/>
    <w:uiPriority w:val="60"/>
    <w:rsid w:val="00EC6840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8">
    <w:name w:val="Lys skygge - fremhævningsfarve 28"/>
    <w:basedOn w:val="Tabel-Normal"/>
    <w:next w:val="Lysskygge-fremhvningsfarve2"/>
    <w:uiPriority w:val="60"/>
    <w:rsid w:val="00EC6840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8">
    <w:name w:val="Lys skygge - fremhævningsfarve 38"/>
    <w:basedOn w:val="Tabel-Normal"/>
    <w:next w:val="Lysskygge-fremhvningsfarve3"/>
    <w:uiPriority w:val="60"/>
    <w:rsid w:val="00EC6840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8">
    <w:name w:val="Lys skygge - fremhævningsfarve 48"/>
    <w:basedOn w:val="Tabel-Normal"/>
    <w:next w:val="Lysskygge-fremhvningsfarve4"/>
    <w:uiPriority w:val="60"/>
    <w:rsid w:val="00EC6840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8">
    <w:name w:val="Lys skygge - fremhævningsfarve 58"/>
    <w:basedOn w:val="Tabel-Normal"/>
    <w:next w:val="Lysskygge-fremhvningsfarve5"/>
    <w:uiPriority w:val="60"/>
    <w:rsid w:val="00EC6840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8">
    <w:name w:val="Lys skygge - fremhævningsfarve 68"/>
    <w:basedOn w:val="Tabel-Normal"/>
    <w:next w:val="Lysskygge-fremhvningsfarve6"/>
    <w:uiPriority w:val="60"/>
    <w:rsid w:val="00EC6840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8">
    <w:name w:val="Lys liste8"/>
    <w:basedOn w:val="Tabel-Normal"/>
    <w:next w:val="Lysliste"/>
    <w:uiPriority w:val="61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8">
    <w:name w:val="Lys liste - farve18"/>
    <w:basedOn w:val="Tabel-Normal"/>
    <w:next w:val="Lysliste-farve1"/>
    <w:uiPriority w:val="61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8">
    <w:name w:val="Lys liste - fremhævningsfarve 28"/>
    <w:basedOn w:val="Tabel-Normal"/>
    <w:next w:val="Lysliste-fremhvningsfarve2"/>
    <w:uiPriority w:val="61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8">
    <w:name w:val="Lys liste - fremhævningsfarve 38"/>
    <w:basedOn w:val="Tabel-Normal"/>
    <w:next w:val="Lysliste-fremhvningsfarve3"/>
    <w:uiPriority w:val="61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8">
    <w:name w:val="Lys liste - fremhævningsfarve 48"/>
    <w:basedOn w:val="Tabel-Normal"/>
    <w:next w:val="Lysliste-fremhvningsfarve4"/>
    <w:uiPriority w:val="61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8">
    <w:name w:val="Lys liste - fremhævningsfarve 58"/>
    <w:basedOn w:val="Tabel-Normal"/>
    <w:next w:val="Lysliste-fremhvningsfarve5"/>
    <w:uiPriority w:val="61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8">
    <w:name w:val="Lys liste - fremhævningsfarve 68"/>
    <w:basedOn w:val="Tabel-Normal"/>
    <w:next w:val="Lysliste-fremhvningsfarve6"/>
    <w:uiPriority w:val="61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8">
    <w:name w:val="Lyst gitter8"/>
    <w:basedOn w:val="Tabel-Normal"/>
    <w:next w:val="Lystgitter"/>
    <w:uiPriority w:val="62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8">
    <w:name w:val="Lyst gitter - farve 18"/>
    <w:basedOn w:val="Tabel-Normal"/>
    <w:next w:val="Lystgitter-farve1"/>
    <w:uiPriority w:val="62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8">
    <w:name w:val="Lyst gitter - fremhævningsfarve 28"/>
    <w:basedOn w:val="Tabel-Normal"/>
    <w:next w:val="Lystgitter-fremhvningsfarve2"/>
    <w:uiPriority w:val="62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8">
    <w:name w:val="Lyst gitter - fremhævningsfarve 38"/>
    <w:basedOn w:val="Tabel-Normal"/>
    <w:next w:val="Lystgitter-fremhvningsfarve3"/>
    <w:uiPriority w:val="62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8">
    <w:name w:val="Lyst gitter - fremhævningsfarve 48"/>
    <w:basedOn w:val="Tabel-Normal"/>
    <w:next w:val="Lystgitter-fremhvningsfarve4"/>
    <w:uiPriority w:val="62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8">
    <w:name w:val="Lyst gitter - fremhævningsfarve 58"/>
    <w:basedOn w:val="Tabel-Normal"/>
    <w:next w:val="Lystgitter-fremhvningsfarve5"/>
    <w:uiPriority w:val="62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8">
    <w:name w:val="Lyst gitter - fremhævningsfarve 68"/>
    <w:basedOn w:val="Tabel-Normal"/>
    <w:next w:val="Lystgitter-fremhvningsfarve6"/>
    <w:uiPriority w:val="62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8">
    <w:name w:val="Medium skygge 18"/>
    <w:basedOn w:val="Tabel-Normal"/>
    <w:next w:val="Mediumskygge1"/>
    <w:uiPriority w:val="63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8">
    <w:name w:val="Medium skygge 1 - farve 18"/>
    <w:basedOn w:val="Tabel-Normal"/>
    <w:next w:val="Mediumskygge1-farve1"/>
    <w:uiPriority w:val="63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8">
    <w:name w:val="Medium skygge 1 - fremhævningsfarve 28"/>
    <w:basedOn w:val="Tabel-Normal"/>
    <w:next w:val="Mediumskygge1-fremhvningsfarve2"/>
    <w:uiPriority w:val="63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8">
    <w:name w:val="Medium skygge 1 - fremhævningsfarve 38"/>
    <w:basedOn w:val="Tabel-Normal"/>
    <w:next w:val="Mediumskygge1-fremhvningsfarve3"/>
    <w:uiPriority w:val="63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8">
    <w:name w:val="Medium skygge 1 - fremhævningsfarve 48"/>
    <w:basedOn w:val="Tabel-Normal"/>
    <w:next w:val="Mediumskygge1-fremhvningsfarve4"/>
    <w:uiPriority w:val="63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8">
    <w:name w:val="Medium skygge 1 - fremhævningsfarve 58"/>
    <w:basedOn w:val="Tabel-Normal"/>
    <w:next w:val="Mediumskygge1-fremhvningsfarve5"/>
    <w:uiPriority w:val="63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8">
    <w:name w:val="Medium skygge 1 - fremhævningsfarve 68"/>
    <w:basedOn w:val="Tabel-Normal"/>
    <w:next w:val="Mediumskygge1-fremhvningsfarve6"/>
    <w:uiPriority w:val="63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8">
    <w:name w:val="Medium skygge 28"/>
    <w:basedOn w:val="Tabel-Normal"/>
    <w:next w:val="Mediumskygge2"/>
    <w:uiPriority w:val="64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8">
    <w:name w:val="Medium skygge 2 - farve 18"/>
    <w:basedOn w:val="Tabel-Normal"/>
    <w:next w:val="Mediumskygge2-farve1"/>
    <w:uiPriority w:val="64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8">
    <w:name w:val="Medium skygge 2 - fremhævningsfarve 28"/>
    <w:basedOn w:val="Tabel-Normal"/>
    <w:next w:val="Mediumskygge2-fremhvningsfarve2"/>
    <w:uiPriority w:val="64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8">
    <w:name w:val="Medium skygge 2 - fremhævningsfarve 38"/>
    <w:basedOn w:val="Tabel-Normal"/>
    <w:next w:val="Mediumskygge2-fremhvningsfarve3"/>
    <w:uiPriority w:val="64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8">
    <w:name w:val="Medium skygge 2 - fremhævningsfarve 48"/>
    <w:basedOn w:val="Tabel-Normal"/>
    <w:next w:val="Mediumskygge2-fremhvningsfarve4"/>
    <w:uiPriority w:val="64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8">
    <w:name w:val="Medium skygge 2 - fremhævningsfarve 58"/>
    <w:basedOn w:val="Tabel-Normal"/>
    <w:next w:val="Mediumskygge2-fremhvningsfarve5"/>
    <w:uiPriority w:val="64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8">
    <w:name w:val="Medium skygge 2 - fremhævningsfarve 68"/>
    <w:basedOn w:val="Tabel-Normal"/>
    <w:next w:val="Mediumskygge2-fremhvningsfarve6"/>
    <w:uiPriority w:val="64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8">
    <w:name w:val="Medium liste 18"/>
    <w:basedOn w:val="Tabel-Normal"/>
    <w:next w:val="Mediumliste1"/>
    <w:uiPriority w:val="65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8">
    <w:name w:val="Medium liste 1 - farve 18"/>
    <w:basedOn w:val="Tabel-Normal"/>
    <w:next w:val="Mediumliste1-farve1"/>
    <w:uiPriority w:val="65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8">
    <w:name w:val="Medium liste 1 - fremhævningsfarve 28"/>
    <w:basedOn w:val="Tabel-Normal"/>
    <w:next w:val="Mediumliste1-fremhvningsfarve2"/>
    <w:uiPriority w:val="65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8">
    <w:name w:val="Medium liste 1 - fremhævningsfarve 38"/>
    <w:basedOn w:val="Tabel-Normal"/>
    <w:next w:val="Mediumliste1-fremhvningsfarve3"/>
    <w:uiPriority w:val="65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8">
    <w:name w:val="Medium liste 1 - fremhævningsfarve 48"/>
    <w:basedOn w:val="Tabel-Normal"/>
    <w:next w:val="Mediumliste1-fremhvningsfarve4"/>
    <w:uiPriority w:val="65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8">
    <w:name w:val="Medium liste 1 - fremhævningsfarve 58"/>
    <w:basedOn w:val="Tabel-Normal"/>
    <w:next w:val="Mediumliste1-fremhvningsfarve5"/>
    <w:uiPriority w:val="65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8">
    <w:name w:val="Medium liste 1 - fremhævningsfarve 68"/>
    <w:basedOn w:val="Tabel-Normal"/>
    <w:next w:val="Mediumliste1-fremhvningsfarve6"/>
    <w:uiPriority w:val="65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8">
    <w:name w:val="Medium liste 28"/>
    <w:basedOn w:val="Tabel-Normal"/>
    <w:next w:val="Mediumliste2"/>
    <w:uiPriority w:val="66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8">
    <w:name w:val="Medium liste 2 - fremhævningsfarve 18"/>
    <w:basedOn w:val="Tabel-Normal"/>
    <w:next w:val="Mediumliste2-fremhvningsfarve1"/>
    <w:uiPriority w:val="66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8">
    <w:name w:val="Medium liste 2 - fremhævningsfarve 28"/>
    <w:basedOn w:val="Tabel-Normal"/>
    <w:next w:val="Mediumliste2-fremhvningsfarve2"/>
    <w:uiPriority w:val="66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8">
    <w:name w:val="Medium liste 2 - fremhævningsfarve 38"/>
    <w:basedOn w:val="Tabel-Normal"/>
    <w:next w:val="Mediumliste2-fremhvningsfarve3"/>
    <w:uiPriority w:val="66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8">
    <w:name w:val="Medium liste 2 - fremhævningsfarve 48"/>
    <w:basedOn w:val="Tabel-Normal"/>
    <w:next w:val="Mediumliste2-fremhvningsfarve4"/>
    <w:uiPriority w:val="66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8">
    <w:name w:val="Medium liste 2 - fremhævningsfarve 58"/>
    <w:basedOn w:val="Tabel-Normal"/>
    <w:next w:val="Mediumliste2-fremhvningsfarve5"/>
    <w:uiPriority w:val="66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8">
    <w:name w:val="Medium liste 2 - fremhævningsfarve 68"/>
    <w:basedOn w:val="Tabel-Normal"/>
    <w:next w:val="Mediumliste2-fremhvningsfarve6"/>
    <w:uiPriority w:val="66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8">
    <w:name w:val="Medium gitter 18"/>
    <w:basedOn w:val="Tabel-Normal"/>
    <w:next w:val="Mediumgitter1"/>
    <w:uiPriority w:val="67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8">
    <w:name w:val="Medium gitter 1 - fremhævningsfarve 18"/>
    <w:basedOn w:val="Tabel-Normal"/>
    <w:next w:val="Mediumgitter1-fremhvningsfarve1"/>
    <w:uiPriority w:val="67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8">
    <w:name w:val="Medium gitter 1 - fremhævningsfarve 28"/>
    <w:basedOn w:val="Tabel-Normal"/>
    <w:next w:val="Mediumgitter1-fremhvningsfarve2"/>
    <w:uiPriority w:val="67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8">
    <w:name w:val="Medium gitter 1 - fremhævningsfarve 38"/>
    <w:basedOn w:val="Tabel-Normal"/>
    <w:next w:val="Mediumgitter1-fremhvningsfarve3"/>
    <w:uiPriority w:val="67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8">
    <w:name w:val="Medium gitter 1 - fremhævningsfarve 48"/>
    <w:basedOn w:val="Tabel-Normal"/>
    <w:next w:val="Mediumgitter1-fremhvningsfarve4"/>
    <w:uiPriority w:val="67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8">
    <w:name w:val="Medium gitter 1 - fremhævningsfarve 58"/>
    <w:basedOn w:val="Tabel-Normal"/>
    <w:next w:val="Mediumgitter1-fremhvningsfarve5"/>
    <w:uiPriority w:val="67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8">
    <w:name w:val="Medium gitter 1 - fremhævningsfarve 68"/>
    <w:basedOn w:val="Tabel-Normal"/>
    <w:next w:val="Mediumgitter1-fremhvningsfarve6"/>
    <w:uiPriority w:val="67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8">
    <w:name w:val="Medium gitter 28"/>
    <w:basedOn w:val="Tabel-Normal"/>
    <w:next w:val="Mediumgitter2"/>
    <w:uiPriority w:val="68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8">
    <w:name w:val="Medium gitter 2 - fremhævningsfarve 18"/>
    <w:basedOn w:val="Tabel-Normal"/>
    <w:next w:val="Mediumgitter2-fremhvningsfarve1"/>
    <w:uiPriority w:val="68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8">
    <w:name w:val="Medium gitter 2 - fremhævningsfarve 28"/>
    <w:basedOn w:val="Tabel-Normal"/>
    <w:next w:val="Mediumgitter2-fremhvningsfarve2"/>
    <w:uiPriority w:val="68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8">
    <w:name w:val="Medium gitter 2 - fremhævningsfarve 38"/>
    <w:basedOn w:val="Tabel-Normal"/>
    <w:next w:val="Mediumgitter2-fremhvningsfarve3"/>
    <w:uiPriority w:val="68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8">
    <w:name w:val="Medium gitter 2 - fremhævningsfarve 48"/>
    <w:basedOn w:val="Tabel-Normal"/>
    <w:next w:val="Mediumgitter2-fremhvningsfarve4"/>
    <w:uiPriority w:val="68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8">
    <w:name w:val="Medium gitter 2 - fremhævningsfarve 58"/>
    <w:basedOn w:val="Tabel-Normal"/>
    <w:next w:val="Mediumgitter2-fremhvningsfarve5"/>
    <w:uiPriority w:val="68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8">
    <w:name w:val="Medium gitter 2 - fremhævningsfarve 68"/>
    <w:basedOn w:val="Tabel-Normal"/>
    <w:next w:val="Mediumgitter2-fremhvningsfarve6"/>
    <w:uiPriority w:val="68"/>
    <w:rsid w:val="00EC6840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8">
    <w:name w:val="Medium gitter 38"/>
    <w:basedOn w:val="Tabel-Normal"/>
    <w:next w:val="Mediumgitter3"/>
    <w:uiPriority w:val="69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8">
    <w:name w:val="Medium gitter 3 - fremhævningsfarve 18"/>
    <w:basedOn w:val="Tabel-Normal"/>
    <w:next w:val="Mediumgitter3-fremhvningsfarve1"/>
    <w:uiPriority w:val="69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8">
    <w:name w:val="Medium gitter 3 - fremhævningsfarve 28"/>
    <w:basedOn w:val="Tabel-Normal"/>
    <w:next w:val="Mediumgitter3-fremhvningsfarve2"/>
    <w:uiPriority w:val="69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8">
    <w:name w:val="Medium gitter 3 - fremhævningsfarve 38"/>
    <w:basedOn w:val="Tabel-Normal"/>
    <w:next w:val="Mediumgitter3-fremhvningsfarve3"/>
    <w:uiPriority w:val="69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8">
    <w:name w:val="Medium gitter 3 - fremhævningsfarve 48"/>
    <w:basedOn w:val="Tabel-Normal"/>
    <w:next w:val="Mediumgitter3-fremhvningsfarve4"/>
    <w:uiPriority w:val="69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8">
    <w:name w:val="Medium gitter 3 - fremhævningsfarve 58"/>
    <w:basedOn w:val="Tabel-Normal"/>
    <w:next w:val="Mediumgitter3-fremhvningsfarve5"/>
    <w:uiPriority w:val="69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8">
    <w:name w:val="Medium gitter 3 - fremhævningsfarve 68"/>
    <w:basedOn w:val="Tabel-Normal"/>
    <w:next w:val="Mediumgitter3-fremhvningsfarve6"/>
    <w:uiPriority w:val="69"/>
    <w:rsid w:val="00EC6840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8">
    <w:name w:val="Mørk liste8"/>
    <w:basedOn w:val="Tabel-Normal"/>
    <w:next w:val="Mrkliste"/>
    <w:uiPriority w:val="70"/>
    <w:rsid w:val="00EC6840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8">
    <w:name w:val="Mørk liste - fremhævningsfarve 18"/>
    <w:basedOn w:val="Tabel-Normal"/>
    <w:next w:val="Mrkliste-fremhvningsfarve1"/>
    <w:uiPriority w:val="70"/>
    <w:rsid w:val="00EC6840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8">
    <w:name w:val="Mørk liste - fremhævningsfarve 28"/>
    <w:basedOn w:val="Tabel-Normal"/>
    <w:next w:val="Mrkliste-fremhvningsfarve2"/>
    <w:uiPriority w:val="70"/>
    <w:rsid w:val="00EC6840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8">
    <w:name w:val="Mørk liste - fremhævningsfarve 38"/>
    <w:basedOn w:val="Tabel-Normal"/>
    <w:next w:val="Mrkliste-fremhvningsfarve3"/>
    <w:uiPriority w:val="70"/>
    <w:rsid w:val="00EC6840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8">
    <w:name w:val="Mørk liste - fremhævningsfarve 48"/>
    <w:basedOn w:val="Tabel-Normal"/>
    <w:next w:val="Mrkliste-fremhvningsfarve4"/>
    <w:uiPriority w:val="70"/>
    <w:rsid w:val="00EC6840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8">
    <w:name w:val="Mørk liste - fremhævningsfarve 58"/>
    <w:basedOn w:val="Tabel-Normal"/>
    <w:next w:val="Mrkliste-fremhvningsfarve5"/>
    <w:uiPriority w:val="70"/>
    <w:rsid w:val="00EC6840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8">
    <w:name w:val="Mørk liste - fremhævningsfarve 68"/>
    <w:basedOn w:val="Tabel-Normal"/>
    <w:next w:val="Mrkliste-fremhvningsfarve6"/>
    <w:uiPriority w:val="70"/>
    <w:rsid w:val="00EC6840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8">
    <w:name w:val="Farvet skygge8"/>
    <w:basedOn w:val="Tabel-Normal"/>
    <w:next w:val="Farvetskygge"/>
    <w:uiPriority w:val="71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8">
    <w:name w:val="Farvet skygge - fremhævningsfarve 18"/>
    <w:basedOn w:val="Tabel-Normal"/>
    <w:next w:val="Farvetskygge-fremhvningsfarve1"/>
    <w:uiPriority w:val="71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8">
    <w:name w:val="Farvet skygge - fremhævningsfarve 28"/>
    <w:basedOn w:val="Tabel-Normal"/>
    <w:next w:val="Farvetskygge-fremhvningsfarve2"/>
    <w:uiPriority w:val="71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8">
    <w:name w:val="Farvet skygge - fremhævningsfarve 38"/>
    <w:basedOn w:val="Tabel-Normal"/>
    <w:next w:val="Farvetskygge-fremhvningsfarve3"/>
    <w:uiPriority w:val="71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8">
    <w:name w:val="Farvet skygge - fremhævningsfarve 48"/>
    <w:basedOn w:val="Tabel-Normal"/>
    <w:next w:val="Farvetskygge-fremhvningsfarve4"/>
    <w:uiPriority w:val="71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8">
    <w:name w:val="Farvet skygge - fremhævningsfarve 58"/>
    <w:basedOn w:val="Tabel-Normal"/>
    <w:next w:val="Farvetskygge-fremhvningsfarve5"/>
    <w:uiPriority w:val="71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8">
    <w:name w:val="Farvet skygge - fremhævningsfarve 68"/>
    <w:basedOn w:val="Tabel-Normal"/>
    <w:next w:val="Farvetskygge-fremhvningsfarve6"/>
    <w:uiPriority w:val="71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8">
    <w:name w:val="Farvet liste8"/>
    <w:basedOn w:val="Tabel-Normal"/>
    <w:next w:val="Farvetliste"/>
    <w:uiPriority w:val="72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8">
    <w:name w:val="Farvet liste - fremhævningsfarve 18"/>
    <w:basedOn w:val="Tabel-Normal"/>
    <w:next w:val="Farvetliste-fremhvningsfarve1"/>
    <w:uiPriority w:val="72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8">
    <w:name w:val="Farvet liste - fremhævningsfarve 28"/>
    <w:basedOn w:val="Tabel-Normal"/>
    <w:next w:val="Farvetliste-fremhvningsfarve2"/>
    <w:uiPriority w:val="72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8">
    <w:name w:val="Farvet liste - fremhævningsfarve 38"/>
    <w:basedOn w:val="Tabel-Normal"/>
    <w:next w:val="Farvetliste-fremhvningsfarve3"/>
    <w:uiPriority w:val="72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8">
    <w:name w:val="Farvet liste - fremhævningsfarve 48"/>
    <w:basedOn w:val="Tabel-Normal"/>
    <w:next w:val="Farvetliste-fremhvningsfarve4"/>
    <w:uiPriority w:val="72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8">
    <w:name w:val="Farvet liste - fremhævningsfarve 58"/>
    <w:basedOn w:val="Tabel-Normal"/>
    <w:next w:val="Farvetliste-fremhvningsfarve5"/>
    <w:uiPriority w:val="72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8">
    <w:name w:val="Farvet liste - fremhævningsfarve 68"/>
    <w:basedOn w:val="Tabel-Normal"/>
    <w:next w:val="Farvetliste-fremhvningsfarve6"/>
    <w:uiPriority w:val="72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8">
    <w:name w:val="Farvet gitter8"/>
    <w:basedOn w:val="Tabel-Normal"/>
    <w:next w:val="Farvetgitter"/>
    <w:uiPriority w:val="73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8">
    <w:name w:val="Farvet gitter - fremhævningsfarve 18"/>
    <w:basedOn w:val="Tabel-Normal"/>
    <w:next w:val="Farvetgitter-fremhvningsfarve1"/>
    <w:uiPriority w:val="73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8">
    <w:name w:val="Farvet gitter - fremhævningsfarve 28"/>
    <w:basedOn w:val="Tabel-Normal"/>
    <w:next w:val="Farvetgitter-fremhvningsfarve2"/>
    <w:uiPriority w:val="73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8">
    <w:name w:val="Farvet gitter - fremhævningsfarve 38"/>
    <w:basedOn w:val="Tabel-Normal"/>
    <w:next w:val="Farvetgitter-fremhvningsfarve3"/>
    <w:uiPriority w:val="73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8">
    <w:name w:val="Farvet gitter - fremhævningsfarve 48"/>
    <w:basedOn w:val="Tabel-Normal"/>
    <w:next w:val="Farvetgitter-fremhvningsfarve4"/>
    <w:uiPriority w:val="73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8">
    <w:name w:val="Farvet gitter - fremhævningsfarve 58"/>
    <w:basedOn w:val="Tabel-Normal"/>
    <w:next w:val="Farvetgitter-fremhvningsfarve5"/>
    <w:uiPriority w:val="73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8">
    <w:name w:val="Farvet gitter - fremhævningsfarve 68"/>
    <w:basedOn w:val="Tabel-Normal"/>
    <w:next w:val="Farvetgitter-fremhvningsfarve6"/>
    <w:uiPriority w:val="73"/>
    <w:rsid w:val="00EC6840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9">
    <w:name w:val="Ingen oversigt9"/>
    <w:next w:val="Ingenoversigt"/>
    <w:uiPriority w:val="99"/>
    <w:semiHidden/>
    <w:unhideWhenUsed/>
    <w:rsid w:val="00CB7466"/>
  </w:style>
  <w:style w:type="table" w:customStyle="1" w:styleId="Tabel-Gitter8">
    <w:name w:val="Tabel - Gitter8"/>
    <w:basedOn w:val="Tabel-Normal"/>
    <w:next w:val="Tabel-Gitter"/>
    <w:uiPriority w:val="59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9">
    <w:name w:val="Lys skygge9"/>
    <w:basedOn w:val="Tabel-Normal"/>
    <w:next w:val="Lysskygge"/>
    <w:uiPriority w:val="60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9">
    <w:name w:val="Lys skygge - farve 19"/>
    <w:basedOn w:val="Tabel-Normal"/>
    <w:next w:val="Lysskygge-farve1"/>
    <w:uiPriority w:val="60"/>
    <w:rsid w:val="00CB7466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9">
    <w:name w:val="Lys skygge - fremhævningsfarve 29"/>
    <w:basedOn w:val="Tabel-Normal"/>
    <w:next w:val="Lysskygge-fremhvningsfarve2"/>
    <w:uiPriority w:val="60"/>
    <w:rsid w:val="00CB7466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9">
    <w:name w:val="Lys skygge - fremhævningsfarve 39"/>
    <w:basedOn w:val="Tabel-Normal"/>
    <w:next w:val="Lysskygge-fremhvningsfarve3"/>
    <w:uiPriority w:val="60"/>
    <w:rsid w:val="00CB7466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9">
    <w:name w:val="Lys skygge - fremhævningsfarve 49"/>
    <w:basedOn w:val="Tabel-Normal"/>
    <w:next w:val="Lysskygge-fremhvningsfarve4"/>
    <w:uiPriority w:val="60"/>
    <w:rsid w:val="00CB7466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9">
    <w:name w:val="Lys skygge - fremhævningsfarve 59"/>
    <w:basedOn w:val="Tabel-Normal"/>
    <w:next w:val="Lysskygge-fremhvningsfarve5"/>
    <w:uiPriority w:val="60"/>
    <w:rsid w:val="00CB7466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9">
    <w:name w:val="Lys skygge - fremhævningsfarve 69"/>
    <w:basedOn w:val="Tabel-Normal"/>
    <w:next w:val="Lysskygge-fremhvningsfarve6"/>
    <w:uiPriority w:val="60"/>
    <w:rsid w:val="00CB7466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9">
    <w:name w:val="Lys liste9"/>
    <w:basedOn w:val="Tabel-Normal"/>
    <w:next w:val="Lysliste"/>
    <w:uiPriority w:val="61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9">
    <w:name w:val="Lys liste - farve19"/>
    <w:basedOn w:val="Tabel-Normal"/>
    <w:next w:val="Lysliste-farve1"/>
    <w:uiPriority w:val="61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9">
    <w:name w:val="Lys liste - fremhævningsfarve 29"/>
    <w:basedOn w:val="Tabel-Normal"/>
    <w:next w:val="Lysliste-fremhvningsfarve2"/>
    <w:uiPriority w:val="61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9">
    <w:name w:val="Lys liste - fremhævningsfarve 39"/>
    <w:basedOn w:val="Tabel-Normal"/>
    <w:next w:val="Lysliste-fremhvningsfarve3"/>
    <w:uiPriority w:val="61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9">
    <w:name w:val="Lys liste - fremhævningsfarve 49"/>
    <w:basedOn w:val="Tabel-Normal"/>
    <w:next w:val="Lysliste-fremhvningsfarve4"/>
    <w:uiPriority w:val="61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9">
    <w:name w:val="Lys liste - fremhævningsfarve 59"/>
    <w:basedOn w:val="Tabel-Normal"/>
    <w:next w:val="Lysliste-fremhvningsfarve5"/>
    <w:uiPriority w:val="61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9">
    <w:name w:val="Lys liste - fremhævningsfarve 69"/>
    <w:basedOn w:val="Tabel-Normal"/>
    <w:next w:val="Lysliste-fremhvningsfarve6"/>
    <w:uiPriority w:val="61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9">
    <w:name w:val="Lyst gitter9"/>
    <w:basedOn w:val="Tabel-Normal"/>
    <w:next w:val="Lystgitter"/>
    <w:uiPriority w:val="62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9">
    <w:name w:val="Lyst gitter - farve 19"/>
    <w:basedOn w:val="Tabel-Normal"/>
    <w:next w:val="Lystgitter-farve1"/>
    <w:uiPriority w:val="62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9">
    <w:name w:val="Lyst gitter - fremhævningsfarve 29"/>
    <w:basedOn w:val="Tabel-Normal"/>
    <w:next w:val="Lystgitter-fremhvningsfarve2"/>
    <w:uiPriority w:val="62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9">
    <w:name w:val="Lyst gitter - fremhævningsfarve 39"/>
    <w:basedOn w:val="Tabel-Normal"/>
    <w:next w:val="Lystgitter-fremhvningsfarve3"/>
    <w:uiPriority w:val="62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9">
    <w:name w:val="Lyst gitter - fremhævningsfarve 49"/>
    <w:basedOn w:val="Tabel-Normal"/>
    <w:next w:val="Lystgitter-fremhvningsfarve4"/>
    <w:uiPriority w:val="62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9">
    <w:name w:val="Lyst gitter - fremhævningsfarve 59"/>
    <w:basedOn w:val="Tabel-Normal"/>
    <w:next w:val="Lystgitter-fremhvningsfarve5"/>
    <w:uiPriority w:val="62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9">
    <w:name w:val="Lyst gitter - fremhævningsfarve 69"/>
    <w:basedOn w:val="Tabel-Normal"/>
    <w:next w:val="Lystgitter-fremhvningsfarve6"/>
    <w:uiPriority w:val="62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9">
    <w:name w:val="Medium skygge 19"/>
    <w:basedOn w:val="Tabel-Normal"/>
    <w:next w:val="Mediumskygge1"/>
    <w:uiPriority w:val="63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9">
    <w:name w:val="Medium skygge 1 - farve 19"/>
    <w:basedOn w:val="Tabel-Normal"/>
    <w:next w:val="Mediumskygge1-farve1"/>
    <w:uiPriority w:val="63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9">
    <w:name w:val="Medium skygge 1 - fremhævningsfarve 29"/>
    <w:basedOn w:val="Tabel-Normal"/>
    <w:next w:val="Mediumskygge1-fremhvningsfarve2"/>
    <w:uiPriority w:val="63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9">
    <w:name w:val="Medium skygge 1 - fremhævningsfarve 39"/>
    <w:basedOn w:val="Tabel-Normal"/>
    <w:next w:val="Mediumskygge1-fremhvningsfarve3"/>
    <w:uiPriority w:val="63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9">
    <w:name w:val="Medium skygge 1 - fremhævningsfarve 49"/>
    <w:basedOn w:val="Tabel-Normal"/>
    <w:next w:val="Mediumskygge1-fremhvningsfarve4"/>
    <w:uiPriority w:val="63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9">
    <w:name w:val="Medium skygge 1 - fremhævningsfarve 59"/>
    <w:basedOn w:val="Tabel-Normal"/>
    <w:next w:val="Mediumskygge1-fremhvningsfarve5"/>
    <w:uiPriority w:val="63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9">
    <w:name w:val="Medium skygge 1 - fremhævningsfarve 69"/>
    <w:basedOn w:val="Tabel-Normal"/>
    <w:next w:val="Mediumskygge1-fremhvningsfarve6"/>
    <w:uiPriority w:val="63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9">
    <w:name w:val="Medium skygge 29"/>
    <w:basedOn w:val="Tabel-Normal"/>
    <w:next w:val="Mediumskygge2"/>
    <w:uiPriority w:val="64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9">
    <w:name w:val="Medium skygge 2 - farve 19"/>
    <w:basedOn w:val="Tabel-Normal"/>
    <w:next w:val="Mediumskygge2-farve1"/>
    <w:uiPriority w:val="64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9">
    <w:name w:val="Medium skygge 2 - fremhævningsfarve 29"/>
    <w:basedOn w:val="Tabel-Normal"/>
    <w:next w:val="Mediumskygge2-fremhvningsfarve2"/>
    <w:uiPriority w:val="64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9">
    <w:name w:val="Medium skygge 2 - fremhævningsfarve 39"/>
    <w:basedOn w:val="Tabel-Normal"/>
    <w:next w:val="Mediumskygge2-fremhvningsfarve3"/>
    <w:uiPriority w:val="64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9">
    <w:name w:val="Medium skygge 2 - fremhævningsfarve 49"/>
    <w:basedOn w:val="Tabel-Normal"/>
    <w:next w:val="Mediumskygge2-fremhvningsfarve4"/>
    <w:uiPriority w:val="64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9">
    <w:name w:val="Medium skygge 2 - fremhævningsfarve 59"/>
    <w:basedOn w:val="Tabel-Normal"/>
    <w:next w:val="Mediumskygge2-fremhvningsfarve5"/>
    <w:uiPriority w:val="64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9">
    <w:name w:val="Medium skygge 2 - fremhævningsfarve 69"/>
    <w:basedOn w:val="Tabel-Normal"/>
    <w:next w:val="Mediumskygge2-fremhvningsfarve6"/>
    <w:uiPriority w:val="64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9">
    <w:name w:val="Medium liste 19"/>
    <w:basedOn w:val="Tabel-Normal"/>
    <w:next w:val="Mediumliste1"/>
    <w:uiPriority w:val="65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9">
    <w:name w:val="Medium liste 1 - farve 19"/>
    <w:basedOn w:val="Tabel-Normal"/>
    <w:next w:val="Mediumliste1-farve1"/>
    <w:uiPriority w:val="65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9">
    <w:name w:val="Medium liste 1 - fremhævningsfarve 29"/>
    <w:basedOn w:val="Tabel-Normal"/>
    <w:next w:val="Mediumliste1-fremhvningsfarve2"/>
    <w:uiPriority w:val="65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9">
    <w:name w:val="Medium liste 1 - fremhævningsfarve 39"/>
    <w:basedOn w:val="Tabel-Normal"/>
    <w:next w:val="Mediumliste1-fremhvningsfarve3"/>
    <w:uiPriority w:val="65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9">
    <w:name w:val="Medium liste 1 - fremhævningsfarve 49"/>
    <w:basedOn w:val="Tabel-Normal"/>
    <w:next w:val="Mediumliste1-fremhvningsfarve4"/>
    <w:uiPriority w:val="65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9">
    <w:name w:val="Medium liste 1 - fremhævningsfarve 59"/>
    <w:basedOn w:val="Tabel-Normal"/>
    <w:next w:val="Mediumliste1-fremhvningsfarve5"/>
    <w:uiPriority w:val="65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9">
    <w:name w:val="Medium liste 1 - fremhævningsfarve 69"/>
    <w:basedOn w:val="Tabel-Normal"/>
    <w:next w:val="Mediumliste1-fremhvningsfarve6"/>
    <w:uiPriority w:val="65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9">
    <w:name w:val="Medium liste 29"/>
    <w:basedOn w:val="Tabel-Normal"/>
    <w:next w:val="Mediumliste2"/>
    <w:uiPriority w:val="66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9">
    <w:name w:val="Medium liste 2 - fremhævningsfarve 19"/>
    <w:basedOn w:val="Tabel-Normal"/>
    <w:next w:val="Mediumliste2-fremhvningsfarve1"/>
    <w:uiPriority w:val="66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9">
    <w:name w:val="Medium liste 2 - fremhævningsfarve 29"/>
    <w:basedOn w:val="Tabel-Normal"/>
    <w:next w:val="Mediumliste2-fremhvningsfarve2"/>
    <w:uiPriority w:val="66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9">
    <w:name w:val="Medium liste 2 - fremhævningsfarve 39"/>
    <w:basedOn w:val="Tabel-Normal"/>
    <w:next w:val="Mediumliste2-fremhvningsfarve3"/>
    <w:uiPriority w:val="66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9">
    <w:name w:val="Medium liste 2 - fremhævningsfarve 49"/>
    <w:basedOn w:val="Tabel-Normal"/>
    <w:next w:val="Mediumliste2-fremhvningsfarve4"/>
    <w:uiPriority w:val="66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9">
    <w:name w:val="Medium liste 2 - fremhævningsfarve 59"/>
    <w:basedOn w:val="Tabel-Normal"/>
    <w:next w:val="Mediumliste2-fremhvningsfarve5"/>
    <w:uiPriority w:val="66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9">
    <w:name w:val="Medium liste 2 - fremhævningsfarve 69"/>
    <w:basedOn w:val="Tabel-Normal"/>
    <w:next w:val="Mediumliste2-fremhvningsfarve6"/>
    <w:uiPriority w:val="66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9">
    <w:name w:val="Medium gitter 19"/>
    <w:basedOn w:val="Tabel-Normal"/>
    <w:next w:val="Mediumgitter1"/>
    <w:uiPriority w:val="67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9">
    <w:name w:val="Medium gitter 1 - fremhævningsfarve 19"/>
    <w:basedOn w:val="Tabel-Normal"/>
    <w:next w:val="Mediumgitter1-fremhvningsfarve1"/>
    <w:uiPriority w:val="67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9">
    <w:name w:val="Medium gitter 1 - fremhævningsfarve 29"/>
    <w:basedOn w:val="Tabel-Normal"/>
    <w:next w:val="Mediumgitter1-fremhvningsfarve2"/>
    <w:uiPriority w:val="67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9">
    <w:name w:val="Medium gitter 1 - fremhævningsfarve 39"/>
    <w:basedOn w:val="Tabel-Normal"/>
    <w:next w:val="Mediumgitter1-fremhvningsfarve3"/>
    <w:uiPriority w:val="67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9">
    <w:name w:val="Medium gitter 1 - fremhævningsfarve 49"/>
    <w:basedOn w:val="Tabel-Normal"/>
    <w:next w:val="Mediumgitter1-fremhvningsfarve4"/>
    <w:uiPriority w:val="67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9">
    <w:name w:val="Medium gitter 1 - fremhævningsfarve 59"/>
    <w:basedOn w:val="Tabel-Normal"/>
    <w:next w:val="Mediumgitter1-fremhvningsfarve5"/>
    <w:uiPriority w:val="67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9">
    <w:name w:val="Medium gitter 1 - fremhævningsfarve 69"/>
    <w:basedOn w:val="Tabel-Normal"/>
    <w:next w:val="Mediumgitter1-fremhvningsfarve6"/>
    <w:uiPriority w:val="67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9">
    <w:name w:val="Medium gitter 29"/>
    <w:basedOn w:val="Tabel-Normal"/>
    <w:next w:val="Mediumgitter2"/>
    <w:uiPriority w:val="68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9">
    <w:name w:val="Medium gitter 2 - fremhævningsfarve 19"/>
    <w:basedOn w:val="Tabel-Normal"/>
    <w:next w:val="Mediumgitter2-fremhvningsfarve1"/>
    <w:uiPriority w:val="68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9">
    <w:name w:val="Medium gitter 2 - fremhævningsfarve 29"/>
    <w:basedOn w:val="Tabel-Normal"/>
    <w:next w:val="Mediumgitter2-fremhvningsfarve2"/>
    <w:uiPriority w:val="68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9">
    <w:name w:val="Medium gitter 2 - fremhævningsfarve 39"/>
    <w:basedOn w:val="Tabel-Normal"/>
    <w:next w:val="Mediumgitter2-fremhvningsfarve3"/>
    <w:uiPriority w:val="68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9">
    <w:name w:val="Medium gitter 2 - fremhævningsfarve 49"/>
    <w:basedOn w:val="Tabel-Normal"/>
    <w:next w:val="Mediumgitter2-fremhvningsfarve4"/>
    <w:uiPriority w:val="68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9">
    <w:name w:val="Medium gitter 2 - fremhævningsfarve 59"/>
    <w:basedOn w:val="Tabel-Normal"/>
    <w:next w:val="Mediumgitter2-fremhvningsfarve5"/>
    <w:uiPriority w:val="68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9">
    <w:name w:val="Medium gitter 2 - fremhævningsfarve 69"/>
    <w:basedOn w:val="Tabel-Normal"/>
    <w:next w:val="Mediumgitter2-fremhvningsfarve6"/>
    <w:uiPriority w:val="68"/>
    <w:rsid w:val="00CB7466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9">
    <w:name w:val="Medium gitter 39"/>
    <w:basedOn w:val="Tabel-Normal"/>
    <w:next w:val="Mediumgitter3"/>
    <w:uiPriority w:val="69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9">
    <w:name w:val="Medium gitter 3 - fremhævningsfarve 19"/>
    <w:basedOn w:val="Tabel-Normal"/>
    <w:next w:val="Mediumgitter3-fremhvningsfarve1"/>
    <w:uiPriority w:val="69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9">
    <w:name w:val="Medium gitter 3 - fremhævningsfarve 29"/>
    <w:basedOn w:val="Tabel-Normal"/>
    <w:next w:val="Mediumgitter3-fremhvningsfarve2"/>
    <w:uiPriority w:val="69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9">
    <w:name w:val="Medium gitter 3 - fremhævningsfarve 39"/>
    <w:basedOn w:val="Tabel-Normal"/>
    <w:next w:val="Mediumgitter3-fremhvningsfarve3"/>
    <w:uiPriority w:val="69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9">
    <w:name w:val="Medium gitter 3 - fremhævningsfarve 49"/>
    <w:basedOn w:val="Tabel-Normal"/>
    <w:next w:val="Mediumgitter3-fremhvningsfarve4"/>
    <w:uiPriority w:val="69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9">
    <w:name w:val="Medium gitter 3 - fremhævningsfarve 59"/>
    <w:basedOn w:val="Tabel-Normal"/>
    <w:next w:val="Mediumgitter3-fremhvningsfarve5"/>
    <w:uiPriority w:val="69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9">
    <w:name w:val="Medium gitter 3 - fremhævningsfarve 69"/>
    <w:basedOn w:val="Tabel-Normal"/>
    <w:next w:val="Mediumgitter3-fremhvningsfarve6"/>
    <w:uiPriority w:val="69"/>
    <w:rsid w:val="00CB7466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9">
    <w:name w:val="Mørk liste9"/>
    <w:basedOn w:val="Tabel-Normal"/>
    <w:next w:val="Mrkliste"/>
    <w:uiPriority w:val="70"/>
    <w:rsid w:val="00CB7466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9">
    <w:name w:val="Mørk liste - fremhævningsfarve 19"/>
    <w:basedOn w:val="Tabel-Normal"/>
    <w:next w:val="Mrkliste-fremhvningsfarve1"/>
    <w:uiPriority w:val="70"/>
    <w:rsid w:val="00CB7466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9">
    <w:name w:val="Mørk liste - fremhævningsfarve 29"/>
    <w:basedOn w:val="Tabel-Normal"/>
    <w:next w:val="Mrkliste-fremhvningsfarve2"/>
    <w:uiPriority w:val="70"/>
    <w:rsid w:val="00CB7466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9">
    <w:name w:val="Mørk liste - fremhævningsfarve 39"/>
    <w:basedOn w:val="Tabel-Normal"/>
    <w:next w:val="Mrkliste-fremhvningsfarve3"/>
    <w:uiPriority w:val="70"/>
    <w:rsid w:val="00CB7466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9">
    <w:name w:val="Mørk liste - fremhævningsfarve 49"/>
    <w:basedOn w:val="Tabel-Normal"/>
    <w:next w:val="Mrkliste-fremhvningsfarve4"/>
    <w:uiPriority w:val="70"/>
    <w:rsid w:val="00CB7466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9">
    <w:name w:val="Mørk liste - fremhævningsfarve 59"/>
    <w:basedOn w:val="Tabel-Normal"/>
    <w:next w:val="Mrkliste-fremhvningsfarve5"/>
    <w:uiPriority w:val="70"/>
    <w:rsid w:val="00CB7466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9">
    <w:name w:val="Mørk liste - fremhævningsfarve 69"/>
    <w:basedOn w:val="Tabel-Normal"/>
    <w:next w:val="Mrkliste-fremhvningsfarve6"/>
    <w:uiPriority w:val="70"/>
    <w:rsid w:val="00CB7466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9">
    <w:name w:val="Farvet skygge9"/>
    <w:basedOn w:val="Tabel-Normal"/>
    <w:next w:val="Farvetskygge"/>
    <w:uiPriority w:val="71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9">
    <w:name w:val="Farvet skygge - fremhævningsfarve 19"/>
    <w:basedOn w:val="Tabel-Normal"/>
    <w:next w:val="Farvetskygge-fremhvningsfarve1"/>
    <w:uiPriority w:val="71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9">
    <w:name w:val="Farvet skygge - fremhævningsfarve 29"/>
    <w:basedOn w:val="Tabel-Normal"/>
    <w:next w:val="Farvetskygge-fremhvningsfarve2"/>
    <w:uiPriority w:val="71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9">
    <w:name w:val="Farvet skygge - fremhævningsfarve 39"/>
    <w:basedOn w:val="Tabel-Normal"/>
    <w:next w:val="Farvetskygge-fremhvningsfarve3"/>
    <w:uiPriority w:val="71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9">
    <w:name w:val="Farvet skygge - fremhævningsfarve 49"/>
    <w:basedOn w:val="Tabel-Normal"/>
    <w:next w:val="Farvetskygge-fremhvningsfarve4"/>
    <w:uiPriority w:val="71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9">
    <w:name w:val="Farvet skygge - fremhævningsfarve 59"/>
    <w:basedOn w:val="Tabel-Normal"/>
    <w:next w:val="Farvetskygge-fremhvningsfarve5"/>
    <w:uiPriority w:val="71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9">
    <w:name w:val="Farvet skygge - fremhævningsfarve 69"/>
    <w:basedOn w:val="Tabel-Normal"/>
    <w:next w:val="Farvetskygge-fremhvningsfarve6"/>
    <w:uiPriority w:val="71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9">
    <w:name w:val="Farvet liste9"/>
    <w:basedOn w:val="Tabel-Normal"/>
    <w:next w:val="Farvetliste"/>
    <w:uiPriority w:val="72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9">
    <w:name w:val="Farvet liste - fremhævningsfarve 19"/>
    <w:basedOn w:val="Tabel-Normal"/>
    <w:next w:val="Farvetliste-fremhvningsfarve1"/>
    <w:uiPriority w:val="72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9">
    <w:name w:val="Farvet liste - fremhævningsfarve 29"/>
    <w:basedOn w:val="Tabel-Normal"/>
    <w:next w:val="Farvetliste-fremhvningsfarve2"/>
    <w:uiPriority w:val="72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9">
    <w:name w:val="Farvet liste - fremhævningsfarve 39"/>
    <w:basedOn w:val="Tabel-Normal"/>
    <w:next w:val="Farvetliste-fremhvningsfarve3"/>
    <w:uiPriority w:val="72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9">
    <w:name w:val="Farvet liste - fremhævningsfarve 49"/>
    <w:basedOn w:val="Tabel-Normal"/>
    <w:next w:val="Farvetliste-fremhvningsfarve4"/>
    <w:uiPriority w:val="72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9">
    <w:name w:val="Farvet liste - fremhævningsfarve 59"/>
    <w:basedOn w:val="Tabel-Normal"/>
    <w:next w:val="Farvetliste-fremhvningsfarve5"/>
    <w:uiPriority w:val="72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9">
    <w:name w:val="Farvet liste - fremhævningsfarve 69"/>
    <w:basedOn w:val="Tabel-Normal"/>
    <w:next w:val="Farvetliste-fremhvningsfarve6"/>
    <w:uiPriority w:val="72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9">
    <w:name w:val="Farvet gitter9"/>
    <w:basedOn w:val="Tabel-Normal"/>
    <w:next w:val="Farvetgitter"/>
    <w:uiPriority w:val="73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9">
    <w:name w:val="Farvet gitter - fremhævningsfarve 19"/>
    <w:basedOn w:val="Tabel-Normal"/>
    <w:next w:val="Farvetgitter-fremhvningsfarve1"/>
    <w:uiPriority w:val="73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9">
    <w:name w:val="Farvet gitter - fremhævningsfarve 29"/>
    <w:basedOn w:val="Tabel-Normal"/>
    <w:next w:val="Farvetgitter-fremhvningsfarve2"/>
    <w:uiPriority w:val="73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9">
    <w:name w:val="Farvet gitter - fremhævningsfarve 39"/>
    <w:basedOn w:val="Tabel-Normal"/>
    <w:next w:val="Farvetgitter-fremhvningsfarve3"/>
    <w:uiPriority w:val="73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9">
    <w:name w:val="Farvet gitter - fremhævningsfarve 49"/>
    <w:basedOn w:val="Tabel-Normal"/>
    <w:next w:val="Farvetgitter-fremhvningsfarve4"/>
    <w:uiPriority w:val="73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9">
    <w:name w:val="Farvet gitter - fremhævningsfarve 59"/>
    <w:basedOn w:val="Tabel-Normal"/>
    <w:next w:val="Farvetgitter-fremhvningsfarve5"/>
    <w:uiPriority w:val="73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9">
    <w:name w:val="Farvet gitter - fremhævningsfarve 69"/>
    <w:basedOn w:val="Tabel-Normal"/>
    <w:next w:val="Farvetgitter-fremhvningsfarve6"/>
    <w:uiPriority w:val="73"/>
    <w:rsid w:val="00CB7466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10">
    <w:name w:val="Ingen oversigt10"/>
    <w:next w:val="Ingenoversigt"/>
    <w:uiPriority w:val="99"/>
    <w:semiHidden/>
    <w:unhideWhenUsed/>
    <w:rsid w:val="00492761"/>
  </w:style>
  <w:style w:type="table" w:customStyle="1" w:styleId="Tabel-Gitter9">
    <w:name w:val="Tabel - Gitter9"/>
    <w:basedOn w:val="Tabel-Normal"/>
    <w:next w:val="Tabel-Gitter"/>
    <w:uiPriority w:val="59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10">
    <w:name w:val="Lys skygge10"/>
    <w:basedOn w:val="Tabel-Normal"/>
    <w:next w:val="Lysskygge"/>
    <w:uiPriority w:val="60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10">
    <w:name w:val="Lys skygge - farve 110"/>
    <w:basedOn w:val="Tabel-Normal"/>
    <w:next w:val="Lysskygge-farve1"/>
    <w:uiPriority w:val="60"/>
    <w:rsid w:val="00492761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10">
    <w:name w:val="Lys skygge - fremhævningsfarve 210"/>
    <w:basedOn w:val="Tabel-Normal"/>
    <w:next w:val="Lysskygge-fremhvningsfarve2"/>
    <w:uiPriority w:val="60"/>
    <w:rsid w:val="00492761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10">
    <w:name w:val="Lys skygge - fremhævningsfarve 310"/>
    <w:basedOn w:val="Tabel-Normal"/>
    <w:next w:val="Lysskygge-fremhvningsfarve3"/>
    <w:uiPriority w:val="60"/>
    <w:rsid w:val="00492761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10">
    <w:name w:val="Lys skygge - fremhævningsfarve 410"/>
    <w:basedOn w:val="Tabel-Normal"/>
    <w:next w:val="Lysskygge-fremhvningsfarve4"/>
    <w:uiPriority w:val="60"/>
    <w:rsid w:val="00492761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10">
    <w:name w:val="Lys skygge - fremhævningsfarve 510"/>
    <w:basedOn w:val="Tabel-Normal"/>
    <w:next w:val="Lysskygge-fremhvningsfarve5"/>
    <w:uiPriority w:val="60"/>
    <w:rsid w:val="00492761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10">
    <w:name w:val="Lys skygge - fremhævningsfarve 610"/>
    <w:basedOn w:val="Tabel-Normal"/>
    <w:next w:val="Lysskygge-fremhvningsfarve6"/>
    <w:uiPriority w:val="60"/>
    <w:rsid w:val="00492761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10">
    <w:name w:val="Lys liste10"/>
    <w:basedOn w:val="Tabel-Normal"/>
    <w:next w:val="Lysliste"/>
    <w:uiPriority w:val="61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10">
    <w:name w:val="Lys liste - farve110"/>
    <w:basedOn w:val="Tabel-Normal"/>
    <w:next w:val="Lysliste-farve1"/>
    <w:uiPriority w:val="61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10">
    <w:name w:val="Lys liste - fremhævningsfarve 210"/>
    <w:basedOn w:val="Tabel-Normal"/>
    <w:next w:val="Lysliste-fremhvningsfarve2"/>
    <w:uiPriority w:val="61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10">
    <w:name w:val="Lys liste - fremhævningsfarve 310"/>
    <w:basedOn w:val="Tabel-Normal"/>
    <w:next w:val="Lysliste-fremhvningsfarve3"/>
    <w:uiPriority w:val="61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10">
    <w:name w:val="Lys liste - fremhævningsfarve 410"/>
    <w:basedOn w:val="Tabel-Normal"/>
    <w:next w:val="Lysliste-fremhvningsfarve4"/>
    <w:uiPriority w:val="61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10">
    <w:name w:val="Lys liste - fremhævningsfarve 510"/>
    <w:basedOn w:val="Tabel-Normal"/>
    <w:next w:val="Lysliste-fremhvningsfarve5"/>
    <w:uiPriority w:val="61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10">
    <w:name w:val="Lys liste - fremhævningsfarve 610"/>
    <w:basedOn w:val="Tabel-Normal"/>
    <w:next w:val="Lysliste-fremhvningsfarve6"/>
    <w:uiPriority w:val="61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10">
    <w:name w:val="Lyst gitter10"/>
    <w:basedOn w:val="Tabel-Normal"/>
    <w:next w:val="Lystgitter"/>
    <w:uiPriority w:val="62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10">
    <w:name w:val="Lyst gitter - farve 110"/>
    <w:basedOn w:val="Tabel-Normal"/>
    <w:next w:val="Lystgitter-farve1"/>
    <w:uiPriority w:val="62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10">
    <w:name w:val="Lyst gitter - fremhævningsfarve 210"/>
    <w:basedOn w:val="Tabel-Normal"/>
    <w:next w:val="Lystgitter-fremhvningsfarve2"/>
    <w:uiPriority w:val="62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10">
    <w:name w:val="Lyst gitter - fremhævningsfarve 310"/>
    <w:basedOn w:val="Tabel-Normal"/>
    <w:next w:val="Lystgitter-fremhvningsfarve3"/>
    <w:uiPriority w:val="62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10">
    <w:name w:val="Lyst gitter - fremhævningsfarve 410"/>
    <w:basedOn w:val="Tabel-Normal"/>
    <w:next w:val="Lystgitter-fremhvningsfarve4"/>
    <w:uiPriority w:val="62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10">
    <w:name w:val="Lyst gitter - fremhævningsfarve 510"/>
    <w:basedOn w:val="Tabel-Normal"/>
    <w:next w:val="Lystgitter-fremhvningsfarve5"/>
    <w:uiPriority w:val="62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10">
    <w:name w:val="Lyst gitter - fremhævningsfarve 610"/>
    <w:basedOn w:val="Tabel-Normal"/>
    <w:next w:val="Lystgitter-fremhvningsfarve6"/>
    <w:uiPriority w:val="62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10">
    <w:name w:val="Medium skygge 110"/>
    <w:basedOn w:val="Tabel-Normal"/>
    <w:next w:val="Mediumskygge1"/>
    <w:uiPriority w:val="63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10">
    <w:name w:val="Medium skygge 1 - farve 110"/>
    <w:basedOn w:val="Tabel-Normal"/>
    <w:next w:val="Mediumskygge1-farve1"/>
    <w:uiPriority w:val="63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10">
    <w:name w:val="Medium skygge 1 - fremhævningsfarve 210"/>
    <w:basedOn w:val="Tabel-Normal"/>
    <w:next w:val="Mediumskygge1-fremhvningsfarve2"/>
    <w:uiPriority w:val="63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10">
    <w:name w:val="Medium skygge 1 - fremhævningsfarve 310"/>
    <w:basedOn w:val="Tabel-Normal"/>
    <w:next w:val="Mediumskygge1-fremhvningsfarve3"/>
    <w:uiPriority w:val="63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10">
    <w:name w:val="Medium skygge 1 - fremhævningsfarve 410"/>
    <w:basedOn w:val="Tabel-Normal"/>
    <w:next w:val="Mediumskygge1-fremhvningsfarve4"/>
    <w:uiPriority w:val="63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10">
    <w:name w:val="Medium skygge 1 - fremhævningsfarve 510"/>
    <w:basedOn w:val="Tabel-Normal"/>
    <w:next w:val="Mediumskygge1-fremhvningsfarve5"/>
    <w:uiPriority w:val="63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10">
    <w:name w:val="Medium skygge 1 - fremhævningsfarve 610"/>
    <w:basedOn w:val="Tabel-Normal"/>
    <w:next w:val="Mediumskygge1-fremhvningsfarve6"/>
    <w:uiPriority w:val="63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0">
    <w:name w:val="Medium skygge 210"/>
    <w:basedOn w:val="Tabel-Normal"/>
    <w:next w:val="Mediumskygge2"/>
    <w:uiPriority w:val="64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10">
    <w:name w:val="Medium skygge 2 - farve 110"/>
    <w:basedOn w:val="Tabel-Normal"/>
    <w:next w:val="Mediumskygge2-farve1"/>
    <w:uiPriority w:val="64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10">
    <w:name w:val="Medium skygge 2 - fremhævningsfarve 210"/>
    <w:basedOn w:val="Tabel-Normal"/>
    <w:next w:val="Mediumskygge2-fremhvningsfarve2"/>
    <w:uiPriority w:val="64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10">
    <w:name w:val="Medium skygge 2 - fremhævningsfarve 310"/>
    <w:basedOn w:val="Tabel-Normal"/>
    <w:next w:val="Mediumskygge2-fremhvningsfarve3"/>
    <w:uiPriority w:val="64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10">
    <w:name w:val="Medium skygge 2 - fremhævningsfarve 410"/>
    <w:basedOn w:val="Tabel-Normal"/>
    <w:next w:val="Mediumskygge2-fremhvningsfarve4"/>
    <w:uiPriority w:val="64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10">
    <w:name w:val="Medium skygge 2 - fremhævningsfarve 510"/>
    <w:basedOn w:val="Tabel-Normal"/>
    <w:next w:val="Mediumskygge2-fremhvningsfarve5"/>
    <w:uiPriority w:val="64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10">
    <w:name w:val="Medium skygge 2 - fremhævningsfarve 610"/>
    <w:basedOn w:val="Tabel-Normal"/>
    <w:next w:val="Mediumskygge2-fremhvningsfarve6"/>
    <w:uiPriority w:val="64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10">
    <w:name w:val="Medium liste 110"/>
    <w:basedOn w:val="Tabel-Normal"/>
    <w:next w:val="Mediumliste1"/>
    <w:uiPriority w:val="65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10">
    <w:name w:val="Medium liste 1 - farve 110"/>
    <w:basedOn w:val="Tabel-Normal"/>
    <w:next w:val="Mediumliste1-farve1"/>
    <w:uiPriority w:val="65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10">
    <w:name w:val="Medium liste 1 - fremhævningsfarve 210"/>
    <w:basedOn w:val="Tabel-Normal"/>
    <w:next w:val="Mediumliste1-fremhvningsfarve2"/>
    <w:uiPriority w:val="65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10">
    <w:name w:val="Medium liste 1 - fremhævningsfarve 310"/>
    <w:basedOn w:val="Tabel-Normal"/>
    <w:next w:val="Mediumliste1-fremhvningsfarve3"/>
    <w:uiPriority w:val="65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10">
    <w:name w:val="Medium liste 1 - fremhævningsfarve 410"/>
    <w:basedOn w:val="Tabel-Normal"/>
    <w:next w:val="Mediumliste1-fremhvningsfarve4"/>
    <w:uiPriority w:val="65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10">
    <w:name w:val="Medium liste 1 - fremhævningsfarve 510"/>
    <w:basedOn w:val="Tabel-Normal"/>
    <w:next w:val="Mediumliste1-fremhvningsfarve5"/>
    <w:uiPriority w:val="65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10">
    <w:name w:val="Medium liste 1 - fremhævningsfarve 610"/>
    <w:basedOn w:val="Tabel-Normal"/>
    <w:next w:val="Mediumliste1-fremhvningsfarve6"/>
    <w:uiPriority w:val="65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10">
    <w:name w:val="Medium liste 210"/>
    <w:basedOn w:val="Tabel-Normal"/>
    <w:next w:val="Mediumliste2"/>
    <w:uiPriority w:val="66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10">
    <w:name w:val="Medium liste 2 - fremhævningsfarve 110"/>
    <w:basedOn w:val="Tabel-Normal"/>
    <w:next w:val="Mediumliste2-fremhvningsfarve1"/>
    <w:uiPriority w:val="66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10">
    <w:name w:val="Medium liste 2 - fremhævningsfarve 210"/>
    <w:basedOn w:val="Tabel-Normal"/>
    <w:next w:val="Mediumliste2-fremhvningsfarve2"/>
    <w:uiPriority w:val="66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10">
    <w:name w:val="Medium liste 2 - fremhævningsfarve 310"/>
    <w:basedOn w:val="Tabel-Normal"/>
    <w:next w:val="Mediumliste2-fremhvningsfarve3"/>
    <w:uiPriority w:val="66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10">
    <w:name w:val="Medium liste 2 - fremhævningsfarve 410"/>
    <w:basedOn w:val="Tabel-Normal"/>
    <w:next w:val="Mediumliste2-fremhvningsfarve4"/>
    <w:uiPriority w:val="66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10">
    <w:name w:val="Medium liste 2 - fremhævningsfarve 510"/>
    <w:basedOn w:val="Tabel-Normal"/>
    <w:next w:val="Mediumliste2-fremhvningsfarve5"/>
    <w:uiPriority w:val="66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10">
    <w:name w:val="Medium liste 2 - fremhævningsfarve 610"/>
    <w:basedOn w:val="Tabel-Normal"/>
    <w:next w:val="Mediumliste2-fremhvningsfarve6"/>
    <w:uiPriority w:val="66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10">
    <w:name w:val="Medium gitter 110"/>
    <w:basedOn w:val="Tabel-Normal"/>
    <w:next w:val="Mediumgitter1"/>
    <w:uiPriority w:val="67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10">
    <w:name w:val="Medium gitter 1 - fremhævningsfarve 110"/>
    <w:basedOn w:val="Tabel-Normal"/>
    <w:next w:val="Mediumgitter1-fremhvningsfarve1"/>
    <w:uiPriority w:val="67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10">
    <w:name w:val="Medium gitter 1 - fremhævningsfarve 210"/>
    <w:basedOn w:val="Tabel-Normal"/>
    <w:next w:val="Mediumgitter1-fremhvningsfarve2"/>
    <w:uiPriority w:val="67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10">
    <w:name w:val="Medium gitter 1 - fremhævningsfarve 310"/>
    <w:basedOn w:val="Tabel-Normal"/>
    <w:next w:val="Mediumgitter1-fremhvningsfarve3"/>
    <w:uiPriority w:val="67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10">
    <w:name w:val="Medium gitter 1 - fremhævningsfarve 410"/>
    <w:basedOn w:val="Tabel-Normal"/>
    <w:next w:val="Mediumgitter1-fremhvningsfarve4"/>
    <w:uiPriority w:val="67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10">
    <w:name w:val="Medium gitter 1 - fremhævningsfarve 510"/>
    <w:basedOn w:val="Tabel-Normal"/>
    <w:next w:val="Mediumgitter1-fremhvningsfarve5"/>
    <w:uiPriority w:val="67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10">
    <w:name w:val="Medium gitter 1 - fremhævningsfarve 610"/>
    <w:basedOn w:val="Tabel-Normal"/>
    <w:next w:val="Mediumgitter1-fremhvningsfarve6"/>
    <w:uiPriority w:val="67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10">
    <w:name w:val="Medium gitter 210"/>
    <w:basedOn w:val="Tabel-Normal"/>
    <w:next w:val="Mediumgitter2"/>
    <w:uiPriority w:val="68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10">
    <w:name w:val="Medium gitter 2 - fremhævningsfarve 110"/>
    <w:basedOn w:val="Tabel-Normal"/>
    <w:next w:val="Mediumgitter2-fremhvningsfarve1"/>
    <w:uiPriority w:val="68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10">
    <w:name w:val="Medium gitter 2 - fremhævningsfarve 210"/>
    <w:basedOn w:val="Tabel-Normal"/>
    <w:next w:val="Mediumgitter2-fremhvningsfarve2"/>
    <w:uiPriority w:val="68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10">
    <w:name w:val="Medium gitter 2 - fremhævningsfarve 310"/>
    <w:basedOn w:val="Tabel-Normal"/>
    <w:next w:val="Mediumgitter2-fremhvningsfarve3"/>
    <w:uiPriority w:val="68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10">
    <w:name w:val="Medium gitter 2 - fremhævningsfarve 410"/>
    <w:basedOn w:val="Tabel-Normal"/>
    <w:next w:val="Mediumgitter2-fremhvningsfarve4"/>
    <w:uiPriority w:val="68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10">
    <w:name w:val="Medium gitter 2 - fremhævningsfarve 510"/>
    <w:basedOn w:val="Tabel-Normal"/>
    <w:next w:val="Mediumgitter2-fremhvningsfarve5"/>
    <w:uiPriority w:val="68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10">
    <w:name w:val="Medium gitter 2 - fremhævningsfarve 610"/>
    <w:basedOn w:val="Tabel-Normal"/>
    <w:next w:val="Mediumgitter2-fremhvningsfarve6"/>
    <w:uiPriority w:val="68"/>
    <w:rsid w:val="0049276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10">
    <w:name w:val="Medium gitter 310"/>
    <w:basedOn w:val="Tabel-Normal"/>
    <w:next w:val="Mediumgitter3"/>
    <w:uiPriority w:val="69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10">
    <w:name w:val="Medium gitter 3 - fremhævningsfarve 110"/>
    <w:basedOn w:val="Tabel-Normal"/>
    <w:next w:val="Mediumgitter3-fremhvningsfarve1"/>
    <w:uiPriority w:val="69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10">
    <w:name w:val="Medium gitter 3 - fremhævningsfarve 210"/>
    <w:basedOn w:val="Tabel-Normal"/>
    <w:next w:val="Mediumgitter3-fremhvningsfarve2"/>
    <w:uiPriority w:val="69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10">
    <w:name w:val="Medium gitter 3 - fremhævningsfarve 310"/>
    <w:basedOn w:val="Tabel-Normal"/>
    <w:next w:val="Mediumgitter3-fremhvningsfarve3"/>
    <w:uiPriority w:val="69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10">
    <w:name w:val="Medium gitter 3 - fremhævningsfarve 410"/>
    <w:basedOn w:val="Tabel-Normal"/>
    <w:next w:val="Mediumgitter3-fremhvningsfarve4"/>
    <w:uiPriority w:val="69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10">
    <w:name w:val="Medium gitter 3 - fremhævningsfarve 510"/>
    <w:basedOn w:val="Tabel-Normal"/>
    <w:next w:val="Mediumgitter3-fremhvningsfarve5"/>
    <w:uiPriority w:val="69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10">
    <w:name w:val="Medium gitter 3 - fremhævningsfarve 610"/>
    <w:basedOn w:val="Tabel-Normal"/>
    <w:next w:val="Mediumgitter3-fremhvningsfarve6"/>
    <w:uiPriority w:val="69"/>
    <w:rsid w:val="0049276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10">
    <w:name w:val="Mørk liste10"/>
    <w:basedOn w:val="Tabel-Normal"/>
    <w:next w:val="Mrkliste"/>
    <w:uiPriority w:val="70"/>
    <w:rsid w:val="0049276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10">
    <w:name w:val="Mørk liste - fremhævningsfarve 110"/>
    <w:basedOn w:val="Tabel-Normal"/>
    <w:next w:val="Mrkliste-fremhvningsfarve1"/>
    <w:uiPriority w:val="70"/>
    <w:rsid w:val="0049276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10">
    <w:name w:val="Mørk liste - fremhævningsfarve 210"/>
    <w:basedOn w:val="Tabel-Normal"/>
    <w:next w:val="Mrkliste-fremhvningsfarve2"/>
    <w:uiPriority w:val="70"/>
    <w:rsid w:val="0049276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10">
    <w:name w:val="Mørk liste - fremhævningsfarve 310"/>
    <w:basedOn w:val="Tabel-Normal"/>
    <w:next w:val="Mrkliste-fremhvningsfarve3"/>
    <w:uiPriority w:val="70"/>
    <w:rsid w:val="0049276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10">
    <w:name w:val="Mørk liste - fremhævningsfarve 410"/>
    <w:basedOn w:val="Tabel-Normal"/>
    <w:next w:val="Mrkliste-fremhvningsfarve4"/>
    <w:uiPriority w:val="70"/>
    <w:rsid w:val="0049276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10">
    <w:name w:val="Mørk liste - fremhævningsfarve 510"/>
    <w:basedOn w:val="Tabel-Normal"/>
    <w:next w:val="Mrkliste-fremhvningsfarve5"/>
    <w:uiPriority w:val="70"/>
    <w:rsid w:val="0049276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10">
    <w:name w:val="Mørk liste - fremhævningsfarve 610"/>
    <w:basedOn w:val="Tabel-Normal"/>
    <w:next w:val="Mrkliste-fremhvningsfarve6"/>
    <w:uiPriority w:val="70"/>
    <w:rsid w:val="0049276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10">
    <w:name w:val="Farvet skygge10"/>
    <w:basedOn w:val="Tabel-Normal"/>
    <w:next w:val="Farvetskygge"/>
    <w:uiPriority w:val="71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10">
    <w:name w:val="Farvet skygge - fremhævningsfarve 110"/>
    <w:basedOn w:val="Tabel-Normal"/>
    <w:next w:val="Farvetskygge-fremhvningsfarve1"/>
    <w:uiPriority w:val="71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10">
    <w:name w:val="Farvet skygge - fremhævningsfarve 210"/>
    <w:basedOn w:val="Tabel-Normal"/>
    <w:next w:val="Farvetskygge-fremhvningsfarve2"/>
    <w:uiPriority w:val="71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10">
    <w:name w:val="Farvet skygge - fremhævningsfarve 310"/>
    <w:basedOn w:val="Tabel-Normal"/>
    <w:next w:val="Farvetskygge-fremhvningsfarve3"/>
    <w:uiPriority w:val="71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10">
    <w:name w:val="Farvet skygge - fremhævningsfarve 410"/>
    <w:basedOn w:val="Tabel-Normal"/>
    <w:next w:val="Farvetskygge-fremhvningsfarve4"/>
    <w:uiPriority w:val="71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10">
    <w:name w:val="Farvet skygge - fremhævningsfarve 510"/>
    <w:basedOn w:val="Tabel-Normal"/>
    <w:next w:val="Farvetskygge-fremhvningsfarve5"/>
    <w:uiPriority w:val="71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10">
    <w:name w:val="Farvet skygge - fremhævningsfarve 610"/>
    <w:basedOn w:val="Tabel-Normal"/>
    <w:next w:val="Farvetskygge-fremhvningsfarve6"/>
    <w:uiPriority w:val="71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10">
    <w:name w:val="Farvet liste10"/>
    <w:basedOn w:val="Tabel-Normal"/>
    <w:next w:val="Farvetliste"/>
    <w:uiPriority w:val="72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10">
    <w:name w:val="Farvet liste - fremhævningsfarve 110"/>
    <w:basedOn w:val="Tabel-Normal"/>
    <w:next w:val="Farvetliste-fremhvningsfarve1"/>
    <w:uiPriority w:val="72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10">
    <w:name w:val="Farvet liste - fremhævningsfarve 210"/>
    <w:basedOn w:val="Tabel-Normal"/>
    <w:next w:val="Farvetliste-fremhvningsfarve2"/>
    <w:uiPriority w:val="72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10">
    <w:name w:val="Farvet liste - fremhævningsfarve 310"/>
    <w:basedOn w:val="Tabel-Normal"/>
    <w:next w:val="Farvetliste-fremhvningsfarve3"/>
    <w:uiPriority w:val="72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10">
    <w:name w:val="Farvet liste - fremhævningsfarve 410"/>
    <w:basedOn w:val="Tabel-Normal"/>
    <w:next w:val="Farvetliste-fremhvningsfarve4"/>
    <w:uiPriority w:val="72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10">
    <w:name w:val="Farvet liste - fremhævningsfarve 510"/>
    <w:basedOn w:val="Tabel-Normal"/>
    <w:next w:val="Farvetliste-fremhvningsfarve5"/>
    <w:uiPriority w:val="72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10">
    <w:name w:val="Farvet liste - fremhævningsfarve 610"/>
    <w:basedOn w:val="Tabel-Normal"/>
    <w:next w:val="Farvetliste-fremhvningsfarve6"/>
    <w:uiPriority w:val="72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10">
    <w:name w:val="Farvet gitter10"/>
    <w:basedOn w:val="Tabel-Normal"/>
    <w:next w:val="Farvetgitter"/>
    <w:uiPriority w:val="73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10">
    <w:name w:val="Farvet gitter - fremhævningsfarve 110"/>
    <w:basedOn w:val="Tabel-Normal"/>
    <w:next w:val="Farvetgitter-fremhvningsfarve1"/>
    <w:uiPriority w:val="73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10">
    <w:name w:val="Farvet gitter - fremhævningsfarve 210"/>
    <w:basedOn w:val="Tabel-Normal"/>
    <w:next w:val="Farvetgitter-fremhvningsfarve2"/>
    <w:uiPriority w:val="73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10">
    <w:name w:val="Farvet gitter - fremhævningsfarve 310"/>
    <w:basedOn w:val="Tabel-Normal"/>
    <w:next w:val="Farvetgitter-fremhvningsfarve3"/>
    <w:uiPriority w:val="73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10">
    <w:name w:val="Farvet gitter - fremhævningsfarve 410"/>
    <w:basedOn w:val="Tabel-Normal"/>
    <w:next w:val="Farvetgitter-fremhvningsfarve4"/>
    <w:uiPriority w:val="73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10">
    <w:name w:val="Farvet gitter - fremhævningsfarve 510"/>
    <w:basedOn w:val="Tabel-Normal"/>
    <w:next w:val="Farvetgitter-fremhvningsfarve5"/>
    <w:uiPriority w:val="73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10">
    <w:name w:val="Farvet gitter - fremhævningsfarve 610"/>
    <w:basedOn w:val="Tabel-Normal"/>
    <w:next w:val="Farvetgitter-fremhvningsfarve6"/>
    <w:uiPriority w:val="73"/>
    <w:rsid w:val="0049276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11">
    <w:name w:val="Ingen oversigt11"/>
    <w:next w:val="Ingenoversigt"/>
    <w:uiPriority w:val="99"/>
    <w:semiHidden/>
    <w:unhideWhenUsed/>
    <w:rsid w:val="00BD00D9"/>
  </w:style>
  <w:style w:type="table" w:customStyle="1" w:styleId="Tabel-Gitter10">
    <w:name w:val="Tabel - Gitter10"/>
    <w:basedOn w:val="Tabel-Normal"/>
    <w:next w:val="Tabel-Gitter"/>
    <w:uiPriority w:val="59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11">
    <w:name w:val="Lys skygge11"/>
    <w:basedOn w:val="Tabel-Normal"/>
    <w:next w:val="Lysskygge"/>
    <w:uiPriority w:val="60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11">
    <w:name w:val="Lys skygge - farve 111"/>
    <w:basedOn w:val="Tabel-Normal"/>
    <w:next w:val="Lysskygge-farve1"/>
    <w:uiPriority w:val="60"/>
    <w:rsid w:val="00BD00D9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11">
    <w:name w:val="Lys skygge - fremhævningsfarve 211"/>
    <w:basedOn w:val="Tabel-Normal"/>
    <w:next w:val="Lysskygge-fremhvningsfarve2"/>
    <w:uiPriority w:val="60"/>
    <w:rsid w:val="00BD00D9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11">
    <w:name w:val="Lys skygge - fremhævningsfarve 311"/>
    <w:basedOn w:val="Tabel-Normal"/>
    <w:next w:val="Lysskygge-fremhvningsfarve3"/>
    <w:uiPriority w:val="60"/>
    <w:rsid w:val="00BD00D9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11">
    <w:name w:val="Lys skygge - fremhævningsfarve 411"/>
    <w:basedOn w:val="Tabel-Normal"/>
    <w:next w:val="Lysskygge-fremhvningsfarve4"/>
    <w:uiPriority w:val="60"/>
    <w:rsid w:val="00BD00D9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11">
    <w:name w:val="Lys skygge - fremhævningsfarve 511"/>
    <w:basedOn w:val="Tabel-Normal"/>
    <w:next w:val="Lysskygge-fremhvningsfarve5"/>
    <w:uiPriority w:val="60"/>
    <w:rsid w:val="00BD00D9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11">
    <w:name w:val="Lys skygge - fremhævningsfarve 611"/>
    <w:basedOn w:val="Tabel-Normal"/>
    <w:next w:val="Lysskygge-fremhvningsfarve6"/>
    <w:uiPriority w:val="60"/>
    <w:rsid w:val="00BD00D9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11">
    <w:name w:val="Lys liste11"/>
    <w:basedOn w:val="Tabel-Normal"/>
    <w:next w:val="Lysliste"/>
    <w:uiPriority w:val="61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11">
    <w:name w:val="Lys liste - farve111"/>
    <w:basedOn w:val="Tabel-Normal"/>
    <w:next w:val="Lysliste-farve1"/>
    <w:uiPriority w:val="61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11">
    <w:name w:val="Lys liste - fremhævningsfarve 211"/>
    <w:basedOn w:val="Tabel-Normal"/>
    <w:next w:val="Lysliste-fremhvningsfarve2"/>
    <w:uiPriority w:val="61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11">
    <w:name w:val="Lys liste - fremhævningsfarve 311"/>
    <w:basedOn w:val="Tabel-Normal"/>
    <w:next w:val="Lysliste-fremhvningsfarve3"/>
    <w:uiPriority w:val="61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11">
    <w:name w:val="Lys liste - fremhævningsfarve 411"/>
    <w:basedOn w:val="Tabel-Normal"/>
    <w:next w:val="Lysliste-fremhvningsfarve4"/>
    <w:uiPriority w:val="61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11">
    <w:name w:val="Lys liste - fremhævningsfarve 511"/>
    <w:basedOn w:val="Tabel-Normal"/>
    <w:next w:val="Lysliste-fremhvningsfarve5"/>
    <w:uiPriority w:val="61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11">
    <w:name w:val="Lys liste - fremhævningsfarve 611"/>
    <w:basedOn w:val="Tabel-Normal"/>
    <w:next w:val="Lysliste-fremhvningsfarve6"/>
    <w:uiPriority w:val="61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11">
    <w:name w:val="Lyst gitter11"/>
    <w:basedOn w:val="Tabel-Normal"/>
    <w:next w:val="Lystgitter"/>
    <w:uiPriority w:val="62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11">
    <w:name w:val="Lyst gitter - farve 111"/>
    <w:basedOn w:val="Tabel-Normal"/>
    <w:next w:val="Lystgitter-farve1"/>
    <w:uiPriority w:val="62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11">
    <w:name w:val="Lyst gitter - fremhævningsfarve 211"/>
    <w:basedOn w:val="Tabel-Normal"/>
    <w:next w:val="Lystgitter-fremhvningsfarve2"/>
    <w:uiPriority w:val="62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11">
    <w:name w:val="Lyst gitter - fremhævningsfarve 311"/>
    <w:basedOn w:val="Tabel-Normal"/>
    <w:next w:val="Lystgitter-fremhvningsfarve3"/>
    <w:uiPriority w:val="62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11">
    <w:name w:val="Lyst gitter - fremhævningsfarve 411"/>
    <w:basedOn w:val="Tabel-Normal"/>
    <w:next w:val="Lystgitter-fremhvningsfarve4"/>
    <w:uiPriority w:val="62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11">
    <w:name w:val="Lyst gitter - fremhævningsfarve 511"/>
    <w:basedOn w:val="Tabel-Normal"/>
    <w:next w:val="Lystgitter-fremhvningsfarve5"/>
    <w:uiPriority w:val="62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11">
    <w:name w:val="Lyst gitter - fremhævningsfarve 611"/>
    <w:basedOn w:val="Tabel-Normal"/>
    <w:next w:val="Lystgitter-fremhvningsfarve6"/>
    <w:uiPriority w:val="62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11">
    <w:name w:val="Medium skygge 111"/>
    <w:basedOn w:val="Tabel-Normal"/>
    <w:next w:val="Mediumskygge1"/>
    <w:uiPriority w:val="63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11">
    <w:name w:val="Medium skygge 1 - farve 111"/>
    <w:basedOn w:val="Tabel-Normal"/>
    <w:next w:val="Mediumskygge1-farve1"/>
    <w:uiPriority w:val="63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11">
    <w:name w:val="Medium skygge 1 - fremhævningsfarve 211"/>
    <w:basedOn w:val="Tabel-Normal"/>
    <w:next w:val="Mediumskygge1-fremhvningsfarve2"/>
    <w:uiPriority w:val="63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11">
    <w:name w:val="Medium skygge 1 - fremhævningsfarve 311"/>
    <w:basedOn w:val="Tabel-Normal"/>
    <w:next w:val="Mediumskygge1-fremhvningsfarve3"/>
    <w:uiPriority w:val="63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11">
    <w:name w:val="Medium skygge 1 - fremhævningsfarve 411"/>
    <w:basedOn w:val="Tabel-Normal"/>
    <w:next w:val="Mediumskygge1-fremhvningsfarve4"/>
    <w:uiPriority w:val="63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11">
    <w:name w:val="Medium skygge 1 - fremhævningsfarve 511"/>
    <w:basedOn w:val="Tabel-Normal"/>
    <w:next w:val="Mediumskygge1-fremhvningsfarve5"/>
    <w:uiPriority w:val="63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11">
    <w:name w:val="Medium skygge 1 - fremhævningsfarve 611"/>
    <w:basedOn w:val="Tabel-Normal"/>
    <w:next w:val="Mediumskygge1-fremhvningsfarve6"/>
    <w:uiPriority w:val="63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1">
    <w:name w:val="Medium skygge 211"/>
    <w:basedOn w:val="Tabel-Normal"/>
    <w:next w:val="Mediumskygge2"/>
    <w:uiPriority w:val="64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11">
    <w:name w:val="Medium skygge 2 - farve 111"/>
    <w:basedOn w:val="Tabel-Normal"/>
    <w:next w:val="Mediumskygge2-farve1"/>
    <w:uiPriority w:val="64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11">
    <w:name w:val="Medium skygge 2 - fremhævningsfarve 211"/>
    <w:basedOn w:val="Tabel-Normal"/>
    <w:next w:val="Mediumskygge2-fremhvningsfarve2"/>
    <w:uiPriority w:val="64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11">
    <w:name w:val="Medium skygge 2 - fremhævningsfarve 311"/>
    <w:basedOn w:val="Tabel-Normal"/>
    <w:next w:val="Mediumskygge2-fremhvningsfarve3"/>
    <w:uiPriority w:val="64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11">
    <w:name w:val="Medium skygge 2 - fremhævningsfarve 411"/>
    <w:basedOn w:val="Tabel-Normal"/>
    <w:next w:val="Mediumskygge2-fremhvningsfarve4"/>
    <w:uiPriority w:val="64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11">
    <w:name w:val="Medium skygge 2 - fremhævningsfarve 511"/>
    <w:basedOn w:val="Tabel-Normal"/>
    <w:next w:val="Mediumskygge2-fremhvningsfarve5"/>
    <w:uiPriority w:val="64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11">
    <w:name w:val="Medium skygge 2 - fremhævningsfarve 611"/>
    <w:basedOn w:val="Tabel-Normal"/>
    <w:next w:val="Mediumskygge2-fremhvningsfarve6"/>
    <w:uiPriority w:val="64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11">
    <w:name w:val="Medium liste 111"/>
    <w:basedOn w:val="Tabel-Normal"/>
    <w:next w:val="Mediumliste1"/>
    <w:uiPriority w:val="65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11">
    <w:name w:val="Medium liste 1 - farve 111"/>
    <w:basedOn w:val="Tabel-Normal"/>
    <w:next w:val="Mediumliste1-farve1"/>
    <w:uiPriority w:val="65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11">
    <w:name w:val="Medium liste 1 - fremhævningsfarve 211"/>
    <w:basedOn w:val="Tabel-Normal"/>
    <w:next w:val="Mediumliste1-fremhvningsfarve2"/>
    <w:uiPriority w:val="65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11">
    <w:name w:val="Medium liste 1 - fremhævningsfarve 311"/>
    <w:basedOn w:val="Tabel-Normal"/>
    <w:next w:val="Mediumliste1-fremhvningsfarve3"/>
    <w:uiPriority w:val="65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11">
    <w:name w:val="Medium liste 1 - fremhævningsfarve 411"/>
    <w:basedOn w:val="Tabel-Normal"/>
    <w:next w:val="Mediumliste1-fremhvningsfarve4"/>
    <w:uiPriority w:val="65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11">
    <w:name w:val="Medium liste 1 - fremhævningsfarve 511"/>
    <w:basedOn w:val="Tabel-Normal"/>
    <w:next w:val="Mediumliste1-fremhvningsfarve5"/>
    <w:uiPriority w:val="65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11">
    <w:name w:val="Medium liste 1 - fremhævningsfarve 611"/>
    <w:basedOn w:val="Tabel-Normal"/>
    <w:next w:val="Mediumliste1-fremhvningsfarve6"/>
    <w:uiPriority w:val="65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11">
    <w:name w:val="Medium liste 211"/>
    <w:basedOn w:val="Tabel-Normal"/>
    <w:next w:val="Mediumliste2"/>
    <w:uiPriority w:val="66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11">
    <w:name w:val="Medium liste 2 - fremhævningsfarve 111"/>
    <w:basedOn w:val="Tabel-Normal"/>
    <w:next w:val="Mediumliste2-fremhvningsfarve1"/>
    <w:uiPriority w:val="66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11">
    <w:name w:val="Medium liste 2 - fremhævningsfarve 211"/>
    <w:basedOn w:val="Tabel-Normal"/>
    <w:next w:val="Mediumliste2-fremhvningsfarve2"/>
    <w:uiPriority w:val="66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11">
    <w:name w:val="Medium liste 2 - fremhævningsfarve 311"/>
    <w:basedOn w:val="Tabel-Normal"/>
    <w:next w:val="Mediumliste2-fremhvningsfarve3"/>
    <w:uiPriority w:val="66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11">
    <w:name w:val="Medium liste 2 - fremhævningsfarve 411"/>
    <w:basedOn w:val="Tabel-Normal"/>
    <w:next w:val="Mediumliste2-fremhvningsfarve4"/>
    <w:uiPriority w:val="66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11">
    <w:name w:val="Medium liste 2 - fremhævningsfarve 511"/>
    <w:basedOn w:val="Tabel-Normal"/>
    <w:next w:val="Mediumliste2-fremhvningsfarve5"/>
    <w:uiPriority w:val="66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11">
    <w:name w:val="Medium liste 2 - fremhævningsfarve 611"/>
    <w:basedOn w:val="Tabel-Normal"/>
    <w:next w:val="Mediumliste2-fremhvningsfarve6"/>
    <w:uiPriority w:val="66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11">
    <w:name w:val="Medium gitter 111"/>
    <w:basedOn w:val="Tabel-Normal"/>
    <w:next w:val="Mediumgitter1"/>
    <w:uiPriority w:val="67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11">
    <w:name w:val="Medium gitter 1 - fremhævningsfarve 111"/>
    <w:basedOn w:val="Tabel-Normal"/>
    <w:next w:val="Mediumgitter1-fremhvningsfarve1"/>
    <w:uiPriority w:val="67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11">
    <w:name w:val="Medium gitter 1 - fremhævningsfarve 211"/>
    <w:basedOn w:val="Tabel-Normal"/>
    <w:next w:val="Mediumgitter1-fremhvningsfarve2"/>
    <w:uiPriority w:val="67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11">
    <w:name w:val="Medium gitter 1 - fremhævningsfarve 311"/>
    <w:basedOn w:val="Tabel-Normal"/>
    <w:next w:val="Mediumgitter1-fremhvningsfarve3"/>
    <w:uiPriority w:val="67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11">
    <w:name w:val="Medium gitter 1 - fremhævningsfarve 411"/>
    <w:basedOn w:val="Tabel-Normal"/>
    <w:next w:val="Mediumgitter1-fremhvningsfarve4"/>
    <w:uiPriority w:val="67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11">
    <w:name w:val="Medium gitter 1 - fremhævningsfarve 511"/>
    <w:basedOn w:val="Tabel-Normal"/>
    <w:next w:val="Mediumgitter1-fremhvningsfarve5"/>
    <w:uiPriority w:val="67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11">
    <w:name w:val="Medium gitter 1 - fremhævningsfarve 611"/>
    <w:basedOn w:val="Tabel-Normal"/>
    <w:next w:val="Mediumgitter1-fremhvningsfarve6"/>
    <w:uiPriority w:val="67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11">
    <w:name w:val="Medium gitter 211"/>
    <w:basedOn w:val="Tabel-Normal"/>
    <w:next w:val="Mediumgitter2"/>
    <w:uiPriority w:val="68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11">
    <w:name w:val="Medium gitter 2 - fremhævningsfarve 111"/>
    <w:basedOn w:val="Tabel-Normal"/>
    <w:next w:val="Mediumgitter2-fremhvningsfarve1"/>
    <w:uiPriority w:val="68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11">
    <w:name w:val="Medium gitter 2 - fremhævningsfarve 211"/>
    <w:basedOn w:val="Tabel-Normal"/>
    <w:next w:val="Mediumgitter2-fremhvningsfarve2"/>
    <w:uiPriority w:val="68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11">
    <w:name w:val="Medium gitter 2 - fremhævningsfarve 311"/>
    <w:basedOn w:val="Tabel-Normal"/>
    <w:next w:val="Mediumgitter2-fremhvningsfarve3"/>
    <w:uiPriority w:val="68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11">
    <w:name w:val="Medium gitter 2 - fremhævningsfarve 411"/>
    <w:basedOn w:val="Tabel-Normal"/>
    <w:next w:val="Mediumgitter2-fremhvningsfarve4"/>
    <w:uiPriority w:val="68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11">
    <w:name w:val="Medium gitter 2 - fremhævningsfarve 511"/>
    <w:basedOn w:val="Tabel-Normal"/>
    <w:next w:val="Mediumgitter2-fremhvningsfarve5"/>
    <w:uiPriority w:val="68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11">
    <w:name w:val="Medium gitter 2 - fremhævningsfarve 611"/>
    <w:basedOn w:val="Tabel-Normal"/>
    <w:next w:val="Mediumgitter2-fremhvningsfarve6"/>
    <w:uiPriority w:val="68"/>
    <w:rsid w:val="00BD00D9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11">
    <w:name w:val="Medium gitter 311"/>
    <w:basedOn w:val="Tabel-Normal"/>
    <w:next w:val="Mediumgitter3"/>
    <w:uiPriority w:val="69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11">
    <w:name w:val="Medium gitter 3 - fremhævningsfarve 111"/>
    <w:basedOn w:val="Tabel-Normal"/>
    <w:next w:val="Mediumgitter3-fremhvningsfarve1"/>
    <w:uiPriority w:val="69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11">
    <w:name w:val="Medium gitter 3 - fremhævningsfarve 211"/>
    <w:basedOn w:val="Tabel-Normal"/>
    <w:next w:val="Mediumgitter3-fremhvningsfarve2"/>
    <w:uiPriority w:val="69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11">
    <w:name w:val="Medium gitter 3 - fremhævningsfarve 311"/>
    <w:basedOn w:val="Tabel-Normal"/>
    <w:next w:val="Mediumgitter3-fremhvningsfarve3"/>
    <w:uiPriority w:val="69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11">
    <w:name w:val="Medium gitter 3 - fremhævningsfarve 411"/>
    <w:basedOn w:val="Tabel-Normal"/>
    <w:next w:val="Mediumgitter3-fremhvningsfarve4"/>
    <w:uiPriority w:val="69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11">
    <w:name w:val="Medium gitter 3 - fremhævningsfarve 511"/>
    <w:basedOn w:val="Tabel-Normal"/>
    <w:next w:val="Mediumgitter3-fremhvningsfarve5"/>
    <w:uiPriority w:val="69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11">
    <w:name w:val="Medium gitter 3 - fremhævningsfarve 611"/>
    <w:basedOn w:val="Tabel-Normal"/>
    <w:next w:val="Mediumgitter3-fremhvningsfarve6"/>
    <w:uiPriority w:val="69"/>
    <w:rsid w:val="00BD00D9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11">
    <w:name w:val="Mørk liste11"/>
    <w:basedOn w:val="Tabel-Normal"/>
    <w:next w:val="Mrkliste"/>
    <w:uiPriority w:val="70"/>
    <w:rsid w:val="00BD00D9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11">
    <w:name w:val="Mørk liste - fremhævningsfarve 111"/>
    <w:basedOn w:val="Tabel-Normal"/>
    <w:next w:val="Mrkliste-fremhvningsfarve1"/>
    <w:uiPriority w:val="70"/>
    <w:rsid w:val="00BD00D9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11">
    <w:name w:val="Mørk liste - fremhævningsfarve 211"/>
    <w:basedOn w:val="Tabel-Normal"/>
    <w:next w:val="Mrkliste-fremhvningsfarve2"/>
    <w:uiPriority w:val="70"/>
    <w:rsid w:val="00BD00D9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11">
    <w:name w:val="Mørk liste - fremhævningsfarve 311"/>
    <w:basedOn w:val="Tabel-Normal"/>
    <w:next w:val="Mrkliste-fremhvningsfarve3"/>
    <w:uiPriority w:val="70"/>
    <w:rsid w:val="00BD00D9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11">
    <w:name w:val="Mørk liste - fremhævningsfarve 411"/>
    <w:basedOn w:val="Tabel-Normal"/>
    <w:next w:val="Mrkliste-fremhvningsfarve4"/>
    <w:uiPriority w:val="70"/>
    <w:rsid w:val="00BD00D9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11">
    <w:name w:val="Mørk liste - fremhævningsfarve 511"/>
    <w:basedOn w:val="Tabel-Normal"/>
    <w:next w:val="Mrkliste-fremhvningsfarve5"/>
    <w:uiPriority w:val="70"/>
    <w:rsid w:val="00BD00D9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11">
    <w:name w:val="Mørk liste - fremhævningsfarve 611"/>
    <w:basedOn w:val="Tabel-Normal"/>
    <w:next w:val="Mrkliste-fremhvningsfarve6"/>
    <w:uiPriority w:val="70"/>
    <w:rsid w:val="00BD00D9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11">
    <w:name w:val="Farvet skygge11"/>
    <w:basedOn w:val="Tabel-Normal"/>
    <w:next w:val="Farvetskygge"/>
    <w:uiPriority w:val="71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11">
    <w:name w:val="Farvet skygge - fremhævningsfarve 111"/>
    <w:basedOn w:val="Tabel-Normal"/>
    <w:next w:val="Farvetskygge-fremhvningsfarve1"/>
    <w:uiPriority w:val="71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11">
    <w:name w:val="Farvet skygge - fremhævningsfarve 211"/>
    <w:basedOn w:val="Tabel-Normal"/>
    <w:next w:val="Farvetskygge-fremhvningsfarve2"/>
    <w:uiPriority w:val="71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11">
    <w:name w:val="Farvet skygge - fremhævningsfarve 311"/>
    <w:basedOn w:val="Tabel-Normal"/>
    <w:next w:val="Farvetskygge-fremhvningsfarve3"/>
    <w:uiPriority w:val="71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11">
    <w:name w:val="Farvet skygge - fremhævningsfarve 411"/>
    <w:basedOn w:val="Tabel-Normal"/>
    <w:next w:val="Farvetskygge-fremhvningsfarve4"/>
    <w:uiPriority w:val="71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11">
    <w:name w:val="Farvet skygge - fremhævningsfarve 511"/>
    <w:basedOn w:val="Tabel-Normal"/>
    <w:next w:val="Farvetskygge-fremhvningsfarve5"/>
    <w:uiPriority w:val="71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11">
    <w:name w:val="Farvet skygge - fremhævningsfarve 611"/>
    <w:basedOn w:val="Tabel-Normal"/>
    <w:next w:val="Farvetskygge-fremhvningsfarve6"/>
    <w:uiPriority w:val="71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11">
    <w:name w:val="Farvet liste11"/>
    <w:basedOn w:val="Tabel-Normal"/>
    <w:next w:val="Farvetliste"/>
    <w:uiPriority w:val="72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11">
    <w:name w:val="Farvet liste - fremhævningsfarve 111"/>
    <w:basedOn w:val="Tabel-Normal"/>
    <w:next w:val="Farvetliste-fremhvningsfarve1"/>
    <w:uiPriority w:val="72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11">
    <w:name w:val="Farvet liste - fremhævningsfarve 211"/>
    <w:basedOn w:val="Tabel-Normal"/>
    <w:next w:val="Farvetliste-fremhvningsfarve2"/>
    <w:uiPriority w:val="72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11">
    <w:name w:val="Farvet liste - fremhævningsfarve 311"/>
    <w:basedOn w:val="Tabel-Normal"/>
    <w:next w:val="Farvetliste-fremhvningsfarve3"/>
    <w:uiPriority w:val="72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11">
    <w:name w:val="Farvet liste - fremhævningsfarve 411"/>
    <w:basedOn w:val="Tabel-Normal"/>
    <w:next w:val="Farvetliste-fremhvningsfarve4"/>
    <w:uiPriority w:val="72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11">
    <w:name w:val="Farvet liste - fremhævningsfarve 511"/>
    <w:basedOn w:val="Tabel-Normal"/>
    <w:next w:val="Farvetliste-fremhvningsfarve5"/>
    <w:uiPriority w:val="72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11">
    <w:name w:val="Farvet liste - fremhævningsfarve 611"/>
    <w:basedOn w:val="Tabel-Normal"/>
    <w:next w:val="Farvetliste-fremhvningsfarve6"/>
    <w:uiPriority w:val="72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11">
    <w:name w:val="Farvet gitter11"/>
    <w:basedOn w:val="Tabel-Normal"/>
    <w:next w:val="Farvetgitter"/>
    <w:uiPriority w:val="73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11">
    <w:name w:val="Farvet gitter - fremhævningsfarve 111"/>
    <w:basedOn w:val="Tabel-Normal"/>
    <w:next w:val="Farvetgitter-fremhvningsfarve1"/>
    <w:uiPriority w:val="73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11">
    <w:name w:val="Farvet gitter - fremhævningsfarve 211"/>
    <w:basedOn w:val="Tabel-Normal"/>
    <w:next w:val="Farvetgitter-fremhvningsfarve2"/>
    <w:uiPriority w:val="73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11">
    <w:name w:val="Farvet gitter - fremhævningsfarve 311"/>
    <w:basedOn w:val="Tabel-Normal"/>
    <w:next w:val="Farvetgitter-fremhvningsfarve3"/>
    <w:uiPriority w:val="73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11">
    <w:name w:val="Farvet gitter - fremhævningsfarve 411"/>
    <w:basedOn w:val="Tabel-Normal"/>
    <w:next w:val="Farvetgitter-fremhvningsfarve4"/>
    <w:uiPriority w:val="73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11">
    <w:name w:val="Farvet gitter - fremhævningsfarve 511"/>
    <w:basedOn w:val="Tabel-Normal"/>
    <w:next w:val="Farvetgitter-fremhvningsfarve5"/>
    <w:uiPriority w:val="73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11">
    <w:name w:val="Farvet gitter - fremhævningsfarve 611"/>
    <w:basedOn w:val="Tabel-Normal"/>
    <w:next w:val="Farvetgitter-fremhvningsfarve6"/>
    <w:uiPriority w:val="73"/>
    <w:rsid w:val="00BD00D9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12">
    <w:name w:val="Ingen oversigt12"/>
    <w:next w:val="Ingenoversigt"/>
    <w:uiPriority w:val="99"/>
    <w:semiHidden/>
    <w:unhideWhenUsed/>
    <w:rsid w:val="00B270E1"/>
  </w:style>
  <w:style w:type="table" w:customStyle="1" w:styleId="Tabel-Gitter11">
    <w:name w:val="Tabel - Gitter11"/>
    <w:basedOn w:val="Tabel-Normal"/>
    <w:next w:val="Tabel-Gitter"/>
    <w:uiPriority w:val="59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12">
    <w:name w:val="Lys skygge12"/>
    <w:basedOn w:val="Tabel-Normal"/>
    <w:next w:val="Lysskygge"/>
    <w:uiPriority w:val="60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12">
    <w:name w:val="Lys skygge - farve 112"/>
    <w:basedOn w:val="Tabel-Normal"/>
    <w:next w:val="Lysskygge-farve1"/>
    <w:uiPriority w:val="60"/>
    <w:rsid w:val="00B270E1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12">
    <w:name w:val="Lys skygge - fremhævningsfarve 212"/>
    <w:basedOn w:val="Tabel-Normal"/>
    <w:next w:val="Lysskygge-fremhvningsfarve2"/>
    <w:uiPriority w:val="60"/>
    <w:rsid w:val="00B270E1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12">
    <w:name w:val="Lys skygge - fremhævningsfarve 312"/>
    <w:basedOn w:val="Tabel-Normal"/>
    <w:next w:val="Lysskygge-fremhvningsfarve3"/>
    <w:uiPriority w:val="60"/>
    <w:rsid w:val="00B270E1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12">
    <w:name w:val="Lys skygge - fremhævningsfarve 412"/>
    <w:basedOn w:val="Tabel-Normal"/>
    <w:next w:val="Lysskygge-fremhvningsfarve4"/>
    <w:uiPriority w:val="60"/>
    <w:rsid w:val="00B270E1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12">
    <w:name w:val="Lys skygge - fremhævningsfarve 512"/>
    <w:basedOn w:val="Tabel-Normal"/>
    <w:next w:val="Lysskygge-fremhvningsfarve5"/>
    <w:uiPriority w:val="60"/>
    <w:rsid w:val="00B270E1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12">
    <w:name w:val="Lys skygge - fremhævningsfarve 612"/>
    <w:basedOn w:val="Tabel-Normal"/>
    <w:next w:val="Lysskygge-fremhvningsfarve6"/>
    <w:uiPriority w:val="60"/>
    <w:rsid w:val="00B270E1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12">
    <w:name w:val="Lys liste12"/>
    <w:basedOn w:val="Tabel-Normal"/>
    <w:next w:val="Lysliste"/>
    <w:uiPriority w:val="61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12">
    <w:name w:val="Lys liste - farve112"/>
    <w:basedOn w:val="Tabel-Normal"/>
    <w:next w:val="Lysliste-farve1"/>
    <w:uiPriority w:val="61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12">
    <w:name w:val="Lys liste - fremhævningsfarve 212"/>
    <w:basedOn w:val="Tabel-Normal"/>
    <w:next w:val="Lysliste-fremhvningsfarve2"/>
    <w:uiPriority w:val="61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12">
    <w:name w:val="Lys liste - fremhævningsfarve 312"/>
    <w:basedOn w:val="Tabel-Normal"/>
    <w:next w:val="Lysliste-fremhvningsfarve3"/>
    <w:uiPriority w:val="61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12">
    <w:name w:val="Lys liste - fremhævningsfarve 412"/>
    <w:basedOn w:val="Tabel-Normal"/>
    <w:next w:val="Lysliste-fremhvningsfarve4"/>
    <w:uiPriority w:val="61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12">
    <w:name w:val="Lys liste - fremhævningsfarve 512"/>
    <w:basedOn w:val="Tabel-Normal"/>
    <w:next w:val="Lysliste-fremhvningsfarve5"/>
    <w:uiPriority w:val="61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12">
    <w:name w:val="Lys liste - fremhævningsfarve 612"/>
    <w:basedOn w:val="Tabel-Normal"/>
    <w:next w:val="Lysliste-fremhvningsfarve6"/>
    <w:uiPriority w:val="61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12">
    <w:name w:val="Lyst gitter12"/>
    <w:basedOn w:val="Tabel-Normal"/>
    <w:next w:val="Lystgitter"/>
    <w:uiPriority w:val="62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12">
    <w:name w:val="Lyst gitter - farve 112"/>
    <w:basedOn w:val="Tabel-Normal"/>
    <w:next w:val="Lystgitter-farve1"/>
    <w:uiPriority w:val="62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12">
    <w:name w:val="Lyst gitter - fremhævningsfarve 212"/>
    <w:basedOn w:val="Tabel-Normal"/>
    <w:next w:val="Lystgitter-fremhvningsfarve2"/>
    <w:uiPriority w:val="62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12">
    <w:name w:val="Lyst gitter - fremhævningsfarve 312"/>
    <w:basedOn w:val="Tabel-Normal"/>
    <w:next w:val="Lystgitter-fremhvningsfarve3"/>
    <w:uiPriority w:val="62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12">
    <w:name w:val="Lyst gitter - fremhævningsfarve 412"/>
    <w:basedOn w:val="Tabel-Normal"/>
    <w:next w:val="Lystgitter-fremhvningsfarve4"/>
    <w:uiPriority w:val="62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12">
    <w:name w:val="Lyst gitter - fremhævningsfarve 512"/>
    <w:basedOn w:val="Tabel-Normal"/>
    <w:next w:val="Lystgitter-fremhvningsfarve5"/>
    <w:uiPriority w:val="62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12">
    <w:name w:val="Lyst gitter - fremhævningsfarve 612"/>
    <w:basedOn w:val="Tabel-Normal"/>
    <w:next w:val="Lystgitter-fremhvningsfarve6"/>
    <w:uiPriority w:val="62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12">
    <w:name w:val="Medium skygge 112"/>
    <w:basedOn w:val="Tabel-Normal"/>
    <w:next w:val="Mediumskygge1"/>
    <w:uiPriority w:val="63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12">
    <w:name w:val="Medium skygge 1 - farve 112"/>
    <w:basedOn w:val="Tabel-Normal"/>
    <w:next w:val="Mediumskygge1-farve1"/>
    <w:uiPriority w:val="63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12">
    <w:name w:val="Medium skygge 1 - fremhævningsfarve 212"/>
    <w:basedOn w:val="Tabel-Normal"/>
    <w:next w:val="Mediumskygge1-fremhvningsfarve2"/>
    <w:uiPriority w:val="63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12">
    <w:name w:val="Medium skygge 1 - fremhævningsfarve 312"/>
    <w:basedOn w:val="Tabel-Normal"/>
    <w:next w:val="Mediumskygge1-fremhvningsfarve3"/>
    <w:uiPriority w:val="63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12">
    <w:name w:val="Medium skygge 1 - fremhævningsfarve 412"/>
    <w:basedOn w:val="Tabel-Normal"/>
    <w:next w:val="Mediumskygge1-fremhvningsfarve4"/>
    <w:uiPriority w:val="63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12">
    <w:name w:val="Medium skygge 1 - fremhævningsfarve 512"/>
    <w:basedOn w:val="Tabel-Normal"/>
    <w:next w:val="Mediumskygge1-fremhvningsfarve5"/>
    <w:uiPriority w:val="63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12">
    <w:name w:val="Medium skygge 1 - fremhævningsfarve 612"/>
    <w:basedOn w:val="Tabel-Normal"/>
    <w:next w:val="Mediumskygge1-fremhvningsfarve6"/>
    <w:uiPriority w:val="63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2">
    <w:name w:val="Medium skygge 212"/>
    <w:basedOn w:val="Tabel-Normal"/>
    <w:next w:val="Mediumskygge2"/>
    <w:uiPriority w:val="64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12">
    <w:name w:val="Medium skygge 2 - farve 112"/>
    <w:basedOn w:val="Tabel-Normal"/>
    <w:next w:val="Mediumskygge2-farve1"/>
    <w:uiPriority w:val="64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12">
    <w:name w:val="Medium skygge 2 - fremhævningsfarve 212"/>
    <w:basedOn w:val="Tabel-Normal"/>
    <w:next w:val="Mediumskygge2-fremhvningsfarve2"/>
    <w:uiPriority w:val="64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12">
    <w:name w:val="Medium skygge 2 - fremhævningsfarve 312"/>
    <w:basedOn w:val="Tabel-Normal"/>
    <w:next w:val="Mediumskygge2-fremhvningsfarve3"/>
    <w:uiPriority w:val="64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12">
    <w:name w:val="Medium skygge 2 - fremhævningsfarve 412"/>
    <w:basedOn w:val="Tabel-Normal"/>
    <w:next w:val="Mediumskygge2-fremhvningsfarve4"/>
    <w:uiPriority w:val="64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12">
    <w:name w:val="Medium skygge 2 - fremhævningsfarve 512"/>
    <w:basedOn w:val="Tabel-Normal"/>
    <w:next w:val="Mediumskygge2-fremhvningsfarve5"/>
    <w:uiPriority w:val="64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12">
    <w:name w:val="Medium skygge 2 - fremhævningsfarve 612"/>
    <w:basedOn w:val="Tabel-Normal"/>
    <w:next w:val="Mediumskygge2-fremhvningsfarve6"/>
    <w:uiPriority w:val="64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12">
    <w:name w:val="Medium liste 112"/>
    <w:basedOn w:val="Tabel-Normal"/>
    <w:next w:val="Mediumliste1"/>
    <w:uiPriority w:val="65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12">
    <w:name w:val="Medium liste 1 - farve 112"/>
    <w:basedOn w:val="Tabel-Normal"/>
    <w:next w:val="Mediumliste1-farve1"/>
    <w:uiPriority w:val="65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12">
    <w:name w:val="Medium liste 1 - fremhævningsfarve 212"/>
    <w:basedOn w:val="Tabel-Normal"/>
    <w:next w:val="Mediumliste1-fremhvningsfarve2"/>
    <w:uiPriority w:val="65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12">
    <w:name w:val="Medium liste 1 - fremhævningsfarve 312"/>
    <w:basedOn w:val="Tabel-Normal"/>
    <w:next w:val="Mediumliste1-fremhvningsfarve3"/>
    <w:uiPriority w:val="65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12">
    <w:name w:val="Medium liste 1 - fremhævningsfarve 412"/>
    <w:basedOn w:val="Tabel-Normal"/>
    <w:next w:val="Mediumliste1-fremhvningsfarve4"/>
    <w:uiPriority w:val="65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12">
    <w:name w:val="Medium liste 1 - fremhævningsfarve 512"/>
    <w:basedOn w:val="Tabel-Normal"/>
    <w:next w:val="Mediumliste1-fremhvningsfarve5"/>
    <w:uiPriority w:val="65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12">
    <w:name w:val="Medium liste 1 - fremhævningsfarve 612"/>
    <w:basedOn w:val="Tabel-Normal"/>
    <w:next w:val="Mediumliste1-fremhvningsfarve6"/>
    <w:uiPriority w:val="65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12">
    <w:name w:val="Medium liste 212"/>
    <w:basedOn w:val="Tabel-Normal"/>
    <w:next w:val="Mediumliste2"/>
    <w:uiPriority w:val="66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12">
    <w:name w:val="Medium liste 2 - fremhævningsfarve 112"/>
    <w:basedOn w:val="Tabel-Normal"/>
    <w:next w:val="Mediumliste2-fremhvningsfarve1"/>
    <w:uiPriority w:val="66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12">
    <w:name w:val="Medium liste 2 - fremhævningsfarve 212"/>
    <w:basedOn w:val="Tabel-Normal"/>
    <w:next w:val="Mediumliste2-fremhvningsfarve2"/>
    <w:uiPriority w:val="66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12">
    <w:name w:val="Medium liste 2 - fremhævningsfarve 312"/>
    <w:basedOn w:val="Tabel-Normal"/>
    <w:next w:val="Mediumliste2-fremhvningsfarve3"/>
    <w:uiPriority w:val="66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12">
    <w:name w:val="Medium liste 2 - fremhævningsfarve 412"/>
    <w:basedOn w:val="Tabel-Normal"/>
    <w:next w:val="Mediumliste2-fremhvningsfarve4"/>
    <w:uiPriority w:val="66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12">
    <w:name w:val="Medium liste 2 - fremhævningsfarve 512"/>
    <w:basedOn w:val="Tabel-Normal"/>
    <w:next w:val="Mediumliste2-fremhvningsfarve5"/>
    <w:uiPriority w:val="66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12">
    <w:name w:val="Medium liste 2 - fremhævningsfarve 612"/>
    <w:basedOn w:val="Tabel-Normal"/>
    <w:next w:val="Mediumliste2-fremhvningsfarve6"/>
    <w:uiPriority w:val="66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12">
    <w:name w:val="Medium gitter 112"/>
    <w:basedOn w:val="Tabel-Normal"/>
    <w:next w:val="Mediumgitter1"/>
    <w:uiPriority w:val="67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12">
    <w:name w:val="Medium gitter 1 - fremhævningsfarve 112"/>
    <w:basedOn w:val="Tabel-Normal"/>
    <w:next w:val="Mediumgitter1-fremhvningsfarve1"/>
    <w:uiPriority w:val="67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12">
    <w:name w:val="Medium gitter 1 - fremhævningsfarve 212"/>
    <w:basedOn w:val="Tabel-Normal"/>
    <w:next w:val="Mediumgitter1-fremhvningsfarve2"/>
    <w:uiPriority w:val="67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12">
    <w:name w:val="Medium gitter 1 - fremhævningsfarve 312"/>
    <w:basedOn w:val="Tabel-Normal"/>
    <w:next w:val="Mediumgitter1-fremhvningsfarve3"/>
    <w:uiPriority w:val="67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12">
    <w:name w:val="Medium gitter 1 - fremhævningsfarve 412"/>
    <w:basedOn w:val="Tabel-Normal"/>
    <w:next w:val="Mediumgitter1-fremhvningsfarve4"/>
    <w:uiPriority w:val="67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12">
    <w:name w:val="Medium gitter 1 - fremhævningsfarve 512"/>
    <w:basedOn w:val="Tabel-Normal"/>
    <w:next w:val="Mediumgitter1-fremhvningsfarve5"/>
    <w:uiPriority w:val="67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12">
    <w:name w:val="Medium gitter 1 - fremhævningsfarve 612"/>
    <w:basedOn w:val="Tabel-Normal"/>
    <w:next w:val="Mediumgitter1-fremhvningsfarve6"/>
    <w:uiPriority w:val="67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12">
    <w:name w:val="Medium gitter 212"/>
    <w:basedOn w:val="Tabel-Normal"/>
    <w:next w:val="Mediumgitter2"/>
    <w:uiPriority w:val="68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12">
    <w:name w:val="Medium gitter 2 - fremhævningsfarve 112"/>
    <w:basedOn w:val="Tabel-Normal"/>
    <w:next w:val="Mediumgitter2-fremhvningsfarve1"/>
    <w:uiPriority w:val="68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12">
    <w:name w:val="Medium gitter 2 - fremhævningsfarve 212"/>
    <w:basedOn w:val="Tabel-Normal"/>
    <w:next w:val="Mediumgitter2-fremhvningsfarve2"/>
    <w:uiPriority w:val="68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12">
    <w:name w:val="Medium gitter 2 - fremhævningsfarve 312"/>
    <w:basedOn w:val="Tabel-Normal"/>
    <w:next w:val="Mediumgitter2-fremhvningsfarve3"/>
    <w:uiPriority w:val="68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12">
    <w:name w:val="Medium gitter 2 - fremhævningsfarve 412"/>
    <w:basedOn w:val="Tabel-Normal"/>
    <w:next w:val="Mediumgitter2-fremhvningsfarve4"/>
    <w:uiPriority w:val="68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12">
    <w:name w:val="Medium gitter 2 - fremhævningsfarve 512"/>
    <w:basedOn w:val="Tabel-Normal"/>
    <w:next w:val="Mediumgitter2-fremhvningsfarve5"/>
    <w:uiPriority w:val="68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12">
    <w:name w:val="Medium gitter 2 - fremhævningsfarve 612"/>
    <w:basedOn w:val="Tabel-Normal"/>
    <w:next w:val="Mediumgitter2-fremhvningsfarve6"/>
    <w:uiPriority w:val="68"/>
    <w:rsid w:val="00B270E1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12">
    <w:name w:val="Medium gitter 312"/>
    <w:basedOn w:val="Tabel-Normal"/>
    <w:next w:val="Mediumgitter3"/>
    <w:uiPriority w:val="69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12">
    <w:name w:val="Medium gitter 3 - fremhævningsfarve 112"/>
    <w:basedOn w:val="Tabel-Normal"/>
    <w:next w:val="Mediumgitter3-fremhvningsfarve1"/>
    <w:uiPriority w:val="69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12">
    <w:name w:val="Medium gitter 3 - fremhævningsfarve 212"/>
    <w:basedOn w:val="Tabel-Normal"/>
    <w:next w:val="Mediumgitter3-fremhvningsfarve2"/>
    <w:uiPriority w:val="69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12">
    <w:name w:val="Medium gitter 3 - fremhævningsfarve 312"/>
    <w:basedOn w:val="Tabel-Normal"/>
    <w:next w:val="Mediumgitter3-fremhvningsfarve3"/>
    <w:uiPriority w:val="69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12">
    <w:name w:val="Medium gitter 3 - fremhævningsfarve 412"/>
    <w:basedOn w:val="Tabel-Normal"/>
    <w:next w:val="Mediumgitter3-fremhvningsfarve4"/>
    <w:uiPriority w:val="69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12">
    <w:name w:val="Medium gitter 3 - fremhævningsfarve 512"/>
    <w:basedOn w:val="Tabel-Normal"/>
    <w:next w:val="Mediumgitter3-fremhvningsfarve5"/>
    <w:uiPriority w:val="69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12">
    <w:name w:val="Medium gitter 3 - fremhævningsfarve 612"/>
    <w:basedOn w:val="Tabel-Normal"/>
    <w:next w:val="Mediumgitter3-fremhvningsfarve6"/>
    <w:uiPriority w:val="69"/>
    <w:rsid w:val="00B270E1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12">
    <w:name w:val="Mørk liste12"/>
    <w:basedOn w:val="Tabel-Normal"/>
    <w:next w:val="Mrkliste"/>
    <w:uiPriority w:val="70"/>
    <w:rsid w:val="00B270E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12">
    <w:name w:val="Mørk liste - fremhævningsfarve 112"/>
    <w:basedOn w:val="Tabel-Normal"/>
    <w:next w:val="Mrkliste-fremhvningsfarve1"/>
    <w:uiPriority w:val="70"/>
    <w:rsid w:val="00B270E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12">
    <w:name w:val="Mørk liste - fremhævningsfarve 212"/>
    <w:basedOn w:val="Tabel-Normal"/>
    <w:next w:val="Mrkliste-fremhvningsfarve2"/>
    <w:uiPriority w:val="70"/>
    <w:rsid w:val="00B270E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12">
    <w:name w:val="Mørk liste - fremhævningsfarve 312"/>
    <w:basedOn w:val="Tabel-Normal"/>
    <w:next w:val="Mrkliste-fremhvningsfarve3"/>
    <w:uiPriority w:val="70"/>
    <w:rsid w:val="00B270E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12">
    <w:name w:val="Mørk liste - fremhævningsfarve 412"/>
    <w:basedOn w:val="Tabel-Normal"/>
    <w:next w:val="Mrkliste-fremhvningsfarve4"/>
    <w:uiPriority w:val="70"/>
    <w:rsid w:val="00B270E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12">
    <w:name w:val="Mørk liste - fremhævningsfarve 512"/>
    <w:basedOn w:val="Tabel-Normal"/>
    <w:next w:val="Mrkliste-fremhvningsfarve5"/>
    <w:uiPriority w:val="70"/>
    <w:rsid w:val="00B270E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12">
    <w:name w:val="Mørk liste - fremhævningsfarve 612"/>
    <w:basedOn w:val="Tabel-Normal"/>
    <w:next w:val="Mrkliste-fremhvningsfarve6"/>
    <w:uiPriority w:val="70"/>
    <w:rsid w:val="00B270E1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12">
    <w:name w:val="Farvet skygge12"/>
    <w:basedOn w:val="Tabel-Normal"/>
    <w:next w:val="Farvetskygge"/>
    <w:uiPriority w:val="71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12">
    <w:name w:val="Farvet skygge - fremhævningsfarve 112"/>
    <w:basedOn w:val="Tabel-Normal"/>
    <w:next w:val="Farvetskygge-fremhvningsfarve1"/>
    <w:uiPriority w:val="71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12">
    <w:name w:val="Farvet skygge - fremhævningsfarve 212"/>
    <w:basedOn w:val="Tabel-Normal"/>
    <w:next w:val="Farvetskygge-fremhvningsfarve2"/>
    <w:uiPriority w:val="71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12">
    <w:name w:val="Farvet skygge - fremhævningsfarve 312"/>
    <w:basedOn w:val="Tabel-Normal"/>
    <w:next w:val="Farvetskygge-fremhvningsfarve3"/>
    <w:uiPriority w:val="71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12">
    <w:name w:val="Farvet skygge - fremhævningsfarve 412"/>
    <w:basedOn w:val="Tabel-Normal"/>
    <w:next w:val="Farvetskygge-fremhvningsfarve4"/>
    <w:uiPriority w:val="71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12">
    <w:name w:val="Farvet skygge - fremhævningsfarve 512"/>
    <w:basedOn w:val="Tabel-Normal"/>
    <w:next w:val="Farvetskygge-fremhvningsfarve5"/>
    <w:uiPriority w:val="71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12">
    <w:name w:val="Farvet skygge - fremhævningsfarve 612"/>
    <w:basedOn w:val="Tabel-Normal"/>
    <w:next w:val="Farvetskygge-fremhvningsfarve6"/>
    <w:uiPriority w:val="71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12">
    <w:name w:val="Farvet liste12"/>
    <w:basedOn w:val="Tabel-Normal"/>
    <w:next w:val="Farvetliste"/>
    <w:uiPriority w:val="72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12">
    <w:name w:val="Farvet liste - fremhævningsfarve 112"/>
    <w:basedOn w:val="Tabel-Normal"/>
    <w:next w:val="Farvetliste-fremhvningsfarve1"/>
    <w:uiPriority w:val="72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12">
    <w:name w:val="Farvet liste - fremhævningsfarve 212"/>
    <w:basedOn w:val="Tabel-Normal"/>
    <w:next w:val="Farvetliste-fremhvningsfarve2"/>
    <w:uiPriority w:val="72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12">
    <w:name w:val="Farvet liste - fremhævningsfarve 312"/>
    <w:basedOn w:val="Tabel-Normal"/>
    <w:next w:val="Farvetliste-fremhvningsfarve3"/>
    <w:uiPriority w:val="72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12">
    <w:name w:val="Farvet liste - fremhævningsfarve 412"/>
    <w:basedOn w:val="Tabel-Normal"/>
    <w:next w:val="Farvetliste-fremhvningsfarve4"/>
    <w:uiPriority w:val="72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12">
    <w:name w:val="Farvet liste - fremhævningsfarve 512"/>
    <w:basedOn w:val="Tabel-Normal"/>
    <w:next w:val="Farvetliste-fremhvningsfarve5"/>
    <w:uiPriority w:val="72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12">
    <w:name w:val="Farvet liste - fremhævningsfarve 612"/>
    <w:basedOn w:val="Tabel-Normal"/>
    <w:next w:val="Farvetliste-fremhvningsfarve6"/>
    <w:uiPriority w:val="72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12">
    <w:name w:val="Farvet gitter12"/>
    <w:basedOn w:val="Tabel-Normal"/>
    <w:next w:val="Farvetgitter"/>
    <w:uiPriority w:val="73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12">
    <w:name w:val="Farvet gitter - fremhævningsfarve 112"/>
    <w:basedOn w:val="Tabel-Normal"/>
    <w:next w:val="Farvetgitter-fremhvningsfarve1"/>
    <w:uiPriority w:val="73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12">
    <w:name w:val="Farvet gitter - fremhævningsfarve 212"/>
    <w:basedOn w:val="Tabel-Normal"/>
    <w:next w:val="Farvetgitter-fremhvningsfarve2"/>
    <w:uiPriority w:val="73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12">
    <w:name w:val="Farvet gitter - fremhævningsfarve 312"/>
    <w:basedOn w:val="Tabel-Normal"/>
    <w:next w:val="Farvetgitter-fremhvningsfarve3"/>
    <w:uiPriority w:val="73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12">
    <w:name w:val="Farvet gitter - fremhævningsfarve 412"/>
    <w:basedOn w:val="Tabel-Normal"/>
    <w:next w:val="Farvetgitter-fremhvningsfarve4"/>
    <w:uiPriority w:val="73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12">
    <w:name w:val="Farvet gitter - fremhævningsfarve 512"/>
    <w:basedOn w:val="Tabel-Normal"/>
    <w:next w:val="Farvetgitter-fremhvningsfarve5"/>
    <w:uiPriority w:val="73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12">
    <w:name w:val="Farvet gitter - fremhævningsfarve 612"/>
    <w:basedOn w:val="Tabel-Normal"/>
    <w:next w:val="Farvetgitter-fremhvningsfarve6"/>
    <w:uiPriority w:val="73"/>
    <w:rsid w:val="00B270E1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numbering" w:customStyle="1" w:styleId="Ingenoversigt13">
    <w:name w:val="Ingen oversigt13"/>
    <w:next w:val="Ingenoversigt"/>
    <w:uiPriority w:val="99"/>
    <w:semiHidden/>
    <w:unhideWhenUsed/>
    <w:rsid w:val="00816B74"/>
  </w:style>
  <w:style w:type="table" w:customStyle="1" w:styleId="Tabel-Gitter12">
    <w:name w:val="Tabel - Gitter12"/>
    <w:basedOn w:val="Tabel-Normal"/>
    <w:next w:val="Tabel-Gitter"/>
    <w:uiPriority w:val="59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ysskygge13">
    <w:name w:val="Lys skygge13"/>
    <w:basedOn w:val="Tabel-Normal"/>
    <w:next w:val="Lysskygge"/>
    <w:uiPriority w:val="60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ysskygge-farve113">
    <w:name w:val="Lys skygge - farve 113"/>
    <w:basedOn w:val="Tabel-Normal"/>
    <w:next w:val="Lysskygge-farve1"/>
    <w:uiPriority w:val="60"/>
    <w:rsid w:val="00816B74"/>
    <w:pPr>
      <w:spacing w:line="240" w:lineRule="auto"/>
    </w:pPr>
    <w:rPr>
      <w:rFonts w:ascii="Cambria" w:eastAsia="MS Mincho" w:hAnsi="Cambria" w:cs="Arial"/>
      <w:color w:val="365F91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ysskygge-fremhvningsfarve213">
    <w:name w:val="Lys skygge - fremhævningsfarve 213"/>
    <w:basedOn w:val="Tabel-Normal"/>
    <w:next w:val="Lysskygge-fremhvningsfarve2"/>
    <w:uiPriority w:val="60"/>
    <w:rsid w:val="00816B74"/>
    <w:pPr>
      <w:spacing w:line="240" w:lineRule="auto"/>
    </w:pPr>
    <w:rPr>
      <w:rFonts w:ascii="Cambria" w:eastAsia="MS Mincho" w:hAnsi="Cambria" w:cs="Arial"/>
      <w:color w:val="943634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ysskygge-fremhvningsfarve313">
    <w:name w:val="Lys skygge - fremhævningsfarve 313"/>
    <w:basedOn w:val="Tabel-Normal"/>
    <w:next w:val="Lysskygge-fremhvningsfarve3"/>
    <w:uiPriority w:val="60"/>
    <w:rsid w:val="00816B74"/>
    <w:pPr>
      <w:spacing w:line="240" w:lineRule="auto"/>
    </w:pPr>
    <w:rPr>
      <w:rFonts w:ascii="Cambria" w:eastAsia="MS Mincho" w:hAnsi="Cambria" w:cs="Arial"/>
      <w:color w:val="76923C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ysskygge-fremhvningsfarve413">
    <w:name w:val="Lys skygge - fremhævningsfarve 413"/>
    <w:basedOn w:val="Tabel-Normal"/>
    <w:next w:val="Lysskygge-fremhvningsfarve4"/>
    <w:uiPriority w:val="60"/>
    <w:rsid w:val="00816B74"/>
    <w:pPr>
      <w:spacing w:line="240" w:lineRule="auto"/>
    </w:pPr>
    <w:rPr>
      <w:rFonts w:ascii="Cambria" w:eastAsia="MS Mincho" w:hAnsi="Cambria" w:cs="Arial"/>
      <w:color w:val="5F497A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ysskygge-fremhvningsfarve513">
    <w:name w:val="Lys skygge - fremhævningsfarve 513"/>
    <w:basedOn w:val="Tabel-Normal"/>
    <w:next w:val="Lysskygge-fremhvningsfarve5"/>
    <w:uiPriority w:val="60"/>
    <w:rsid w:val="00816B74"/>
    <w:pPr>
      <w:spacing w:line="240" w:lineRule="auto"/>
    </w:pPr>
    <w:rPr>
      <w:rFonts w:ascii="Cambria" w:eastAsia="MS Mincho" w:hAnsi="Cambria" w:cs="Arial"/>
      <w:color w:val="31849B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ysskygge-fremhvningsfarve613">
    <w:name w:val="Lys skygge - fremhævningsfarve 613"/>
    <w:basedOn w:val="Tabel-Normal"/>
    <w:next w:val="Lysskygge-fremhvningsfarve6"/>
    <w:uiPriority w:val="60"/>
    <w:rsid w:val="00816B74"/>
    <w:pPr>
      <w:spacing w:line="240" w:lineRule="auto"/>
    </w:pPr>
    <w:rPr>
      <w:rFonts w:ascii="Cambria" w:eastAsia="MS Mincho" w:hAnsi="Cambria" w:cs="Arial"/>
      <w:color w:val="E36C0A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ysliste13">
    <w:name w:val="Lys liste13"/>
    <w:basedOn w:val="Tabel-Normal"/>
    <w:next w:val="Lysliste"/>
    <w:uiPriority w:val="61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ysliste-farve113">
    <w:name w:val="Lys liste - farve113"/>
    <w:basedOn w:val="Tabel-Normal"/>
    <w:next w:val="Lysliste-farve1"/>
    <w:uiPriority w:val="61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ysliste-fremhvningsfarve213">
    <w:name w:val="Lys liste - fremhævningsfarve 213"/>
    <w:basedOn w:val="Tabel-Normal"/>
    <w:next w:val="Lysliste-fremhvningsfarve2"/>
    <w:uiPriority w:val="61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ysliste-fremhvningsfarve313">
    <w:name w:val="Lys liste - fremhævningsfarve 313"/>
    <w:basedOn w:val="Tabel-Normal"/>
    <w:next w:val="Lysliste-fremhvningsfarve3"/>
    <w:uiPriority w:val="61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ysliste-fremhvningsfarve413">
    <w:name w:val="Lys liste - fremhævningsfarve 413"/>
    <w:basedOn w:val="Tabel-Normal"/>
    <w:next w:val="Lysliste-fremhvningsfarve4"/>
    <w:uiPriority w:val="61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ysliste-fremhvningsfarve513">
    <w:name w:val="Lys liste - fremhævningsfarve 513"/>
    <w:basedOn w:val="Tabel-Normal"/>
    <w:next w:val="Lysliste-fremhvningsfarve5"/>
    <w:uiPriority w:val="61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ysliste-fremhvningsfarve613">
    <w:name w:val="Lys liste - fremhævningsfarve 613"/>
    <w:basedOn w:val="Tabel-Normal"/>
    <w:next w:val="Lysliste-fremhvningsfarve6"/>
    <w:uiPriority w:val="61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ystgitter13">
    <w:name w:val="Lyst gitter13"/>
    <w:basedOn w:val="Tabel-Normal"/>
    <w:next w:val="Lystgitter"/>
    <w:uiPriority w:val="62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ystgitter-farve113">
    <w:name w:val="Lyst gitter - farve 113"/>
    <w:basedOn w:val="Tabel-Normal"/>
    <w:next w:val="Lystgitter-farve1"/>
    <w:uiPriority w:val="62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ystgitter-fremhvningsfarve213">
    <w:name w:val="Lyst gitter - fremhævningsfarve 213"/>
    <w:basedOn w:val="Tabel-Normal"/>
    <w:next w:val="Lystgitter-fremhvningsfarve2"/>
    <w:uiPriority w:val="62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ystgitter-fremhvningsfarve313">
    <w:name w:val="Lyst gitter - fremhævningsfarve 313"/>
    <w:basedOn w:val="Tabel-Normal"/>
    <w:next w:val="Lystgitter-fremhvningsfarve3"/>
    <w:uiPriority w:val="62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ystgitter-fremhvningsfarve413">
    <w:name w:val="Lyst gitter - fremhævningsfarve 413"/>
    <w:basedOn w:val="Tabel-Normal"/>
    <w:next w:val="Lystgitter-fremhvningsfarve4"/>
    <w:uiPriority w:val="62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ystgitter-fremhvningsfarve513">
    <w:name w:val="Lyst gitter - fremhævningsfarve 513"/>
    <w:basedOn w:val="Tabel-Normal"/>
    <w:next w:val="Lystgitter-fremhvningsfarve5"/>
    <w:uiPriority w:val="62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ystgitter-fremhvningsfarve613">
    <w:name w:val="Lyst gitter - fremhævningsfarve 613"/>
    <w:basedOn w:val="Tabel-Normal"/>
    <w:next w:val="Lystgitter-fremhvningsfarve6"/>
    <w:uiPriority w:val="62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kygge113">
    <w:name w:val="Medium skygge 113"/>
    <w:basedOn w:val="Tabel-Normal"/>
    <w:next w:val="Mediumskygge1"/>
    <w:uiPriority w:val="63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arve113">
    <w:name w:val="Medium skygge 1 - farve 113"/>
    <w:basedOn w:val="Tabel-Normal"/>
    <w:next w:val="Mediumskygge1-farve1"/>
    <w:uiPriority w:val="63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213">
    <w:name w:val="Medium skygge 1 - fremhævningsfarve 213"/>
    <w:basedOn w:val="Tabel-Normal"/>
    <w:next w:val="Mediumskygge1-fremhvningsfarve2"/>
    <w:uiPriority w:val="63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313">
    <w:name w:val="Medium skygge 1 - fremhævningsfarve 313"/>
    <w:basedOn w:val="Tabel-Normal"/>
    <w:next w:val="Mediumskygge1-fremhvningsfarve3"/>
    <w:uiPriority w:val="63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413">
    <w:name w:val="Medium skygge 1 - fremhævningsfarve 413"/>
    <w:basedOn w:val="Tabel-Normal"/>
    <w:next w:val="Mediumskygge1-fremhvningsfarve4"/>
    <w:uiPriority w:val="63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513">
    <w:name w:val="Medium skygge 1 - fremhævningsfarve 513"/>
    <w:basedOn w:val="Tabel-Normal"/>
    <w:next w:val="Mediumskygge1-fremhvningsfarve5"/>
    <w:uiPriority w:val="63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fremhvningsfarve613">
    <w:name w:val="Medium skygge 1 - fremhævningsfarve 613"/>
    <w:basedOn w:val="Tabel-Normal"/>
    <w:next w:val="Mediumskygge1-fremhvningsfarve6"/>
    <w:uiPriority w:val="63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3">
    <w:name w:val="Medium skygge 213"/>
    <w:basedOn w:val="Tabel-Normal"/>
    <w:next w:val="Mediumskygge2"/>
    <w:uiPriority w:val="64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arve113">
    <w:name w:val="Medium skygge 2 - farve 113"/>
    <w:basedOn w:val="Tabel-Normal"/>
    <w:next w:val="Mediumskygge2-farve1"/>
    <w:uiPriority w:val="64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213">
    <w:name w:val="Medium skygge 2 - fremhævningsfarve 213"/>
    <w:basedOn w:val="Tabel-Normal"/>
    <w:next w:val="Mediumskygge2-fremhvningsfarve2"/>
    <w:uiPriority w:val="64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313">
    <w:name w:val="Medium skygge 2 - fremhævningsfarve 313"/>
    <w:basedOn w:val="Tabel-Normal"/>
    <w:next w:val="Mediumskygge2-fremhvningsfarve3"/>
    <w:uiPriority w:val="64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413">
    <w:name w:val="Medium skygge 2 - fremhævningsfarve 413"/>
    <w:basedOn w:val="Tabel-Normal"/>
    <w:next w:val="Mediumskygge2-fremhvningsfarve4"/>
    <w:uiPriority w:val="64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513">
    <w:name w:val="Medium skygge 2 - fremhævningsfarve 513"/>
    <w:basedOn w:val="Tabel-Normal"/>
    <w:next w:val="Mediumskygge2-fremhvningsfarve5"/>
    <w:uiPriority w:val="64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fremhvningsfarve613">
    <w:name w:val="Medium skygge 2 - fremhævningsfarve 613"/>
    <w:basedOn w:val="Tabel-Normal"/>
    <w:next w:val="Mediumskygge2-fremhvningsfarve6"/>
    <w:uiPriority w:val="64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e113">
    <w:name w:val="Medium liste 113"/>
    <w:basedOn w:val="Tabel-Normal"/>
    <w:next w:val="Mediumliste1"/>
    <w:uiPriority w:val="65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e1-farve113">
    <w:name w:val="Medium liste 1 - farve 113"/>
    <w:basedOn w:val="Tabel-Normal"/>
    <w:next w:val="Mediumliste1-farve1"/>
    <w:uiPriority w:val="65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e1-fremhvningsfarve213">
    <w:name w:val="Medium liste 1 - fremhævningsfarve 213"/>
    <w:basedOn w:val="Tabel-Normal"/>
    <w:next w:val="Mediumliste1-fremhvningsfarve2"/>
    <w:uiPriority w:val="65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e1-fremhvningsfarve313">
    <w:name w:val="Medium liste 1 - fremhævningsfarve 313"/>
    <w:basedOn w:val="Tabel-Normal"/>
    <w:next w:val="Mediumliste1-fremhvningsfarve3"/>
    <w:uiPriority w:val="65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e1-fremhvningsfarve413">
    <w:name w:val="Medium liste 1 - fremhævningsfarve 413"/>
    <w:basedOn w:val="Tabel-Normal"/>
    <w:next w:val="Mediumliste1-fremhvningsfarve4"/>
    <w:uiPriority w:val="65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e1-fremhvningsfarve513">
    <w:name w:val="Medium liste 1 - fremhævningsfarve 513"/>
    <w:basedOn w:val="Tabel-Normal"/>
    <w:next w:val="Mediumliste1-fremhvningsfarve5"/>
    <w:uiPriority w:val="65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e1-fremhvningsfarve613">
    <w:name w:val="Medium liste 1 - fremhævningsfarve 613"/>
    <w:basedOn w:val="Tabel-Normal"/>
    <w:next w:val="Mediumliste1-fremhvningsfarve6"/>
    <w:uiPriority w:val="65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e213">
    <w:name w:val="Medium liste 213"/>
    <w:basedOn w:val="Tabel-Normal"/>
    <w:next w:val="Mediumliste2"/>
    <w:uiPriority w:val="66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113">
    <w:name w:val="Medium liste 2 - fremhævningsfarve 113"/>
    <w:basedOn w:val="Tabel-Normal"/>
    <w:next w:val="Mediumliste2-fremhvningsfarve1"/>
    <w:uiPriority w:val="66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213">
    <w:name w:val="Medium liste 2 - fremhævningsfarve 213"/>
    <w:basedOn w:val="Tabel-Normal"/>
    <w:next w:val="Mediumliste2-fremhvningsfarve2"/>
    <w:uiPriority w:val="66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313">
    <w:name w:val="Medium liste 2 - fremhævningsfarve 313"/>
    <w:basedOn w:val="Tabel-Normal"/>
    <w:next w:val="Mediumliste2-fremhvningsfarve3"/>
    <w:uiPriority w:val="66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413">
    <w:name w:val="Medium liste 2 - fremhævningsfarve 413"/>
    <w:basedOn w:val="Tabel-Normal"/>
    <w:next w:val="Mediumliste2-fremhvningsfarve4"/>
    <w:uiPriority w:val="66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513">
    <w:name w:val="Medium liste 2 - fremhævningsfarve 513"/>
    <w:basedOn w:val="Tabel-Normal"/>
    <w:next w:val="Mediumliste2-fremhvningsfarve5"/>
    <w:uiPriority w:val="66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-fremhvningsfarve613">
    <w:name w:val="Medium liste 2 - fremhævningsfarve 613"/>
    <w:basedOn w:val="Tabel-Normal"/>
    <w:next w:val="Mediumliste2-fremhvningsfarve6"/>
    <w:uiPriority w:val="66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itter113">
    <w:name w:val="Medium gitter 113"/>
    <w:basedOn w:val="Tabel-Normal"/>
    <w:next w:val="Mediumgitter1"/>
    <w:uiPriority w:val="67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itter1-fremhvningsfarve113">
    <w:name w:val="Medium gitter 1 - fremhævningsfarve 113"/>
    <w:basedOn w:val="Tabel-Normal"/>
    <w:next w:val="Mediumgitter1-fremhvningsfarve1"/>
    <w:uiPriority w:val="67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itter1-fremhvningsfarve213">
    <w:name w:val="Medium gitter 1 - fremhævningsfarve 213"/>
    <w:basedOn w:val="Tabel-Normal"/>
    <w:next w:val="Mediumgitter1-fremhvningsfarve2"/>
    <w:uiPriority w:val="67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itter1-fremhvningsfarve313">
    <w:name w:val="Medium gitter 1 - fremhævningsfarve 313"/>
    <w:basedOn w:val="Tabel-Normal"/>
    <w:next w:val="Mediumgitter1-fremhvningsfarve3"/>
    <w:uiPriority w:val="67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itter1-fremhvningsfarve413">
    <w:name w:val="Medium gitter 1 - fremhævningsfarve 413"/>
    <w:basedOn w:val="Tabel-Normal"/>
    <w:next w:val="Mediumgitter1-fremhvningsfarve4"/>
    <w:uiPriority w:val="67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itter1-fremhvningsfarve513">
    <w:name w:val="Medium gitter 1 - fremhævningsfarve 513"/>
    <w:basedOn w:val="Tabel-Normal"/>
    <w:next w:val="Mediumgitter1-fremhvningsfarve5"/>
    <w:uiPriority w:val="67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itter1-fremhvningsfarve613">
    <w:name w:val="Medium gitter 1 - fremhævningsfarve 613"/>
    <w:basedOn w:val="Tabel-Normal"/>
    <w:next w:val="Mediumgitter1-fremhvningsfarve6"/>
    <w:uiPriority w:val="67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itter213">
    <w:name w:val="Medium gitter 213"/>
    <w:basedOn w:val="Tabel-Normal"/>
    <w:next w:val="Mediumgitter2"/>
    <w:uiPriority w:val="68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113">
    <w:name w:val="Medium gitter 2 - fremhævningsfarve 113"/>
    <w:basedOn w:val="Tabel-Normal"/>
    <w:next w:val="Mediumgitter2-fremhvningsfarve1"/>
    <w:uiPriority w:val="68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213">
    <w:name w:val="Medium gitter 2 - fremhævningsfarve 213"/>
    <w:basedOn w:val="Tabel-Normal"/>
    <w:next w:val="Mediumgitter2-fremhvningsfarve2"/>
    <w:uiPriority w:val="68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313">
    <w:name w:val="Medium gitter 2 - fremhævningsfarve 313"/>
    <w:basedOn w:val="Tabel-Normal"/>
    <w:next w:val="Mediumgitter2-fremhvningsfarve3"/>
    <w:uiPriority w:val="68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413">
    <w:name w:val="Medium gitter 2 - fremhævningsfarve 413"/>
    <w:basedOn w:val="Tabel-Normal"/>
    <w:next w:val="Mediumgitter2-fremhvningsfarve4"/>
    <w:uiPriority w:val="68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513">
    <w:name w:val="Medium gitter 2 - fremhævningsfarve 513"/>
    <w:basedOn w:val="Tabel-Normal"/>
    <w:next w:val="Mediumgitter2-fremhvningsfarve5"/>
    <w:uiPriority w:val="68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2-fremhvningsfarve613">
    <w:name w:val="Medium gitter 2 - fremhævningsfarve 613"/>
    <w:basedOn w:val="Tabel-Normal"/>
    <w:next w:val="Mediumgitter2-fremhvningsfarve6"/>
    <w:uiPriority w:val="68"/>
    <w:rsid w:val="00816B74"/>
    <w:pPr>
      <w:spacing w:line="240" w:lineRule="auto"/>
    </w:pPr>
    <w:rPr>
      <w:rFonts w:ascii="Calibri" w:eastAsia="MS Gothic" w:hAnsi="Calibri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itter313">
    <w:name w:val="Medium gitter 313"/>
    <w:basedOn w:val="Tabel-Normal"/>
    <w:next w:val="Mediumgitter3"/>
    <w:uiPriority w:val="69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itter3-fremhvningsfarve113">
    <w:name w:val="Medium gitter 3 - fremhævningsfarve 113"/>
    <w:basedOn w:val="Tabel-Normal"/>
    <w:next w:val="Mediumgitter3-fremhvningsfarve1"/>
    <w:uiPriority w:val="69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itter3-fremhvningsfarve213">
    <w:name w:val="Medium gitter 3 - fremhævningsfarve 213"/>
    <w:basedOn w:val="Tabel-Normal"/>
    <w:next w:val="Mediumgitter3-fremhvningsfarve2"/>
    <w:uiPriority w:val="69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itter3-fremhvningsfarve313">
    <w:name w:val="Medium gitter 3 - fremhævningsfarve 313"/>
    <w:basedOn w:val="Tabel-Normal"/>
    <w:next w:val="Mediumgitter3-fremhvningsfarve3"/>
    <w:uiPriority w:val="69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itter3-fremhvningsfarve413">
    <w:name w:val="Medium gitter 3 - fremhævningsfarve 413"/>
    <w:basedOn w:val="Tabel-Normal"/>
    <w:next w:val="Mediumgitter3-fremhvningsfarve4"/>
    <w:uiPriority w:val="69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itter3-fremhvningsfarve513">
    <w:name w:val="Medium gitter 3 - fremhævningsfarve 513"/>
    <w:basedOn w:val="Tabel-Normal"/>
    <w:next w:val="Mediumgitter3-fremhvningsfarve5"/>
    <w:uiPriority w:val="69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itter3-fremhvningsfarve613">
    <w:name w:val="Medium gitter 3 - fremhævningsfarve 613"/>
    <w:basedOn w:val="Tabel-Normal"/>
    <w:next w:val="Mediumgitter3-fremhvningsfarve6"/>
    <w:uiPriority w:val="69"/>
    <w:rsid w:val="00816B74"/>
    <w:pPr>
      <w:spacing w:line="240" w:lineRule="auto"/>
    </w:pPr>
    <w:rPr>
      <w:rFonts w:ascii="Cambria" w:eastAsia="MS Mincho" w:hAnsi="Cambria" w:cs="Arial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rkliste13">
    <w:name w:val="Mørk liste13"/>
    <w:basedOn w:val="Tabel-Normal"/>
    <w:next w:val="Mrkliste"/>
    <w:uiPriority w:val="70"/>
    <w:rsid w:val="00816B74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rkliste-fremhvningsfarve113">
    <w:name w:val="Mørk liste - fremhævningsfarve 113"/>
    <w:basedOn w:val="Tabel-Normal"/>
    <w:next w:val="Mrkliste-fremhvningsfarve1"/>
    <w:uiPriority w:val="70"/>
    <w:rsid w:val="00816B74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Mrkliste-fremhvningsfarve213">
    <w:name w:val="Mørk liste - fremhævningsfarve 213"/>
    <w:basedOn w:val="Tabel-Normal"/>
    <w:next w:val="Mrkliste-fremhvningsfarve2"/>
    <w:uiPriority w:val="70"/>
    <w:rsid w:val="00816B74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Mrkliste-fremhvningsfarve313">
    <w:name w:val="Mørk liste - fremhævningsfarve 313"/>
    <w:basedOn w:val="Tabel-Normal"/>
    <w:next w:val="Mrkliste-fremhvningsfarve3"/>
    <w:uiPriority w:val="70"/>
    <w:rsid w:val="00816B74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Mrkliste-fremhvningsfarve413">
    <w:name w:val="Mørk liste - fremhævningsfarve 413"/>
    <w:basedOn w:val="Tabel-Normal"/>
    <w:next w:val="Mrkliste-fremhvningsfarve4"/>
    <w:uiPriority w:val="70"/>
    <w:rsid w:val="00816B74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Mrkliste-fremhvningsfarve513">
    <w:name w:val="Mørk liste - fremhævningsfarve 513"/>
    <w:basedOn w:val="Tabel-Normal"/>
    <w:next w:val="Mrkliste-fremhvningsfarve5"/>
    <w:uiPriority w:val="70"/>
    <w:rsid w:val="00816B74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Mrkliste-fremhvningsfarve613">
    <w:name w:val="Mørk liste - fremhævningsfarve 613"/>
    <w:basedOn w:val="Tabel-Normal"/>
    <w:next w:val="Mrkliste-fremhvningsfarve6"/>
    <w:uiPriority w:val="70"/>
    <w:rsid w:val="00816B74"/>
    <w:pPr>
      <w:spacing w:line="240" w:lineRule="auto"/>
    </w:pPr>
    <w:rPr>
      <w:rFonts w:ascii="Cambria" w:eastAsia="MS Mincho" w:hAnsi="Cambria" w:cs="Arial"/>
      <w:color w:val="FFFFFF"/>
      <w:sz w:val="22"/>
      <w:szCs w:val="22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Farvetskygge13">
    <w:name w:val="Farvet skygge13"/>
    <w:basedOn w:val="Tabel-Normal"/>
    <w:next w:val="Farvetskygge"/>
    <w:uiPriority w:val="71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113">
    <w:name w:val="Farvet skygge - fremhævningsfarve 113"/>
    <w:basedOn w:val="Tabel-Normal"/>
    <w:next w:val="Farvetskygge-fremhvningsfarve1"/>
    <w:uiPriority w:val="71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213">
    <w:name w:val="Farvet skygge - fremhævningsfarve 213"/>
    <w:basedOn w:val="Tabel-Normal"/>
    <w:next w:val="Farvetskygge-fremhvningsfarve2"/>
    <w:uiPriority w:val="71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313">
    <w:name w:val="Farvet skygge - fremhævningsfarve 313"/>
    <w:basedOn w:val="Tabel-Normal"/>
    <w:next w:val="Farvetskygge-fremhvningsfarve3"/>
    <w:uiPriority w:val="71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skygge-fremhvningsfarve413">
    <w:name w:val="Farvet skygge - fremhævningsfarve 413"/>
    <w:basedOn w:val="Tabel-Normal"/>
    <w:next w:val="Farvetskygge-fremhvningsfarve4"/>
    <w:uiPriority w:val="71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513">
    <w:name w:val="Farvet skygge - fremhævningsfarve 513"/>
    <w:basedOn w:val="Tabel-Normal"/>
    <w:next w:val="Farvetskygge-fremhvningsfarve5"/>
    <w:uiPriority w:val="71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skygge-fremhvningsfarve613">
    <w:name w:val="Farvet skygge - fremhævningsfarve 613"/>
    <w:basedOn w:val="Tabel-Normal"/>
    <w:next w:val="Farvetskygge-fremhvningsfarve6"/>
    <w:uiPriority w:val="71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vetliste13">
    <w:name w:val="Farvet liste13"/>
    <w:basedOn w:val="Tabel-Normal"/>
    <w:next w:val="Farvetliste"/>
    <w:uiPriority w:val="72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Farvetliste-fremhvningsfarve113">
    <w:name w:val="Farvet liste - fremhævningsfarve 113"/>
    <w:basedOn w:val="Tabel-Normal"/>
    <w:next w:val="Farvetliste-fremhvningsfarve1"/>
    <w:uiPriority w:val="72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Farvetliste-fremhvningsfarve213">
    <w:name w:val="Farvet liste - fremhævningsfarve 213"/>
    <w:basedOn w:val="Tabel-Normal"/>
    <w:next w:val="Farvetliste-fremhvningsfarve2"/>
    <w:uiPriority w:val="72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Farvetliste-fremhvningsfarve313">
    <w:name w:val="Farvet liste - fremhævningsfarve 313"/>
    <w:basedOn w:val="Tabel-Normal"/>
    <w:next w:val="Farvetliste-fremhvningsfarve3"/>
    <w:uiPriority w:val="72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Farvetliste-fremhvningsfarve413">
    <w:name w:val="Farvet liste - fremhævningsfarve 413"/>
    <w:basedOn w:val="Tabel-Normal"/>
    <w:next w:val="Farvetliste-fremhvningsfarve4"/>
    <w:uiPriority w:val="72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Farvetliste-fremhvningsfarve513">
    <w:name w:val="Farvet liste - fremhævningsfarve 513"/>
    <w:basedOn w:val="Tabel-Normal"/>
    <w:next w:val="Farvetliste-fremhvningsfarve5"/>
    <w:uiPriority w:val="72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Farvetliste-fremhvningsfarve613">
    <w:name w:val="Farvet liste - fremhævningsfarve 613"/>
    <w:basedOn w:val="Tabel-Normal"/>
    <w:next w:val="Farvetliste-fremhvningsfarve6"/>
    <w:uiPriority w:val="72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vetgitter13">
    <w:name w:val="Farvet gitter13"/>
    <w:basedOn w:val="Tabel-Normal"/>
    <w:next w:val="Farvetgitter"/>
    <w:uiPriority w:val="73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Farvetgitter-fremhvningsfarve113">
    <w:name w:val="Farvet gitter - fremhævningsfarve 113"/>
    <w:basedOn w:val="Tabel-Normal"/>
    <w:next w:val="Farvetgitter-fremhvningsfarve1"/>
    <w:uiPriority w:val="73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Farvetgitter-fremhvningsfarve213">
    <w:name w:val="Farvet gitter - fremhævningsfarve 213"/>
    <w:basedOn w:val="Tabel-Normal"/>
    <w:next w:val="Farvetgitter-fremhvningsfarve2"/>
    <w:uiPriority w:val="73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Farvetgitter-fremhvningsfarve313">
    <w:name w:val="Farvet gitter - fremhævningsfarve 313"/>
    <w:basedOn w:val="Tabel-Normal"/>
    <w:next w:val="Farvetgitter-fremhvningsfarve3"/>
    <w:uiPriority w:val="73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Farvetgitter-fremhvningsfarve413">
    <w:name w:val="Farvet gitter - fremhævningsfarve 413"/>
    <w:basedOn w:val="Tabel-Normal"/>
    <w:next w:val="Farvetgitter-fremhvningsfarve4"/>
    <w:uiPriority w:val="73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Farvetgitter-fremhvningsfarve513">
    <w:name w:val="Farvet gitter - fremhævningsfarve 513"/>
    <w:basedOn w:val="Tabel-Normal"/>
    <w:next w:val="Farvetgitter-fremhvningsfarve5"/>
    <w:uiPriority w:val="73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Farvetgitter-fremhvningsfarve613">
    <w:name w:val="Farvet gitter - fremhævningsfarve 613"/>
    <w:basedOn w:val="Tabel-Normal"/>
    <w:next w:val="Farvetgitter-fremhvningsfarve6"/>
    <w:uiPriority w:val="73"/>
    <w:rsid w:val="00816B74"/>
    <w:pPr>
      <w:spacing w:line="240" w:lineRule="auto"/>
    </w:pPr>
    <w:rPr>
      <w:rFonts w:ascii="Cambria" w:eastAsia="MS Mincho" w:hAnsi="Cambria" w:cs="Arial"/>
      <w:color w:val="000000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99EA4-B67A-4BF2-BB6C-A6DF7B4B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99</Pages>
  <Words>15801</Words>
  <Characters>96393</Characters>
  <Application>Microsoft Office Word</Application>
  <DocSecurity>0</DocSecurity>
  <Lines>803</Lines>
  <Paragraphs>223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Canu Højgaard</dc:creator>
  <cp:keywords/>
  <dc:description/>
  <cp:lastModifiedBy>Christian Canu Højgaard</cp:lastModifiedBy>
  <cp:revision>73</cp:revision>
  <dcterms:created xsi:type="dcterms:W3CDTF">2021-01-11T09:07:00Z</dcterms:created>
  <dcterms:modified xsi:type="dcterms:W3CDTF">2021-01-11T12:02:00Z</dcterms:modified>
</cp:coreProperties>
</file>